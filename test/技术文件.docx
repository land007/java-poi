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0724555"/>
    <w:bookmarkStart w:id="1" w:name="_Toc28283856"/>
    <w:bookmarkStart w:id="2" w:name="_Toc13358948"/>
    <w:bookmarkStart w:id="3" w:name="_Toc13391247"/>
    <w:bookmarkStart w:id="4" w:name="_Toc13427009"/>
    <w:bookmarkStart w:id="5" w:name="_Toc13426989"/>
    <w:bookmarkStart w:id="6" w:name="_Toc13170046"/>
    <w:bookmarkStart w:id="7" w:name="_Toc13358956"/>
    <w:bookmarkStart w:id="8" w:name="_Toc13391255"/>
    <w:bookmarkStart w:id="9" w:name="_Toc13427017"/>
    <w:bookmarkStart w:id="10" w:name="_Toc13427054"/>
    <w:bookmarkStart w:id="11" w:name="_Toc12629111"/>
    <w:p w14:paraId="4D102F85" w14:textId="2524D4CB" w:rsidR="00152070" w:rsidRPr="003F2C21" w:rsidRDefault="00A57981" w:rsidP="00152070">
      <w:pPr>
        <w:keepNext/>
        <w:keepLines/>
        <w:pageBreakBefore/>
        <w:numPr>
          <w:ilvl w:val="0"/>
          <w:numId w:val="10"/>
        </w:numPr>
        <w:spacing w:before="120" w:after="120"/>
        <w:ind w:firstLineChars="0"/>
        <w:jc w:val="center"/>
        <w:outlineLvl w:val="0"/>
        <w:rPr>
          <w:rFonts w:ascii="Times New Roman" w:hAnsi="Times New Roman"/>
          <w:b/>
          <w:bCs/>
          <w:color w:val="000000" w:themeColor="text1"/>
          <w:kern w:val="44"/>
          <w:sz w:val="44"/>
          <w:szCs w:val="44"/>
        </w:rPr>
      </w:pPr>
      <w:r>
        <w:rPr>
          <w:rFonts w:ascii="Times New Roman" w:hAnsi="Times New Roman"/>
          <w:b/>
          <w:bCs/>
          <w:color w:val="000000" w:themeColor="text1"/>
          <w:kern w:val="44"/>
          <w:sz w:val="44"/>
          <w:szCs w:val="4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Times New Roman" w:hAnsi="Times New Roman"/>
          <w:b/>
          <w:bCs/>
          <w:color w:val="000000" w:themeColor="text1"/>
          <w:kern w:val="44"/>
          <w:sz w:val="44"/>
          <w:szCs w:val="44"/>
        </w:rPr>
        <w:instrText>ADDIN CNKISM.UserStyle</w:instrText>
      </w:r>
      <w:r>
        <w:rPr>
          <w:rFonts w:ascii="Times New Roman" w:hAnsi="Times New Roman"/>
          <w:b/>
          <w:bCs/>
          <w:color w:val="000000" w:themeColor="text1"/>
          <w:kern w:val="44"/>
          <w:sz w:val="44"/>
          <w:szCs w:val="44"/>
        </w:rPr>
      </w:r>
      <w:r>
        <w:rPr>
          <w:rFonts w:ascii="Times New Roman" w:hAnsi="Times New Roman"/>
          <w:b/>
          <w:bCs/>
          <w:color w:val="000000" w:themeColor="text1"/>
          <w:kern w:val="44"/>
          <w:sz w:val="44"/>
          <w:szCs w:val="44"/>
        </w:rPr>
        <w:fldChar w:fldCharType="end"/>
      </w:r>
      <w:r w:rsidR="00152070">
        <w:rPr>
          <w:rFonts w:ascii="Times New Roman" w:hAnsi="Times New Roman" w:hint="eastAsia"/>
          <w:b/>
          <w:bCs/>
          <w:color w:val="000000" w:themeColor="text1"/>
          <w:kern w:val="44"/>
          <w:sz w:val="44"/>
          <w:szCs w:val="44"/>
        </w:rPr>
        <w:t>一</w:t>
      </w:r>
      <w:r w:rsidR="00152070" w:rsidRPr="00932B5F">
        <w:rPr>
          <w:rFonts w:ascii="Times New Roman" w:hAnsi="Times New Roman" w:hint="eastAsia"/>
          <w:b/>
          <w:bCs/>
          <w:color w:val="000000" w:themeColor="text1"/>
          <w:kern w:val="44"/>
          <w:sz w:val="84"/>
          <w:szCs w:val="84"/>
        </w:rPr>
        <w:t>级</w:t>
      </w:r>
      <w:r w:rsidR="00152070" w:rsidRPr="00820CE2">
        <w:rPr>
          <w:rFonts w:ascii="Times New Roman" w:hAnsi="Times New Roman" w:hint="eastAsia"/>
          <w:b/>
          <w:bCs/>
          <w:color w:val="FF0000"/>
          <w:kern w:val="44"/>
          <w:sz w:val="52"/>
          <w:szCs w:val="52"/>
        </w:rPr>
        <w:t>标题</w:t>
      </w:r>
      <w:r w:rsidR="00152070">
        <w:rPr>
          <w:rFonts w:ascii="Times New Roman" w:hAnsi="Times New Roman" w:hint="eastAsia"/>
          <w:b/>
          <w:bCs/>
          <w:color w:val="000000" w:themeColor="text1"/>
          <w:kern w:val="44"/>
          <w:sz w:val="44"/>
          <w:szCs w:val="44"/>
        </w:rPr>
        <w:t>（</w:t>
      </w:r>
      <w:r w:rsidR="00152070" w:rsidRPr="003206A7">
        <w:rPr>
          <w:rFonts w:ascii="华文彩云" w:eastAsia="华文彩云" w:hAnsi="Times New Roman" w:hint="eastAsia"/>
          <w:b/>
          <w:bCs/>
          <w:color w:val="00B050"/>
          <w:kern w:val="44"/>
          <w:sz w:val="44"/>
          <w:szCs w:val="44"/>
        </w:rPr>
        <w:t>宋体、二号、加粗</w:t>
      </w:r>
      <w:r w:rsidR="00152070">
        <w:rPr>
          <w:rFonts w:ascii="Times New Roman" w:hAnsi="Times New Roman" w:hint="eastAsia"/>
          <w:b/>
          <w:bCs/>
          <w:color w:val="000000" w:themeColor="text1"/>
          <w:kern w:val="44"/>
          <w:sz w:val="44"/>
          <w:szCs w:val="44"/>
        </w:rPr>
        <w:t>、居中，</w:t>
      </w:r>
      <w:r w:rsidR="00152070">
        <w:rPr>
          <w:rFonts w:ascii="Times New Roman" w:hAnsi="Times New Roman" w:hint="eastAsia"/>
          <w:b/>
          <w:bCs/>
          <w:color w:val="000000" w:themeColor="text1"/>
          <w:kern w:val="44"/>
          <w:sz w:val="44"/>
          <w:szCs w:val="44"/>
        </w:rPr>
        <w:t>1.5</w:t>
      </w:r>
      <w:r w:rsidR="00152070">
        <w:rPr>
          <w:rFonts w:ascii="Times New Roman" w:hAnsi="Times New Roman" w:hint="eastAsia"/>
          <w:b/>
          <w:bCs/>
          <w:color w:val="000000" w:themeColor="text1"/>
          <w:kern w:val="44"/>
          <w:sz w:val="44"/>
          <w:szCs w:val="44"/>
        </w:rPr>
        <w:t>倍行距）</w:t>
      </w:r>
    </w:p>
    <w:p w14:paraId="00FBD88A" w14:textId="360DAEC6" w:rsidR="00152070" w:rsidRPr="003F2C21" w:rsidRDefault="003206A7" w:rsidP="00615791">
      <w:pPr>
        <w:keepNext/>
        <w:keepLines/>
        <w:numPr>
          <w:ilvl w:val="1"/>
          <w:numId w:val="10"/>
        </w:numPr>
        <w:spacing w:before="120" w:after="120" w:line="480" w:lineRule="auto"/>
        <w:ind w:leftChars="150" w:left="360" w:firstLineChars="150" w:firstLine="482"/>
        <w:jc w:val="both"/>
        <w:outlineLvl w:val="1"/>
        <w:rPr>
          <w:rFonts w:ascii="Times New Roman" w:hAnsi="Times New Roman"/>
          <w:b/>
          <w:bCs/>
          <w:color w:val="000000" w:themeColor="text1"/>
          <w:sz w:val="32"/>
          <w:szCs w:val="32"/>
        </w:rPr>
      </w:pPr>
      <w:bookmarkStart w:id="12" w:name="_GoBack"/>
      <w:bookmarkEnd w:id="12"/>
      <w:r>
        <w:rPr>
          <w:rFonts w:ascii="Times New Roman" w:hAnsi="Times New Roman" w:hint="eastAsia"/>
          <w:b/>
          <w:bCs/>
          <w:color w:val="000000" w:themeColor="text1"/>
          <w:sz w:val="32"/>
          <w:szCs w:val="32"/>
        </w:rPr>
        <w:t xml:space="preserve"> </w:t>
      </w:r>
      <w:r>
        <w:rPr>
          <w:rFonts w:ascii="Times New Roman" w:hAnsi="Times New Roman"/>
          <w:b/>
          <w:bCs/>
          <w:color w:val="000000" w:themeColor="text1"/>
          <w:sz w:val="32"/>
          <w:szCs w:val="32"/>
        </w:rPr>
        <w:t xml:space="preserve">   </w:t>
      </w:r>
      <w:r w:rsidR="00152070">
        <w:rPr>
          <w:rFonts w:ascii="Times New Roman" w:hAnsi="Times New Roman" w:hint="eastAsia"/>
          <w:b/>
          <w:bCs/>
          <w:color w:val="000000" w:themeColor="text1"/>
          <w:sz w:val="32"/>
          <w:szCs w:val="32"/>
        </w:rPr>
        <w:t>二级标题（宋体、三号、加</w:t>
      </w:r>
      <w:r w:rsidR="00152070" w:rsidRPr="003C701B">
        <w:rPr>
          <w:rFonts w:ascii="华文彩云" w:eastAsia="华文彩云" w:hAnsi="Times New Roman" w:hint="eastAsia"/>
          <w:b/>
          <w:bCs/>
          <w:color w:val="000000" w:themeColor="text1"/>
          <w:sz w:val="32"/>
          <w:szCs w:val="32"/>
        </w:rPr>
        <w:t>粗、段前段</w:t>
      </w:r>
      <w:r w:rsidR="00152070">
        <w:rPr>
          <w:rFonts w:ascii="Times New Roman" w:hAnsi="Times New Roman" w:hint="eastAsia"/>
          <w:b/>
          <w:bCs/>
          <w:color w:val="000000" w:themeColor="text1"/>
          <w:sz w:val="32"/>
          <w:szCs w:val="32"/>
        </w:rPr>
        <w:t>后</w:t>
      </w:r>
      <w:r w:rsidR="00152070">
        <w:rPr>
          <w:rFonts w:ascii="Times New Roman" w:hAnsi="Times New Roman" w:hint="eastAsia"/>
          <w:b/>
          <w:bCs/>
          <w:color w:val="000000" w:themeColor="text1"/>
          <w:sz w:val="32"/>
          <w:szCs w:val="32"/>
        </w:rPr>
        <w:t>6</w:t>
      </w:r>
      <w:r w:rsidR="00152070">
        <w:rPr>
          <w:rFonts w:ascii="Times New Roman" w:hAnsi="Times New Roman" w:hint="eastAsia"/>
          <w:b/>
          <w:bCs/>
          <w:color w:val="000000" w:themeColor="text1"/>
          <w:sz w:val="32"/>
          <w:szCs w:val="32"/>
        </w:rPr>
        <w:t>磅，</w:t>
      </w:r>
      <w:r w:rsidR="00152070">
        <w:rPr>
          <w:rFonts w:ascii="Times New Roman" w:hAnsi="Times New Roman" w:hint="eastAsia"/>
          <w:b/>
          <w:bCs/>
          <w:color w:val="000000" w:themeColor="text1"/>
          <w:sz w:val="32"/>
          <w:szCs w:val="32"/>
        </w:rPr>
        <w:t>1.5</w:t>
      </w:r>
      <w:r w:rsidR="00152070">
        <w:rPr>
          <w:rFonts w:ascii="Times New Roman" w:hAnsi="Times New Roman" w:hint="eastAsia"/>
          <w:b/>
          <w:bCs/>
          <w:color w:val="000000" w:themeColor="text1"/>
          <w:sz w:val="32"/>
          <w:szCs w:val="32"/>
        </w:rPr>
        <w:t>倍行距，</w:t>
      </w:r>
      <w:r w:rsidR="00152070" w:rsidRPr="00B22C8A">
        <w:rPr>
          <w:rFonts w:ascii="Times New Roman" w:hAnsi="Times New Roman" w:hint="eastAsia"/>
          <w:b/>
          <w:bCs/>
          <w:color w:val="000000" w:themeColor="text1"/>
          <w:sz w:val="32"/>
          <w:szCs w:val="32"/>
        </w:rPr>
        <w:t>特殊格式无</w:t>
      </w:r>
      <w:r w:rsidR="00152070">
        <w:rPr>
          <w:rFonts w:ascii="Times New Roman" w:hAnsi="Times New Roman" w:hint="eastAsia"/>
          <w:b/>
          <w:bCs/>
          <w:color w:val="000000" w:themeColor="text1"/>
          <w:sz w:val="32"/>
          <w:szCs w:val="32"/>
        </w:rPr>
        <w:t>）</w:t>
      </w:r>
    </w:p>
    <w:p w14:paraId="58AEC3BA" w14:textId="77777777" w:rsidR="00152070" w:rsidRPr="009B46AA" w:rsidRDefault="00152070" w:rsidP="00615791">
      <w:pPr>
        <w:pStyle w:val="-AIS0"/>
        <w:numPr>
          <w:ilvl w:val="2"/>
          <w:numId w:val="15"/>
        </w:numPr>
        <w:spacing w:before="0" w:after="0" w:line="240" w:lineRule="atLeast"/>
        <w:ind w:leftChars="200" w:left="480" w:firstLine="0"/>
        <w:rPr>
          <w:rFonts w:ascii="宋体" w:eastAsia="宋体" w:hAnsi="宋体"/>
          <w:szCs w:val="30"/>
        </w:rPr>
      </w:pPr>
      <w:r w:rsidRPr="009B46AA">
        <w:rPr>
          <w:rFonts w:ascii="宋体" w:eastAsia="宋体" w:hAnsi="宋体" w:hint="eastAsia"/>
          <w:szCs w:val="30"/>
        </w:rPr>
        <w:t>三级标题（宋体、小三、加粗、段前段后6磅，1.5倍行距，特殊格式无）</w:t>
      </w:r>
    </w:p>
    <w:p w14:paraId="4397AD1C" w14:textId="69CB929E" w:rsidR="00152070" w:rsidRPr="00023383" w:rsidRDefault="00615791" w:rsidP="00152070">
      <w:pPr>
        <w:keepNext/>
        <w:keepLines/>
        <w:numPr>
          <w:ilvl w:val="3"/>
          <w:numId w:val="15"/>
        </w:numPr>
        <w:spacing w:before="120" w:after="120"/>
        <w:ind w:left="0" w:firstLineChars="0" w:firstLine="0"/>
        <w:jc w:val="both"/>
        <w:outlineLvl w:val="3"/>
        <w:rPr>
          <w:rFonts w:ascii="Times New Roman" w:hAnsi="Times New Roman"/>
          <w:b/>
          <w:bCs/>
          <w:color w:val="000000" w:themeColor="text1"/>
          <w:sz w:val="28"/>
          <w:szCs w:val="28"/>
        </w:rPr>
      </w:pPr>
      <w:r>
        <w:rPr>
          <w:rFonts w:ascii="Times New Roman" w:hAnsi="Times New Roman" w:hint="eastAsia"/>
          <w:b/>
          <w:bCs/>
          <w:color w:val="000000" w:themeColor="text1"/>
          <w:sz w:val="28"/>
          <w:szCs w:val="28"/>
        </w:rPr>
        <w:t xml:space="preserve">   </w:t>
      </w:r>
      <w:r w:rsidR="00152070">
        <w:rPr>
          <w:rFonts w:ascii="Times New Roman" w:hAnsi="Times New Roman" w:hint="eastAsia"/>
          <w:b/>
          <w:bCs/>
          <w:color w:val="000000" w:themeColor="text1"/>
          <w:sz w:val="28"/>
          <w:szCs w:val="28"/>
        </w:rPr>
        <w:t>四级标题（</w:t>
      </w:r>
      <w:r w:rsidR="00152070" w:rsidRPr="00023383">
        <w:rPr>
          <w:rFonts w:ascii="Times New Roman" w:hAnsi="Times New Roman" w:hint="eastAsia"/>
          <w:b/>
          <w:bCs/>
          <w:color w:val="000000" w:themeColor="text1"/>
          <w:sz w:val="28"/>
          <w:szCs w:val="28"/>
        </w:rPr>
        <w:t>宋体</w:t>
      </w:r>
      <w:r w:rsidR="00152070" w:rsidRPr="003C701B">
        <w:rPr>
          <w:rFonts w:ascii="Times New Roman" w:hAnsi="Times New Roman" w:hint="eastAsia"/>
          <w:b/>
          <w:bCs/>
          <w:color w:val="FF0000"/>
          <w:sz w:val="28"/>
          <w:szCs w:val="28"/>
        </w:rPr>
        <w:t>、四号、加粗</w:t>
      </w:r>
      <w:r w:rsidR="00152070" w:rsidRPr="00023383">
        <w:rPr>
          <w:rFonts w:ascii="Times New Roman" w:hAnsi="Times New Roman" w:hint="eastAsia"/>
          <w:b/>
          <w:bCs/>
          <w:color w:val="000000" w:themeColor="text1"/>
          <w:sz w:val="28"/>
          <w:szCs w:val="28"/>
        </w:rPr>
        <w:t>、段前段后</w:t>
      </w:r>
      <w:r w:rsidR="00152070" w:rsidRPr="00023383">
        <w:rPr>
          <w:rFonts w:ascii="Times New Roman" w:hAnsi="Times New Roman" w:hint="eastAsia"/>
          <w:b/>
          <w:bCs/>
          <w:color w:val="000000" w:themeColor="text1"/>
          <w:sz w:val="28"/>
          <w:szCs w:val="28"/>
        </w:rPr>
        <w:t>6</w:t>
      </w:r>
      <w:r w:rsidR="00152070" w:rsidRPr="00023383">
        <w:rPr>
          <w:rFonts w:ascii="Times New Roman" w:hAnsi="Times New Roman" w:hint="eastAsia"/>
          <w:b/>
          <w:bCs/>
          <w:color w:val="000000" w:themeColor="text1"/>
          <w:sz w:val="28"/>
          <w:szCs w:val="28"/>
        </w:rPr>
        <w:t>磅，</w:t>
      </w:r>
      <w:r w:rsidR="00152070" w:rsidRPr="00023383">
        <w:rPr>
          <w:rFonts w:ascii="Times New Roman" w:hAnsi="Times New Roman" w:hint="eastAsia"/>
          <w:b/>
          <w:bCs/>
          <w:color w:val="000000" w:themeColor="text1"/>
          <w:sz w:val="28"/>
          <w:szCs w:val="28"/>
        </w:rPr>
        <w:t>1.5</w:t>
      </w:r>
      <w:r w:rsidR="00152070" w:rsidRPr="00023383">
        <w:rPr>
          <w:rFonts w:ascii="Times New Roman" w:hAnsi="Times New Roman" w:hint="eastAsia"/>
          <w:b/>
          <w:bCs/>
          <w:color w:val="000000" w:themeColor="text1"/>
          <w:sz w:val="28"/>
          <w:szCs w:val="28"/>
        </w:rPr>
        <w:t>倍行距，</w:t>
      </w:r>
      <w:r w:rsidR="00152070">
        <w:rPr>
          <w:rFonts w:ascii="Times New Roman" w:hAnsi="Times New Roman" w:hint="eastAsia"/>
          <w:b/>
          <w:bCs/>
          <w:color w:val="000000" w:themeColor="text1"/>
          <w:sz w:val="28"/>
          <w:szCs w:val="28"/>
        </w:rPr>
        <w:t>特殊格式无）</w:t>
      </w:r>
      <w:r w:rsidR="00160F81">
        <w:rPr>
          <w:rFonts w:ascii="Times New Roman" w:hAnsi="Times New Roman" w:hint="eastAsia"/>
          <w:b/>
          <w:bCs/>
          <w:color w:val="000000" w:themeColor="text1"/>
          <w:sz w:val="28"/>
          <w:szCs w:val="28"/>
        </w:rPr>
        <w:t xml:space="preserve">  </w:t>
      </w:r>
    </w:p>
    <w:p w14:paraId="2CD8D7C0" w14:textId="3DBF53AA" w:rsidR="00152070" w:rsidRDefault="00152070" w:rsidP="00615791">
      <w:pPr>
        <w:pStyle w:val="5"/>
        <w:spacing w:before="120" w:after="120" w:line="360" w:lineRule="auto"/>
        <w:ind w:leftChars="-200" w:left="-480"/>
        <w:rPr>
          <w:rFonts w:ascii="Times New Roman" w:hAnsi="Times New Roman"/>
          <w:color w:val="000000" w:themeColor="text1"/>
        </w:rPr>
      </w:pPr>
      <w:r>
        <w:rPr>
          <w:rFonts w:ascii="Times New Roman" w:hAnsi="Times New Roman" w:hint="eastAsia"/>
          <w:color w:val="000000" w:themeColor="text1"/>
        </w:rPr>
        <w:t>五</w:t>
      </w:r>
      <w:r w:rsidRPr="00023383">
        <w:rPr>
          <w:rFonts w:ascii="Times New Roman" w:hAnsi="Times New Roman" w:hint="eastAsia"/>
          <w:color w:val="000000" w:themeColor="text1"/>
        </w:rPr>
        <w:t>级标题（宋体、四号、加粗、段前段后</w:t>
      </w:r>
      <w:r w:rsidRPr="00023383">
        <w:rPr>
          <w:rFonts w:ascii="Times New Roman" w:hAnsi="Times New Roman" w:hint="eastAsia"/>
          <w:color w:val="000000" w:themeColor="text1"/>
        </w:rPr>
        <w:t>6</w:t>
      </w:r>
      <w:r w:rsidRPr="00023383">
        <w:rPr>
          <w:rFonts w:ascii="Times New Roman" w:hAnsi="Times New Roman" w:hint="eastAsia"/>
          <w:color w:val="000000" w:themeColor="text1"/>
        </w:rPr>
        <w:t>磅，</w:t>
      </w:r>
      <w:r w:rsidRPr="00023383">
        <w:rPr>
          <w:rFonts w:ascii="Times New Roman" w:hAnsi="Times New Roman" w:hint="eastAsia"/>
          <w:color w:val="000000" w:themeColor="text1"/>
        </w:rPr>
        <w:t>1.5</w:t>
      </w:r>
      <w:r w:rsidRPr="00023383">
        <w:rPr>
          <w:rFonts w:ascii="Times New Roman" w:hAnsi="Times New Roman" w:hint="eastAsia"/>
          <w:color w:val="000000" w:themeColor="text1"/>
        </w:rPr>
        <w:t>倍行距，</w:t>
      </w:r>
      <w:r>
        <w:rPr>
          <w:rFonts w:ascii="Times New Roman" w:hAnsi="Times New Roman" w:hint="eastAsia"/>
          <w:color w:val="000000" w:themeColor="text1"/>
        </w:rPr>
        <w:t>特殊格式无</w:t>
      </w:r>
      <w:r w:rsidRPr="00023383">
        <w:rPr>
          <w:rFonts w:ascii="Times New Roman" w:hAnsi="Times New Roman" w:hint="eastAsia"/>
          <w:color w:val="000000" w:themeColor="text1"/>
        </w:rPr>
        <w:t>）</w:t>
      </w:r>
    </w:p>
    <w:p w14:paraId="6FF975E0" w14:textId="3933097B" w:rsidR="00596AF8" w:rsidRPr="004B5CA1" w:rsidRDefault="00C41D5F" w:rsidP="00FA36EF">
      <w:pPr>
        <w:pStyle w:val="6"/>
        <w:spacing w:before="120" w:after="120" w:line="360" w:lineRule="auto"/>
        <w:ind w:left="0"/>
        <w:rPr>
          <w:rFonts w:ascii="宋体" w:eastAsia="宋体" w:hAnsi="宋体" w:cs="Times New Roman"/>
        </w:rPr>
      </w:pPr>
      <w:r>
        <w:rPr>
          <w:rFonts w:ascii="宋体" w:eastAsia="宋体" w:hAnsi="宋体" w:cs="Times New Roman" w:hint="eastAsia"/>
          <w:sz w:val="52"/>
          <w:szCs w:val="52"/>
        </w:rPr>
        <w:t xml:space="preserve">   </w:t>
      </w:r>
      <w:r w:rsidR="002D479D" w:rsidRPr="00667CF3">
        <w:rPr>
          <w:rFonts w:ascii="宋体" w:eastAsia="宋体" w:hAnsi="宋体" w:cs="Times New Roman" w:hint="eastAsia"/>
          <w:sz w:val="52"/>
          <w:szCs w:val="52"/>
        </w:rPr>
        <w:t>六</w:t>
      </w:r>
      <w:r w:rsidR="00596AF8" w:rsidRPr="00667CF3">
        <w:rPr>
          <w:rFonts w:ascii="宋体" w:eastAsia="宋体" w:hAnsi="宋体" w:cs="Times New Roman"/>
          <w:sz w:val="52"/>
          <w:szCs w:val="52"/>
        </w:rPr>
        <w:t>级标</w:t>
      </w:r>
      <w:r w:rsidR="00596AF8" w:rsidRPr="004B5CA1">
        <w:rPr>
          <w:rFonts w:ascii="宋体" w:eastAsia="宋体" w:hAnsi="宋体" w:cs="Times New Roman"/>
        </w:rPr>
        <w:t>题（</w:t>
      </w:r>
      <w:r w:rsidR="00596AF8" w:rsidRPr="00877B19">
        <w:rPr>
          <w:rFonts w:ascii="宋体" w:eastAsia="宋体" w:hAnsi="宋体" w:cs="Times New Roman"/>
          <w:b w:val="0"/>
        </w:rPr>
        <w:t>宋体、</w:t>
      </w:r>
      <w:r w:rsidR="00F30F65" w:rsidRPr="00877B19">
        <w:rPr>
          <w:rFonts w:ascii="宋体" w:eastAsia="宋体" w:hAnsi="宋体" w:cs="Times New Roman" w:hint="eastAsia"/>
          <w:b w:val="0"/>
        </w:rPr>
        <w:t>小</w:t>
      </w:r>
      <w:r w:rsidR="00F30F65" w:rsidRPr="00877B19">
        <w:rPr>
          <w:rFonts w:ascii="宋体" w:eastAsia="宋体" w:hAnsi="宋体" w:cs="Times New Roman"/>
          <w:b w:val="0"/>
        </w:rPr>
        <w:t>四</w:t>
      </w:r>
      <w:r w:rsidR="00596AF8" w:rsidRPr="004B5CA1">
        <w:rPr>
          <w:rFonts w:ascii="宋体" w:eastAsia="宋体" w:hAnsi="宋体" w:cs="Times New Roman"/>
        </w:rPr>
        <w:t>、加粗、段前段后6磅，1.5倍行距，特殊格式无）</w:t>
      </w:r>
    </w:p>
    <w:p w14:paraId="6827B4B6" w14:textId="77777777" w:rsidR="001277AA" w:rsidRPr="007B760D" w:rsidRDefault="00F30F65" w:rsidP="001277AA">
      <w:pPr>
        <w:pStyle w:val="afffffffffffff1"/>
        <w:numPr>
          <w:ilvl w:val="0"/>
          <w:numId w:val="36"/>
        </w:numPr>
        <w:ind w:left="0" w:firstLineChars="200" w:firstLine="480"/>
      </w:pPr>
      <w:r>
        <w:rPr>
          <w:rFonts w:ascii="宋体" w:hAnsi="宋体" w:hint="eastAsia"/>
        </w:rPr>
        <w:t>七</w:t>
      </w:r>
      <w:r w:rsidR="00152070" w:rsidRPr="00667CF3">
        <w:rPr>
          <w:rFonts w:ascii="宋体" w:hAnsi="宋体" w:hint="eastAsia"/>
          <w:sz w:val="36"/>
          <w:szCs w:val="36"/>
        </w:rPr>
        <w:t>级标题或</w:t>
      </w:r>
      <w:r w:rsidR="00152070" w:rsidRPr="007B760D">
        <w:rPr>
          <w:rFonts w:ascii="宋体" w:hAnsi="宋体" w:hint="eastAsia"/>
        </w:rPr>
        <w:t>排序</w:t>
      </w:r>
      <w:r w:rsidR="00152070" w:rsidRPr="007B760D">
        <w:rPr>
          <w:rFonts w:hint="eastAsia"/>
        </w:rPr>
        <w:t>（宋体、小四，段前段后</w:t>
      </w:r>
      <w:r w:rsidR="00152070" w:rsidRPr="007B760D">
        <w:rPr>
          <w:rFonts w:hint="eastAsia"/>
        </w:rPr>
        <w:t>0</w:t>
      </w:r>
      <w:r w:rsidR="00152070" w:rsidRPr="007B760D">
        <w:rPr>
          <w:rFonts w:hint="eastAsia"/>
        </w:rPr>
        <w:t>，</w:t>
      </w:r>
      <w:r w:rsidR="00152070" w:rsidRPr="007B760D">
        <w:rPr>
          <w:rFonts w:hint="eastAsia"/>
        </w:rPr>
        <w:t>1.5</w:t>
      </w:r>
      <w:r w:rsidR="00152070" w:rsidRPr="007B760D">
        <w:rPr>
          <w:rFonts w:hint="eastAsia"/>
        </w:rPr>
        <w:t>倍行距，首行缩进</w:t>
      </w:r>
      <w:r w:rsidR="00152070" w:rsidRPr="007B760D">
        <w:rPr>
          <w:rFonts w:hint="eastAsia"/>
        </w:rPr>
        <w:t>2</w:t>
      </w:r>
      <w:r w:rsidR="00152070" w:rsidRPr="007B760D">
        <w:rPr>
          <w:rFonts w:hint="eastAsia"/>
        </w:rPr>
        <w:t>字符）</w:t>
      </w:r>
    </w:p>
    <w:p w14:paraId="564CA2E7" w14:textId="27B0391C" w:rsidR="001277AA" w:rsidRDefault="001277AA" w:rsidP="001277AA">
      <w:pPr>
        <w:pStyle w:val="afffffffffffff1"/>
        <w:numPr>
          <w:ilvl w:val="0"/>
          <w:numId w:val="34"/>
        </w:numPr>
        <w:ind w:left="0" w:firstLineChars="300" w:firstLine="720"/>
      </w:pPr>
      <w:r>
        <w:rPr>
          <w:rFonts w:ascii="宋体" w:hAnsi="宋体" w:hint="eastAsia"/>
        </w:rPr>
        <w:t>八</w:t>
      </w:r>
      <w:r w:rsidRPr="007B760D">
        <w:rPr>
          <w:rFonts w:ascii="宋体" w:hAnsi="宋体" w:hint="eastAsia"/>
        </w:rPr>
        <w:t>级标题或序号</w:t>
      </w:r>
      <w:r w:rsidRPr="007B760D">
        <w:rPr>
          <w:rFonts w:hint="eastAsia"/>
        </w:rPr>
        <w:t>（宋体、小四，段前段后</w:t>
      </w:r>
      <w:r w:rsidRPr="007B760D">
        <w:rPr>
          <w:rFonts w:hint="eastAsia"/>
        </w:rPr>
        <w:t>0</w:t>
      </w:r>
      <w:r w:rsidRPr="007B760D">
        <w:rPr>
          <w:rFonts w:hint="eastAsia"/>
        </w:rPr>
        <w:t>，</w:t>
      </w:r>
      <w:r w:rsidRPr="007B760D">
        <w:rPr>
          <w:rFonts w:hint="eastAsia"/>
        </w:rPr>
        <w:t>1.5</w:t>
      </w:r>
      <w:r w:rsidRPr="007B760D">
        <w:rPr>
          <w:rFonts w:hint="eastAsia"/>
        </w:rPr>
        <w:t>倍行距，首行缩进</w:t>
      </w:r>
      <w:r w:rsidRPr="007B760D">
        <w:rPr>
          <w:rFonts w:hint="eastAsia"/>
        </w:rPr>
        <w:t>2</w:t>
      </w:r>
      <w:r w:rsidRPr="007B760D">
        <w:rPr>
          <w:rFonts w:hint="eastAsia"/>
        </w:rPr>
        <w:t>字符）</w:t>
      </w:r>
    </w:p>
    <w:p w14:paraId="44049D5D" w14:textId="54631292" w:rsidR="00E759AE" w:rsidRDefault="001277AA" w:rsidP="001277AA">
      <w:pPr>
        <w:pStyle w:val="afffffffffffff1"/>
        <w:numPr>
          <w:ilvl w:val="0"/>
          <w:numId w:val="34"/>
        </w:numPr>
        <w:ind w:left="0" w:firstLineChars="300" w:firstLine="720"/>
      </w:pPr>
      <w:r>
        <w:rPr>
          <w:rFonts w:hint="eastAsia"/>
        </w:rPr>
        <w:t>阿斯顿发斯蒂芬</w:t>
      </w:r>
    </w:p>
    <w:p w14:paraId="77CC4BB2" w14:textId="39DE0F80" w:rsidR="002B7E48" w:rsidRDefault="002B7E48" w:rsidP="002B7E48">
      <w:pPr>
        <w:pStyle w:val="afffffffffffff1"/>
        <w:ind w:left="720"/>
      </w:pPr>
      <w:r>
        <w:t>c</w:t>
      </w:r>
      <w:r>
        <w:rPr>
          <w:rFonts w:hint="eastAsia"/>
        </w:rPr>
        <w:t>)</w:t>
      </w:r>
      <w:r>
        <w:t xml:space="preserve"> </w:t>
      </w:r>
      <w:r>
        <w:rPr>
          <w:rFonts w:hint="eastAsia"/>
        </w:rPr>
        <w:t>测试</w:t>
      </w:r>
    </w:p>
    <w:p w14:paraId="17058053" w14:textId="6C6164F5" w:rsidR="00D24E19" w:rsidRPr="001277AA" w:rsidRDefault="00D24E19" w:rsidP="002B7E48">
      <w:pPr>
        <w:pStyle w:val="afffffffffffff1"/>
        <w:ind w:left="720"/>
      </w:pPr>
      <w:r>
        <w:t>d</w:t>
      </w:r>
      <w:r>
        <w:rPr>
          <w:rFonts w:hint="eastAsia"/>
        </w:rPr>
        <w:t>)</w:t>
      </w:r>
      <w:r>
        <w:t xml:space="preserve"> </w:t>
      </w:r>
      <w:r>
        <w:rPr>
          <w:rFonts w:hint="eastAsia"/>
        </w:rPr>
        <w:t>国交</w:t>
      </w:r>
    </w:p>
    <w:p w14:paraId="01D5E28F" w14:textId="2BDC663E" w:rsidR="001277AA" w:rsidRPr="007B760D" w:rsidRDefault="00E759AE" w:rsidP="001277AA">
      <w:pPr>
        <w:pStyle w:val="afffffffffffff1"/>
        <w:numPr>
          <w:ilvl w:val="0"/>
          <w:numId w:val="36"/>
        </w:numPr>
        <w:ind w:left="0" w:firstLineChars="200" w:firstLine="480"/>
      </w:pPr>
      <w:r>
        <w:rPr>
          <w:rFonts w:ascii="宋体" w:hAnsi="宋体" w:hint="eastAsia"/>
        </w:rPr>
        <w:t>七</w:t>
      </w:r>
      <w:r w:rsidRPr="007B760D">
        <w:rPr>
          <w:rFonts w:ascii="宋体" w:hAnsi="宋体" w:hint="eastAsia"/>
        </w:rPr>
        <w:t>级标题或排序</w:t>
      </w:r>
    </w:p>
    <w:p w14:paraId="05613ECD" w14:textId="5191B42A" w:rsidR="001277AA" w:rsidRDefault="001277AA" w:rsidP="001277AA">
      <w:pPr>
        <w:pStyle w:val="afffffffffffff1"/>
        <w:numPr>
          <w:ilvl w:val="0"/>
          <w:numId w:val="34"/>
        </w:numPr>
        <w:ind w:left="0" w:firstLineChars="300" w:firstLine="720"/>
      </w:pPr>
      <w:r>
        <w:rPr>
          <w:rFonts w:ascii="宋体" w:hAnsi="宋体" w:hint="eastAsia"/>
        </w:rPr>
        <w:t>八</w:t>
      </w:r>
      <w:r w:rsidRPr="007B760D">
        <w:rPr>
          <w:rFonts w:ascii="宋体" w:hAnsi="宋体" w:hint="eastAsia"/>
        </w:rPr>
        <w:t>级标题或序号</w:t>
      </w:r>
      <w:r w:rsidRPr="007B760D">
        <w:rPr>
          <w:rFonts w:hint="eastAsia"/>
        </w:rPr>
        <w:t>（宋体、小四，段前段后</w:t>
      </w:r>
      <w:r w:rsidRPr="007B760D">
        <w:rPr>
          <w:rFonts w:hint="eastAsia"/>
        </w:rPr>
        <w:t>0</w:t>
      </w:r>
      <w:r w:rsidRPr="007B760D">
        <w:rPr>
          <w:rFonts w:hint="eastAsia"/>
        </w:rPr>
        <w:t>，</w:t>
      </w:r>
      <w:r w:rsidRPr="007B760D">
        <w:rPr>
          <w:rFonts w:hint="eastAsia"/>
        </w:rPr>
        <w:t>1.5</w:t>
      </w:r>
      <w:r w:rsidRPr="007B760D">
        <w:rPr>
          <w:rFonts w:hint="eastAsia"/>
        </w:rPr>
        <w:t>倍行距，首行缩进</w:t>
      </w:r>
      <w:r w:rsidRPr="007B760D">
        <w:rPr>
          <w:rFonts w:hint="eastAsia"/>
        </w:rPr>
        <w:lastRenderedPageBreak/>
        <w:t>2</w:t>
      </w:r>
      <w:r w:rsidRPr="007B760D">
        <w:rPr>
          <w:rFonts w:hint="eastAsia"/>
        </w:rPr>
        <w:t>字符）</w:t>
      </w:r>
    </w:p>
    <w:p w14:paraId="0DC8514D" w14:textId="3F6BC718" w:rsidR="001277AA" w:rsidRDefault="001277AA" w:rsidP="002F5BD7">
      <w:pPr>
        <w:pStyle w:val="afffffffffffff1"/>
        <w:numPr>
          <w:ilvl w:val="0"/>
          <w:numId w:val="34"/>
        </w:numPr>
        <w:ind w:left="0" w:firstLineChars="300" w:firstLine="720"/>
      </w:pPr>
      <w:r>
        <w:rPr>
          <w:rFonts w:hint="eastAsia"/>
        </w:rPr>
        <w:t>第三方法法</w:t>
      </w:r>
    </w:p>
    <w:p w14:paraId="24C1B10C" w14:textId="499540A0" w:rsidR="0011200B" w:rsidRDefault="0011200B" w:rsidP="0011200B">
      <w:pPr>
        <w:pStyle w:val="afffffffffffff1"/>
        <w:ind w:left="720"/>
      </w:pPr>
      <w:r>
        <w:t>a</w:t>
      </w:r>
      <w:r>
        <w:rPr>
          <w:rFonts w:hint="eastAsia"/>
        </w:rPr>
        <w:t>)</w:t>
      </w:r>
      <w:r w:rsidR="00F45E22">
        <w:rPr>
          <w:rFonts w:hint="eastAsia"/>
        </w:rPr>
        <w:t>阿斯顿发斯蒂芬</w:t>
      </w:r>
      <w:r w:rsidR="00F45E22">
        <w:rPr>
          <w:rFonts w:hint="eastAsia"/>
        </w:rPr>
        <w:t>1111</w:t>
      </w:r>
    </w:p>
    <w:p w14:paraId="40B025D9" w14:textId="5CAB84CD" w:rsidR="0011200B" w:rsidRDefault="0011200B" w:rsidP="0011200B">
      <w:pPr>
        <w:pStyle w:val="afffffffffffff1"/>
        <w:ind w:left="720"/>
      </w:pPr>
      <w:r>
        <w:t>b.</w:t>
      </w:r>
      <w:r w:rsidR="00F45E22">
        <w:rPr>
          <w:rFonts w:hint="eastAsia"/>
        </w:rPr>
        <w:t>阿斯顿发斯蒂芬</w:t>
      </w:r>
      <w:r w:rsidR="00F45E22">
        <w:rPr>
          <w:rFonts w:hint="eastAsia"/>
        </w:rPr>
        <w:t>2222</w:t>
      </w:r>
    </w:p>
    <w:p w14:paraId="2151DD91" w14:textId="4CB77E35" w:rsidR="0011200B" w:rsidRDefault="0011200B" w:rsidP="0011200B">
      <w:pPr>
        <w:pStyle w:val="afffffffffffff1"/>
        <w:ind w:left="720"/>
      </w:pPr>
      <w:r>
        <w:t>c</w:t>
      </w:r>
      <w:r>
        <w:rPr>
          <w:rFonts w:hint="eastAsia"/>
        </w:rPr>
        <w:t>、</w:t>
      </w:r>
      <w:r w:rsidR="00F45E22">
        <w:rPr>
          <w:rFonts w:hint="eastAsia"/>
        </w:rPr>
        <w:t>阿斯顿发发</w:t>
      </w:r>
      <w:r w:rsidR="00F45E22">
        <w:rPr>
          <w:rFonts w:hint="eastAsia"/>
        </w:rPr>
        <w:t>3333</w:t>
      </w:r>
    </w:p>
    <w:p w14:paraId="3671960A" w14:textId="55CA165C" w:rsidR="00133FB9" w:rsidRPr="006C5A76" w:rsidRDefault="00133FB9" w:rsidP="0011200B">
      <w:pPr>
        <w:pStyle w:val="afffffffffffff1"/>
        <w:ind w:left="720"/>
      </w:pPr>
      <w:r>
        <w:rPr>
          <w:rFonts w:hint="eastAsia"/>
        </w:rPr>
        <w:t>1.abc</w:t>
      </w:r>
    </w:p>
    <w:p w14:paraId="15D9ACA8" w14:textId="46DE1A18" w:rsidR="00152070" w:rsidRDefault="00152070" w:rsidP="006C5A76">
      <w:pPr>
        <w:pStyle w:val="afffffffffffff1"/>
        <w:numPr>
          <w:ilvl w:val="0"/>
          <w:numId w:val="36"/>
        </w:numPr>
        <w:ind w:left="0" w:firstLineChars="200" w:firstLine="480"/>
      </w:pPr>
      <w:r>
        <w:rPr>
          <w:rFonts w:hint="eastAsia"/>
        </w:rPr>
        <w:t>正文（宋体、小四，段前段后</w:t>
      </w:r>
      <w:r>
        <w:rPr>
          <w:rFonts w:hint="eastAsia"/>
        </w:rPr>
        <w:t>0</w:t>
      </w:r>
      <w:r>
        <w:rPr>
          <w:rFonts w:hint="eastAsia"/>
        </w:rPr>
        <w:t>，</w:t>
      </w:r>
      <w:r>
        <w:rPr>
          <w:rFonts w:hint="eastAsia"/>
        </w:rPr>
        <w:t>1.5</w:t>
      </w:r>
      <w:r>
        <w:rPr>
          <w:rFonts w:hint="eastAsia"/>
        </w:rPr>
        <w:t>倍行距，首行缩进</w:t>
      </w:r>
      <w:r>
        <w:rPr>
          <w:rFonts w:hint="eastAsia"/>
        </w:rPr>
        <w:t>2</w:t>
      </w:r>
      <w:r>
        <w:rPr>
          <w:rFonts w:hint="eastAsia"/>
        </w:rPr>
        <w:t>字符）</w:t>
      </w:r>
    </w:p>
    <w:p w14:paraId="5AC15C95" w14:textId="77777777" w:rsidR="00152070" w:rsidRDefault="00152070" w:rsidP="00152070">
      <w:pPr>
        <w:pStyle w:val="afffffffffffff1"/>
        <w:ind w:firstLineChars="200" w:firstLine="880"/>
      </w:pPr>
      <w:r w:rsidRPr="00667CF3">
        <w:rPr>
          <w:rFonts w:hint="eastAsia"/>
          <w:sz w:val="44"/>
          <w:szCs w:val="44"/>
        </w:rPr>
        <w:t>正文（宋体、小四</w:t>
      </w:r>
      <w:r>
        <w:rPr>
          <w:rFonts w:hint="eastAsia"/>
        </w:rPr>
        <w:t>，段前段后</w:t>
      </w:r>
      <w:r>
        <w:rPr>
          <w:rFonts w:hint="eastAsia"/>
        </w:rPr>
        <w:t>0</w:t>
      </w:r>
      <w:r>
        <w:rPr>
          <w:rFonts w:hint="eastAsia"/>
        </w:rPr>
        <w:t>，</w:t>
      </w:r>
      <w:r>
        <w:rPr>
          <w:rFonts w:hint="eastAsia"/>
        </w:rPr>
        <w:t>1.5</w:t>
      </w:r>
      <w:r>
        <w:rPr>
          <w:rFonts w:hint="eastAsia"/>
        </w:rPr>
        <w:t>倍行距，首行缩进</w:t>
      </w:r>
      <w:r>
        <w:rPr>
          <w:rFonts w:hint="eastAsia"/>
        </w:rPr>
        <w:t>2</w:t>
      </w:r>
      <w:r>
        <w:rPr>
          <w:rFonts w:hint="eastAsia"/>
        </w:rPr>
        <w:t>字符）</w:t>
      </w:r>
    </w:p>
    <w:p w14:paraId="470998C5" w14:textId="77777777" w:rsidR="00152070" w:rsidRDefault="00152070" w:rsidP="00152070">
      <w:pPr>
        <w:pStyle w:val="afffffffffffff1"/>
        <w:jc w:val="center"/>
        <w:rPr>
          <w:rFonts w:ascii="黑体" w:eastAsia="黑体" w:hAnsi="黑体"/>
          <w:sz w:val="21"/>
        </w:rPr>
      </w:pPr>
      <w:r w:rsidRPr="00B22C8A">
        <w:rPr>
          <w:rFonts w:ascii="黑体" w:eastAsia="黑体" w:hAnsi="黑体" w:hint="eastAsia"/>
          <w:sz w:val="21"/>
        </w:rPr>
        <w:t>表题</w:t>
      </w:r>
      <w:r>
        <w:rPr>
          <w:rFonts w:ascii="黑体" w:eastAsia="黑体" w:hAnsi="黑体" w:hint="eastAsia"/>
          <w:sz w:val="21"/>
        </w:rPr>
        <w:t>（黑体、五号、</w:t>
      </w:r>
      <w:r w:rsidRPr="00B22C8A">
        <w:rPr>
          <w:rFonts w:ascii="黑体" w:eastAsia="黑体" w:hAnsi="黑体" w:hint="eastAsia"/>
          <w:sz w:val="21"/>
        </w:rPr>
        <w:t>段前段后</w:t>
      </w:r>
      <w:r>
        <w:rPr>
          <w:rFonts w:ascii="黑体" w:eastAsia="黑体" w:hAnsi="黑体" w:hint="eastAsia"/>
          <w:sz w:val="21"/>
        </w:rPr>
        <w:t>0</w:t>
      </w:r>
      <w:r w:rsidRPr="00B22C8A">
        <w:rPr>
          <w:rFonts w:ascii="黑体" w:eastAsia="黑体" w:hAnsi="黑体" w:hint="eastAsia"/>
          <w:sz w:val="21"/>
        </w:rPr>
        <w:t>，1.5倍行距，特殊格式无</w:t>
      </w:r>
      <w:r>
        <w:rPr>
          <w:rFonts w:ascii="黑体" w:eastAsia="黑体" w:hAnsi="黑体" w:hint="eastAsia"/>
          <w:sz w:val="21"/>
        </w:rPr>
        <w:t>），</w:t>
      </w:r>
    </w:p>
    <w:p w14:paraId="563692D5" w14:textId="77777777" w:rsidR="00152070" w:rsidRPr="00B22C8A" w:rsidRDefault="00152070" w:rsidP="00152070">
      <w:pPr>
        <w:pStyle w:val="afffffffffffff1"/>
        <w:jc w:val="center"/>
        <w:rPr>
          <w:rFonts w:ascii="黑体" w:eastAsia="黑体" w:hAnsi="黑体"/>
          <w:sz w:val="21"/>
        </w:rPr>
      </w:pPr>
      <w:r>
        <w:rPr>
          <w:rFonts w:ascii="黑体" w:eastAsia="黑体" w:hAnsi="黑体" w:hint="eastAsia"/>
          <w:sz w:val="21"/>
        </w:rPr>
        <w:t>（表格上方，不加序号）</w:t>
      </w:r>
    </w:p>
    <w:tbl>
      <w:tblPr>
        <w:tblStyle w:val="af8"/>
        <w:tblW w:w="0" w:type="auto"/>
        <w:tblLook w:val="04A0" w:firstRow="1" w:lastRow="0" w:firstColumn="1" w:lastColumn="0" w:noHBand="0" w:noVBand="1"/>
      </w:tblPr>
      <w:tblGrid>
        <w:gridCol w:w="4150"/>
        <w:gridCol w:w="4152"/>
      </w:tblGrid>
      <w:tr w:rsidR="00152070" w:rsidRPr="00B22C8A" w14:paraId="0C49FA34" w14:textId="77777777" w:rsidTr="00C3219F">
        <w:tc>
          <w:tcPr>
            <w:tcW w:w="8302" w:type="dxa"/>
            <w:gridSpan w:val="2"/>
          </w:tcPr>
          <w:p w14:paraId="06ABEA59" w14:textId="77777777" w:rsidR="00152070" w:rsidRPr="00B22C8A" w:rsidRDefault="00152070" w:rsidP="00C3219F">
            <w:pPr>
              <w:pStyle w:val="afffffffffffff1"/>
              <w:spacing w:beforeLines="50" w:before="120" w:afterLines="50" w:after="120" w:line="240" w:lineRule="auto"/>
              <w:jc w:val="center"/>
              <w:rPr>
                <w:b/>
                <w:sz w:val="21"/>
              </w:rPr>
            </w:pPr>
            <w:r w:rsidRPr="00B22C8A">
              <w:rPr>
                <w:rFonts w:hint="eastAsia"/>
                <w:b/>
                <w:sz w:val="21"/>
              </w:rPr>
              <w:t>表</w:t>
            </w:r>
            <w:r>
              <w:rPr>
                <w:rFonts w:hint="eastAsia"/>
                <w:b/>
                <w:sz w:val="21"/>
              </w:rPr>
              <w:t>头</w:t>
            </w:r>
            <w:r w:rsidRPr="00B22C8A">
              <w:rPr>
                <w:rFonts w:hint="eastAsia"/>
                <w:b/>
                <w:sz w:val="21"/>
              </w:rPr>
              <w:t>（</w:t>
            </w:r>
            <w:r>
              <w:rPr>
                <w:rFonts w:hint="eastAsia"/>
                <w:b/>
                <w:sz w:val="21"/>
              </w:rPr>
              <w:t>宋体</w:t>
            </w:r>
            <w:r w:rsidRPr="00B22C8A">
              <w:rPr>
                <w:rFonts w:hint="eastAsia"/>
                <w:b/>
                <w:sz w:val="21"/>
              </w:rPr>
              <w:t>、五号、段前段后</w:t>
            </w:r>
            <w:r>
              <w:rPr>
                <w:rFonts w:hint="eastAsia"/>
                <w:b/>
                <w:sz w:val="21"/>
              </w:rPr>
              <w:t>0.5</w:t>
            </w:r>
            <w:r w:rsidRPr="00B22C8A">
              <w:rPr>
                <w:rFonts w:hint="eastAsia"/>
                <w:b/>
                <w:sz w:val="21"/>
              </w:rPr>
              <w:t>，</w:t>
            </w:r>
            <w:r w:rsidRPr="00B22C8A">
              <w:rPr>
                <w:rFonts w:hint="eastAsia"/>
                <w:b/>
                <w:sz w:val="21"/>
              </w:rPr>
              <w:t>1.5</w:t>
            </w:r>
            <w:r w:rsidRPr="00B22C8A">
              <w:rPr>
                <w:rFonts w:hint="eastAsia"/>
                <w:b/>
                <w:sz w:val="21"/>
              </w:rPr>
              <w:t>倍行距，特殊格式无）</w:t>
            </w:r>
          </w:p>
        </w:tc>
      </w:tr>
      <w:tr w:rsidR="00152070" w:rsidRPr="00B22C8A" w14:paraId="55688EFE" w14:textId="77777777" w:rsidTr="00C3219F">
        <w:tc>
          <w:tcPr>
            <w:tcW w:w="4150" w:type="dxa"/>
          </w:tcPr>
          <w:p w14:paraId="0D105444" w14:textId="77777777" w:rsidR="00152070" w:rsidRPr="00B22C8A" w:rsidRDefault="00152070" w:rsidP="00C3219F">
            <w:pPr>
              <w:pStyle w:val="afffffffffffff1"/>
              <w:spacing w:beforeLines="50" w:before="120" w:afterLines="50" w:after="120" w:line="240" w:lineRule="auto"/>
              <w:jc w:val="center"/>
              <w:rPr>
                <w:sz w:val="21"/>
              </w:rPr>
            </w:pPr>
            <w:r w:rsidRPr="00B22C8A">
              <w:rPr>
                <w:rFonts w:hint="eastAsia"/>
                <w:sz w:val="21"/>
              </w:rPr>
              <w:t>表</w:t>
            </w:r>
            <w:r w:rsidRPr="009159FB">
              <w:rPr>
                <w:rFonts w:hint="eastAsia"/>
                <w:sz w:val="52"/>
                <w:szCs w:val="52"/>
              </w:rPr>
              <w:t>格内容（宋体、五号、段前</w:t>
            </w:r>
            <w:r w:rsidRPr="00B22C8A">
              <w:rPr>
                <w:rFonts w:hint="eastAsia"/>
                <w:sz w:val="21"/>
              </w:rPr>
              <w:t>段后</w:t>
            </w:r>
            <w:r w:rsidRPr="00B22C8A">
              <w:rPr>
                <w:rFonts w:hint="eastAsia"/>
                <w:sz w:val="21"/>
              </w:rPr>
              <w:t>0.5</w:t>
            </w:r>
            <w:r w:rsidRPr="00B22C8A">
              <w:rPr>
                <w:rFonts w:hint="eastAsia"/>
                <w:sz w:val="21"/>
              </w:rPr>
              <w:t>，</w:t>
            </w:r>
            <w:r>
              <w:rPr>
                <w:rFonts w:hint="eastAsia"/>
                <w:sz w:val="21"/>
              </w:rPr>
              <w:t>单</w:t>
            </w:r>
            <w:r w:rsidRPr="00B22C8A">
              <w:rPr>
                <w:rFonts w:hint="eastAsia"/>
                <w:sz w:val="21"/>
              </w:rPr>
              <w:t>倍行距，特殊格式无）</w:t>
            </w:r>
          </w:p>
        </w:tc>
        <w:tc>
          <w:tcPr>
            <w:tcW w:w="4152" w:type="dxa"/>
          </w:tcPr>
          <w:p w14:paraId="467D7118" w14:textId="77777777" w:rsidR="00152070" w:rsidRPr="00B22C8A" w:rsidRDefault="00152070" w:rsidP="00C3219F">
            <w:pPr>
              <w:pStyle w:val="afffffffffffff1"/>
              <w:spacing w:beforeLines="50" w:before="120" w:afterLines="50" w:after="120" w:line="240" w:lineRule="auto"/>
              <w:jc w:val="center"/>
              <w:rPr>
                <w:sz w:val="21"/>
              </w:rPr>
            </w:pPr>
            <w:r w:rsidRPr="00B22C8A">
              <w:rPr>
                <w:rFonts w:hint="eastAsia"/>
                <w:sz w:val="21"/>
              </w:rPr>
              <w:t>表格内容（宋体、五号、段前段后</w:t>
            </w:r>
            <w:r w:rsidRPr="00B22C8A">
              <w:rPr>
                <w:rFonts w:hint="eastAsia"/>
                <w:sz w:val="21"/>
              </w:rPr>
              <w:t>0.5</w:t>
            </w:r>
            <w:r w:rsidRPr="00B22C8A">
              <w:rPr>
                <w:rFonts w:hint="eastAsia"/>
                <w:sz w:val="21"/>
              </w:rPr>
              <w:t>，</w:t>
            </w:r>
            <w:r>
              <w:rPr>
                <w:rFonts w:hint="eastAsia"/>
                <w:sz w:val="21"/>
              </w:rPr>
              <w:t>单</w:t>
            </w:r>
            <w:r w:rsidRPr="00B22C8A">
              <w:rPr>
                <w:rFonts w:hint="eastAsia"/>
                <w:sz w:val="21"/>
              </w:rPr>
              <w:t>倍行距，特殊格式无）</w:t>
            </w:r>
          </w:p>
        </w:tc>
      </w:tr>
      <w:tr w:rsidR="00152070" w:rsidRPr="00B22C8A" w14:paraId="2324FB2A" w14:textId="77777777" w:rsidTr="00C3219F">
        <w:tc>
          <w:tcPr>
            <w:tcW w:w="4150" w:type="dxa"/>
          </w:tcPr>
          <w:p w14:paraId="274287FB" w14:textId="77777777" w:rsidR="00152070" w:rsidRPr="00B22C8A" w:rsidRDefault="00152070" w:rsidP="00C3219F">
            <w:pPr>
              <w:pStyle w:val="afffffffffffff1"/>
              <w:spacing w:beforeLines="50" w:before="120" w:afterLines="50" w:after="120" w:line="240" w:lineRule="auto"/>
              <w:jc w:val="center"/>
              <w:rPr>
                <w:sz w:val="21"/>
              </w:rPr>
            </w:pPr>
            <w:r w:rsidRPr="00B22C8A">
              <w:rPr>
                <w:rFonts w:hint="eastAsia"/>
                <w:sz w:val="21"/>
              </w:rPr>
              <w:t>表格内容（宋体、五号、段前段后</w:t>
            </w:r>
            <w:r w:rsidRPr="00B22C8A">
              <w:rPr>
                <w:rFonts w:hint="eastAsia"/>
                <w:sz w:val="21"/>
              </w:rPr>
              <w:t>0.5</w:t>
            </w:r>
            <w:r w:rsidRPr="00B22C8A">
              <w:rPr>
                <w:rFonts w:hint="eastAsia"/>
                <w:sz w:val="21"/>
              </w:rPr>
              <w:t>，</w:t>
            </w:r>
            <w:r>
              <w:rPr>
                <w:rFonts w:hint="eastAsia"/>
                <w:sz w:val="21"/>
              </w:rPr>
              <w:t>单</w:t>
            </w:r>
            <w:r w:rsidRPr="00B22C8A">
              <w:rPr>
                <w:rFonts w:hint="eastAsia"/>
                <w:sz w:val="21"/>
              </w:rPr>
              <w:t>倍行距，特殊格式无）</w:t>
            </w:r>
          </w:p>
        </w:tc>
        <w:tc>
          <w:tcPr>
            <w:tcW w:w="4152" w:type="dxa"/>
          </w:tcPr>
          <w:p w14:paraId="3E677CA1" w14:textId="77777777" w:rsidR="00152070" w:rsidRPr="00B22C8A" w:rsidRDefault="00152070" w:rsidP="00C3219F">
            <w:pPr>
              <w:pStyle w:val="afffffffffffff1"/>
              <w:spacing w:beforeLines="50" w:before="120" w:afterLines="50" w:after="120" w:line="240" w:lineRule="auto"/>
              <w:jc w:val="center"/>
              <w:rPr>
                <w:sz w:val="21"/>
              </w:rPr>
            </w:pPr>
            <w:r w:rsidRPr="00B22C8A">
              <w:rPr>
                <w:rFonts w:hint="eastAsia"/>
                <w:sz w:val="21"/>
              </w:rPr>
              <w:t>表格内容（宋体、五号、段前段后</w:t>
            </w:r>
            <w:r w:rsidRPr="00B22C8A">
              <w:rPr>
                <w:rFonts w:hint="eastAsia"/>
                <w:sz w:val="21"/>
              </w:rPr>
              <w:t>0.5</w:t>
            </w:r>
            <w:r w:rsidRPr="00B22C8A">
              <w:rPr>
                <w:rFonts w:hint="eastAsia"/>
                <w:sz w:val="21"/>
              </w:rPr>
              <w:t>，</w:t>
            </w:r>
            <w:r>
              <w:rPr>
                <w:rFonts w:hint="eastAsia"/>
                <w:sz w:val="21"/>
              </w:rPr>
              <w:t>单</w:t>
            </w:r>
            <w:r w:rsidRPr="00B22C8A">
              <w:rPr>
                <w:rFonts w:hint="eastAsia"/>
                <w:sz w:val="21"/>
              </w:rPr>
              <w:t>倍行距，特殊格式无）</w:t>
            </w:r>
          </w:p>
        </w:tc>
      </w:tr>
    </w:tbl>
    <w:p w14:paraId="5CC44975" w14:textId="77777777" w:rsidR="00152070" w:rsidRDefault="00152070" w:rsidP="00152070">
      <w:pPr>
        <w:pStyle w:val="afffffffffffff1"/>
        <w:jc w:val="center"/>
      </w:pPr>
    </w:p>
    <w:p w14:paraId="7142E71E" w14:textId="77777777" w:rsidR="00152070" w:rsidRDefault="00152070" w:rsidP="00152070">
      <w:pPr>
        <w:pStyle w:val="afffffffffffff1"/>
        <w:jc w:val="center"/>
      </w:pPr>
      <w:r>
        <w:rPr>
          <w:noProof/>
        </w:rPr>
        <w:drawing>
          <wp:inline distT="0" distB="0" distL="0" distR="0" wp14:anchorId="485921DB" wp14:editId="1E74984A">
            <wp:extent cx="3594100" cy="1359539"/>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9158" cy="1365235"/>
                    </a:xfrm>
                    <a:prstGeom prst="rect">
                      <a:avLst/>
                    </a:prstGeom>
                  </pic:spPr>
                </pic:pic>
              </a:graphicData>
            </a:graphic>
          </wp:inline>
        </w:drawing>
      </w:r>
    </w:p>
    <w:p w14:paraId="2EA94D08" w14:textId="77777777" w:rsidR="00152070" w:rsidRDefault="00152070" w:rsidP="00152070">
      <w:pPr>
        <w:pStyle w:val="afffffffffffff1"/>
        <w:jc w:val="center"/>
        <w:rPr>
          <w:rFonts w:ascii="黑体" w:eastAsia="黑体" w:hAnsi="黑体"/>
          <w:sz w:val="21"/>
        </w:rPr>
      </w:pPr>
      <w:r w:rsidRPr="00B22C8A">
        <w:rPr>
          <w:rFonts w:ascii="黑体" w:eastAsia="黑体" w:hAnsi="黑体" w:hint="eastAsia"/>
          <w:sz w:val="21"/>
        </w:rPr>
        <w:t>图题（</w:t>
      </w:r>
      <w:r>
        <w:rPr>
          <w:rFonts w:ascii="黑体" w:eastAsia="黑体" w:hAnsi="黑体" w:hint="eastAsia"/>
          <w:sz w:val="21"/>
        </w:rPr>
        <w:t>黑体、五号、</w:t>
      </w:r>
      <w:r w:rsidRPr="00B22C8A">
        <w:rPr>
          <w:rFonts w:ascii="黑体" w:eastAsia="黑体" w:hAnsi="黑体" w:hint="eastAsia"/>
          <w:sz w:val="21"/>
        </w:rPr>
        <w:t>段前段后</w:t>
      </w:r>
      <w:r>
        <w:rPr>
          <w:rFonts w:ascii="黑体" w:eastAsia="黑体" w:hAnsi="黑体" w:hint="eastAsia"/>
          <w:sz w:val="21"/>
        </w:rPr>
        <w:t>0</w:t>
      </w:r>
      <w:r w:rsidRPr="00B22C8A">
        <w:rPr>
          <w:rFonts w:ascii="黑体" w:eastAsia="黑体" w:hAnsi="黑体" w:hint="eastAsia"/>
          <w:sz w:val="21"/>
        </w:rPr>
        <w:t>，1.5倍行距，特殊格式无）</w:t>
      </w:r>
    </w:p>
    <w:p w14:paraId="2FFCEB5F" w14:textId="77777777" w:rsidR="00152070" w:rsidRPr="00B22C8A" w:rsidRDefault="00152070" w:rsidP="00152070">
      <w:pPr>
        <w:pStyle w:val="afffffffffffff1"/>
        <w:jc w:val="center"/>
        <w:rPr>
          <w:rFonts w:ascii="黑体" w:eastAsia="黑体" w:hAnsi="黑体"/>
          <w:sz w:val="21"/>
        </w:rPr>
      </w:pPr>
      <w:r>
        <w:rPr>
          <w:rFonts w:ascii="黑体" w:eastAsia="黑体" w:hAnsi="黑体" w:hint="eastAsia"/>
          <w:sz w:val="21"/>
        </w:rPr>
        <w:t>图片下方，不加序号</w:t>
      </w:r>
    </w:p>
    <w:p w14:paraId="2D271974" w14:textId="3DBBE06E" w:rsidR="003B4D59" w:rsidRPr="003B4D59" w:rsidRDefault="00152070" w:rsidP="003B4D59">
      <w:pPr>
        <w:keepNext/>
        <w:keepLines/>
        <w:numPr>
          <w:ilvl w:val="1"/>
          <w:numId w:val="10"/>
        </w:numPr>
        <w:spacing w:before="120" w:after="120"/>
        <w:ind w:left="0" w:firstLineChars="0" w:firstLine="0"/>
        <w:jc w:val="both"/>
        <w:outlineLvl w:val="1"/>
        <w:rPr>
          <w:rFonts w:ascii="宋体" w:hAnsi="宋体"/>
          <w:b/>
          <w:bCs/>
          <w:color w:val="000000" w:themeColor="text1"/>
          <w:sz w:val="32"/>
          <w:szCs w:val="32"/>
        </w:rPr>
      </w:pPr>
      <w:r w:rsidRPr="00645490">
        <w:rPr>
          <w:rFonts w:ascii="宋体" w:hAnsi="宋体" w:hint="eastAsia"/>
          <w:b/>
          <w:bCs/>
          <w:color w:val="000000" w:themeColor="text1"/>
          <w:sz w:val="32"/>
          <w:szCs w:val="32"/>
        </w:rPr>
        <w:t>二级标题（宋体、三号、加粗、段前段后6磅，1.5倍行距，特殊格式无）</w:t>
      </w:r>
    </w:p>
    <w:p w14:paraId="482CBD4E" w14:textId="61A055AF" w:rsidR="003B4D59" w:rsidRDefault="003B4D59" w:rsidP="003B4D59">
      <w:pPr>
        <w:pStyle w:val="afffffffffffff1"/>
        <w:numPr>
          <w:ilvl w:val="0"/>
          <w:numId w:val="36"/>
        </w:numPr>
        <w:ind w:left="0" w:firstLineChars="200" w:firstLine="480"/>
        <w:rPr>
          <w:rFonts w:ascii="宋体" w:hAnsi="宋体"/>
        </w:rPr>
      </w:pPr>
      <w:r>
        <w:rPr>
          <w:rFonts w:ascii="宋体" w:hAnsi="宋体" w:hint="eastAsia"/>
        </w:rPr>
        <w:t>七</w:t>
      </w:r>
      <w:r w:rsidRPr="007B760D">
        <w:rPr>
          <w:rFonts w:ascii="宋体" w:hAnsi="宋体" w:hint="eastAsia"/>
        </w:rPr>
        <w:t>级标题或排序</w:t>
      </w:r>
    </w:p>
    <w:p w14:paraId="5F03F2FD" w14:textId="2E919E84" w:rsidR="004B2D14" w:rsidRPr="003B4D59" w:rsidRDefault="004B2D14" w:rsidP="003B4D59">
      <w:pPr>
        <w:pStyle w:val="afffffffffffff1"/>
        <w:numPr>
          <w:ilvl w:val="0"/>
          <w:numId w:val="36"/>
        </w:numPr>
        <w:ind w:left="0" w:firstLineChars="200" w:firstLine="480"/>
        <w:rPr>
          <w:rFonts w:ascii="宋体" w:hAnsi="宋体"/>
        </w:rPr>
      </w:pPr>
      <w:r>
        <w:rPr>
          <w:rFonts w:ascii="宋体" w:hAnsi="宋体" w:hint="eastAsia"/>
        </w:rPr>
        <w:lastRenderedPageBreak/>
        <w:t>阿斯顿发斯蒂芬</w:t>
      </w:r>
    </w:p>
    <w:p w14:paraId="346B7954" w14:textId="77777777" w:rsidR="00152070" w:rsidRPr="00F06BDE" w:rsidRDefault="00152070" w:rsidP="00F06BDE">
      <w:pPr>
        <w:pStyle w:val="-AIS0"/>
        <w:numPr>
          <w:ilvl w:val="2"/>
          <w:numId w:val="15"/>
        </w:numPr>
        <w:ind w:left="0" w:firstLine="0"/>
        <w:rPr>
          <w:rFonts w:ascii="宋体" w:eastAsia="宋体" w:hAnsi="宋体"/>
          <w:szCs w:val="30"/>
        </w:rPr>
      </w:pPr>
      <w:r w:rsidRPr="00F06BDE">
        <w:rPr>
          <w:rFonts w:ascii="宋体" w:eastAsia="宋体" w:hAnsi="宋体" w:hint="eastAsia"/>
          <w:szCs w:val="30"/>
        </w:rPr>
        <w:t>三级标题（宋体、小三、加粗、段前段后6磅，1.5倍行距，特殊格式无）</w:t>
      </w:r>
    </w:p>
    <w:p w14:paraId="1A1A48F6" w14:textId="77777777" w:rsidR="00152070" w:rsidRPr="00023383" w:rsidRDefault="00152070" w:rsidP="00152070">
      <w:pPr>
        <w:keepNext/>
        <w:keepLines/>
        <w:numPr>
          <w:ilvl w:val="3"/>
          <w:numId w:val="15"/>
        </w:numPr>
        <w:spacing w:before="120" w:after="120"/>
        <w:ind w:left="0" w:firstLineChars="0" w:firstLine="0"/>
        <w:jc w:val="both"/>
        <w:outlineLvl w:val="3"/>
        <w:rPr>
          <w:rFonts w:ascii="Times New Roman" w:hAnsi="Times New Roman"/>
          <w:b/>
          <w:bCs/>
          <w:color w:val="000000" w:themeColor="text1"/>
          <w:sz w:val="28"/>
          <w:szCs w:val="28"/>
        </w:rPr>
      </w:pPr>
      <w:r>
        <w:rPr>
          <w:rFonts w:ascii="Times New Roman" w:hAnsi="Times New Roman" w:hint="eastAsia"/>
          <w:b/>
          <w:bCs/>
          <w:color w:val="000000" w:themeColor="text1"/>
          <w:sz w:val="28"/>
          <w:szCs w:val="28"/>
        </w:rPr>
        <w:t>四级标题（</w:t>
      </w:r>
      <w:r w:rsidRPr="00023383">
        <w:rPr>
          <w:rFonts w:ascii="Times New Roman" w:hAnsi="Times New Roman" w:hint="eastAsia"/>
          <w:b/>
          <w:bCs/>
          <w:color w:val="000000" w:themeColor="text1"/>
          <w:sz w:val="28"/>
          <w:szCs w:val="28"/>
        </w:rPr>
        <w:t>宋体、四号、加粗、段前段后</w:t>
      </w:r>
      <w:r w:rsidRPr="00023383">
        <w:rPr>
          <w:rFonts w:ascii="Times New Roman" w:hAnsi="Times New Roman" w:hint="eastAsia"/>
          <w:b/>
          <w:bCs/>
          <w:color w:val="000000" w:themeColor="text1"/>
          <w:sz w:val="28"/>
          <w:szCs w:val="28"/>
        </w:rPr>
        <w:t>6</w:t>
      </w:r>
      <w:r w:rsidRPr="00023383">
        <w:rPr>
          <w:rFonts w:ascii="Times New Roman" w:hAnsi="Times New Roman" w:hint="eastAsia"/>
          <w:b/>
          <w:bCs/>
          <w:color w:val="000000" w:themeColor="text1"/>
          <w:sz w:val="28"/>
          <w:szCs w:val="28"/>
        </w:rPr>
        <w:t>磅，</w:t>
      </w:r>
      <w:r w:rsidRPr="00023383">
        <w:rPr>
          <w:rFonts w:ascii="Times New Roman" w:hAnsi="Times New Roman" w:hint="eastAsia"/>
          <w:b/>
          <w:bCs/>
          <w:color w:val="000000" w:themeColor="text1"/>
          <w:sz w:val="28"/>
          <w:szCs w:val="28"/>
        </w:rPr>
        <w:t>1.5</w:t>
      </w:r>
      <w:r w:rsidRPr="00023383">
        <w:rPr>
          <w:rFonts w:ascii="Times New Roman" w:hAnsi="Times New Roman" w:hint="eastAsia"/>
          <w:b/>
          <w:bCs/>
          <w:color w:val="000000" w:themeColor="text1"/>
          <w:sz w:val="28"/>
          <w:szCs w:val="28"/>
        </w:rPr>
        <w:t>倍行距，</w:t>
      </w:r>
      <w:r>
        <w:rPr>
          <w:rFonts w:ascii="Times New Roman" w:hAnsi="Times New Roman" w:hint="eastAsia"/>
          <w:b/>
          <w:bCs/>
          <w:color w:val="000000" w:themeColor="text1"/>
          <w:sz w:val="28"/>
          <w:szCs w:val="28"/>
        </w:rPr>
        <w:t>特殊格式无）</w:t>
      </w:r>
    </w:p>
    <w:p w14:paraId="7D6DB6BE" w14:textId="77777777" w:rsidR="00152070" w:rsidRPr="00023383" w:rsidRDefault="00152070" w:rsidP="00152070">
      <w:pPr>
        <w:pStyle w:val="5"/>
        <w:spacing w:before="120" w:after="120" w:line="360" w:lineRule="auto"/>
        <w:ind w:left="0"/>
        <w:rPr>
          <w:rFonts w:ascii="Times New Roman" w:hAnsi="Times New Roman"/>
          <w:color w:val="000000" w:themeColor="text1"/>
        </w:rPr>
      </w:pPr>
      <w:r>
        <w:rPr>
          <w:rFonts w:ascii="Times New Roman" w:hAnsi="Times New Roman" w:hint="eastAsia"/>
          <w:color w:val="000000" w:themeColor="text1"/>
        </w:rPr>
        <w:t>五</w:t>
      </w:r>
      <w:r w:rsidRPr="00023383">
        <w:rPr>
          <w:rFonts w:ascii="Times New Roman" w:hAnsi="Times New Roman" w:hint="eastAsia"/>
          <w:color w:val="000000" w:themeColor="text1"/>
        </w:rPr>
        <w:t>级标题（宋体、四号、加粗、段前段后</w:t>
      </w:r>
      <w:r w:rsidRPr="00023383">
        <w:rPr>
          <w:rFonts w:ascii="Times New Roman" w:hAnsi="Times New Roman" w:hint="eastAsia"/>
          <w:color w:val="000000" w:themeColor="text1"/>
        </w:rPr>
        <w:t>6</w:t>
      </w:r>
      <w:r w:rsidRPr="00023383">
        <w:rPr>
          <w:rFonts w:ascii="Times New Roman" w:hAnsi="Times New Roman" w:hint="eastAsia"/>
          <w:color w:val="000000" w:themeColor="text1"/>
        </w:rPr>
        <w:t>磅，</w:t>
      </w:r>
      <w:r w:rsidRPr="00023383">
        <w:rPr>
          <w:rFonts w:ascii="Times New Roman" w:hAnsi="Times New Roman" w:hint="eastAsia"/>
          <w:color w:val="000000" w:themeColor="text1"/>
        </w:rPr>
        <w:t>1.5</w:t>
      </w:r>
      <w:r w:rsidRPr="00023383">
        <w:rPr>
          <w:rFonts w:ascii="Times New Roman" w:hAnsi="Times New Roman" w:hint="eastAsia"/>
          <w:color w:val="000000" w:themeColor="text1"/>
        </w:rPr>
        <w:t>倍行距，</w:t>
      </w:r>
      <w:r>
        <w:rPr>
          <w:rFonts w:ascii="Times New Roman" w:hAnsi="Times New Roman" w:hint="eastAsia"/>
          <w:color w:val="000000" w:themeColor="text1"/>
        </w:rPr>
        <w:t>特殊格式无</w:t>
      </w:r>
      <w:r w:rsidRPr="00023383">
        <w:rPr>
          <w:rFonts w:ascii="Times New Roman" w:hAnsi="Times New Roman" w:hint="eastAsia"/>
          <w:color w:val="000000" w:themeColor="text1"/>
        </w:rPr>
        <w:t>）</w:t>
      </w:r>
    </w:p>
    <w:p w14:paraId="75088BC2" w14:textId="77777777" w:rsidR="00152070" w:rsidRDefault="00152070" w:rsidP="00152070">
      <w:pPr>
        <w:pStyle w:val="afffffffffffff1"/>
        <w:ind w:firstLineChars="200" w:firstLine="480"/>
      </w:pPr>
      <w:r>
        <w:rPr>
          <w:rFonts w:hint="eastAsia"/>
        </w:rPr>
        <w:t>正文（宋体、小四，段前段后</w:t>
      </w:r>
      <w:r>
        <w:rPr>
          <w:rFonts w:hint="eastAsia"/>
        </w:rPr>
        <w:t>0</w:t>
      </w:r>
      <w:r>
        <w:rPr>
          <w:rFonts w:hint="eastAsia"/>
        </w:rPr>
        <w:t>，</w:t>
      </w:r>
      <w:r>
        <w:rPr>
          <w:rFonts w:hint="eastAsia"/>
        </w:rPr>
        <w:t>1.5</w:t>
      </w:r>
      <w:r>
        <w:rPr>
          <w:rFonts w:hint="eastAsia"/>
        </w:rPr>
        <w:t>倍行距，首行缩进</w:t>
      </w:r>
      <w:r>
        <w:rPr>
          <w:rFonts w:hint="eastAsia"/>
        </w:rPr>
        <w:t>2</w:t>
      </w:r>
      <w:r>
        <w:rPr>
          <w:rFonts w:hint="eastAsia"/>
        </w:rPr>
        <w:t>字符）</w:t>
      </w:r>
    </w:p>
    <w:p w14:paraId="63E691AD" w14:textId="77777777" w:rsidR="00152070" w:rsidRDefault="00152070" w:rsidP="00152070">
      <w:pPr>
        <w:pStyle w:val="afffffffffffff1"/>
        <w:ind w:firstLineChars="200" w:firstLine="480"/>
      </w:pPr>
      <w:r>
        <w:rPr>
          <w:rFonts w:hint="eastAsia"/>
        </w:rPr>
        <w:t>正文（宋体、小四，段前段后</w:t>
      </w:r>
      <w:r>
        <w:rPr>
          <w:rFonts w:hint="eastAsia"/>
        </w:rPr>
        <w:t>0</w:t>
      </w:r>
      <w:r>
        <w:rPr>
          <w:rFonts w:hint="eastAsia"/>
        </w:rPr>
        <w:t>，</w:t>
      </w:r>
      <w:r>
        <w:rPr>
          <w:rFonts w:hint="eastAsia"/>
        </w:rPr>
        <w:t>1.5</w:t>
      </w:r>
      <w:r>
        <w:rPr>
          <w:rFonts w:hint="eastAsia"/>
        </w:rPr>
        <w:t>倍行距，首行缩进</w:t>
      </w:r>
      <w:r>
        <w:rPr>
          <w:rFonts w:hint="eastAsia"/>
        </w:rPr>
        <w:t>2</w:t>
      </w:r>
      <w:r>
        <w:rPr>
          <w:rFonts w:hint="eastAsia"/>
        </w:rPr>
        <w:t>字符）</w:t>
      </w:r>
    </w:p>
    <w:p w14:paraId="1F6F91F6" w14:textId="77777777" w:rsidR="00152070" w:rsidRDefault="00152070" w:rsidP="00152070">
      <w:pPr>
        <w:pStyle w:val="afffffffffffff1"/>
        <w:ind w:firstLine="420"/>
        <w:jc w:val="center"/>
        <w:rPr>
          <w:rFonts w:ascii="黑体" w:eastAsia="黑体" w:hAnsi="黑体"/>
          <w:sz w:val="21"/>
        </w:rPr>
      </w:pPr>
      <w:r w:rsidRPr="00B22C8A">
        <w:rPr>
          <w:rFonts w:ascii="黑体" w:eastAsia="黑体" w:hAnsi="黑体" w:hint="eastAsia"/>
          <w:sz w:val="21"/>
        </w:rPr>
        <w:t>表题</w:t>
      </w:r>
      <w:r>
        <w:rPr>
          <w:rFonts w:ascii="黑体" w:eastAsia="黑体" w:hAnsi="黑体" w:hint="eastAsia"/>
          <w:sz w:val="21"/>
        </w:rPr>
        <w:t>（黑体、五号、</w:t>
      </w:r>
      <w:r w:rsidRPr="00B22C8A">
        <w:rPr>
          <w:rFonts w:ascii="黑体" w:eastAsia="黑体" w:hAnsi="黑体" w:hint="eastAsia"/>
          <w:sz w:val="21"/>
        </w:rPr>
        <w:t>段前段后</w:t>
      </w:r>
      <w:r>
        <w:rPr>
          <w:rFonts w:ascii="黑体" w:eastAsia="黑体" w:hAnsi="黑体" w:hint="eastAsia"/>
          <w:sz w:val="21"/>
        </w:rPr>
        <w:t>0</w:t>
      </w:r>
      <w:r w:rsidRPr="00B22C8A">
        <w:rPr>
          <w:rFonts w:ascii="黑体" w:eastAsia="黑体" w:hAnsi="黑体" w:hint="eastAsia"/>
          <w:sz w:val="21"/>
        </w:rPr>
        <w:t>，1.5倍行距，特殊格式无</w:t>
      </w:r>
      <w:r>
        <w:rPr>
          <w:rFonts w:ascii="黑体" w:eastAsia="黑体" w:hAnsi="黑体" w:hint="eastAsia"/>
          <w:sz w:val="21"/>
        </w:rPr>
        <w:t>），</w:t>
      </w:r>
    </w:p>
    <w:p w14:paraId="163F445D" w14:textId="77777777" w:rsidR="00152070" w:rsidRPr="00B22C8A" w:rsidRDefault="00152070" w:rsidP="00152070">
      <w:pPr>
        <w:pStyle w:val="afffffffffffff1"/>
        <w:jc w:val="center"/>
        <w:rPr>
          <w:rFonts w:ascii="黑体" w:eastAsia="黑体" w:hAnsi="黑体"/>
          <w:sz w:val="21"/>
        </w:rPr>
      </w:pPr>
      <w:r>
        <w:rPr>
          <w:rFonts w:ascii="黑体" w:eastAsia="黑体" w:hAnsi="黑体" w:hint="eastAsia"/>
          <w:sz w:val="21"/>
        </w:rPr>
        <w:t>（表格上方，不加序号）</w:t>
      </w:r>
    </w:p>
    <w:tbl>
      <w:tblPr>
        <w:tblStyle w:val="af8"/>
        <w:tblW w:w="0" w:type="auto"/>
        <w:tblLook w:val="04A0" w:firstRow="1" w:lastRow="0" w:firstColumn="1" w:lastColumn="0" w:noHBand="0" w:noVBand="1"/>
      </w:tblPr>
      <w:tblGrid>
        <w:gridCol w:w="4150"/>
        <w:gridCol w:w="4152"/>
      </w:tblGrid>
      <w:tr w:rsidR="00152070" w:rsidRPr="00B22C8A" w14:paraId="543A8FF4" w14:textId="77777777" w:rsidTr="00C3219F">
        <w:tc>
          <w:tcPr>
            <w:tcW w:w="8302" w:type="dxa"/>
            <w:gridSpan w:val="2"/>
          </w:tcPr>
          <w:p w14:paraId="142E6DE4" w14:textId="77777777" w:rsidR="00152070" w:rsidRPr="00B22C8A" w:rsidRDefault="00152070" w:rsidP="00C3219F">
            <w:pPr>
              <w:pStyle w:val="afffffffffffff1"/>
              <w:spacing w:beforeLines="50" w:before="120" w:afterLines="50" w:after="120" w:line="240" w:lineRule="auto"/>
              <w:jc w:val="center"/>
              <w:rPr>
                <w:b/>
                <w:sz w:val="21"/>
              </w:rPr>
            </w:pPr>
            <w:r w:rsidRPr="00B22C8A">
              <w:rPr>
                <w:rFonts w:hint="eastAsia"/>
                <w:b/>
                <w:sz w:val="21"/>
              </w:rPr>
              <w:t>表</w:t>
            </w:r>
            <w:r>
              <w:rPr>
                <w:rFonts w:hint="eastAsia"/>
                <w:b/>
                <w:sz w:val="21"/>
              </w:rPr>
              <w:t>头</w:t>
            </w:r>
            <w:r w:rsidRPr="00B22C8A">
              <w:rPr>
                <w:rFonts w:hint="eastAsia"/>
                <w:b/>
                <w:sz w:val="21"/>
              </w:rPr>
              <w:t>（</w:t>
            </w:r>
            <w:r>
              <w:rPr>
                <w:rFonts w:hint="eastAsia"/>
                <w:b/>
                <w:sz w:val="21"/>
              </w:rPr>
              <w:t>宋体</w:t>
            </w:r>
            <w:r w:rsidRPr="00B22C8A">
              <w:rPr>
                <w:rFonts w:hint="eastAsia"/>
                <w:b/>
                <w:sz w:val="21"/>
              </w:rPr>
              <w:t>、五号、段前段后</w:t>
            </w:r>
            <w:r>
              <w:rPr>
                <w:rFonts w:hint="eastAsia"/>
                <w:b/>
                <w:sz w:val="21"/>
              </w:rPr>
              <w:t>0.5</w:t>
            </w:r>
            <w:r w:rsidRPr="00B22C8A">
              <w:rPr>
                <w:rFonts w:hint="eastAsia"/>
                <w:b/>
                <w:sz w:val="21"/>
              </w:rPr>
              <w:t>，</w:t>
            </w:r>
            <w:r w:rsidRPr="00B22C8A">
              <w:rPr>
                <w:rFonts w:hint="eastAsia"/>
                <w:b/>
                <w:sz w:val="21"/>
              </w:rPr>
              <w:t>1.5</w:t>
            </w:r>
            <w:r w:rsidRPr="00B22C8A">
              <w:rPr>
                <w:rFonts w:hint="eastAsia"/>
                <w:b/>
                <w:sz w:val="21"/>
              </w:rPr>
              <w:t>倍行距，特殊格式无）</w:t>
            </w:r>
          </w:p>
        </w:tc>
      </w:tr>
      <w:tr w:rsidR="00152070" w:rsidRPr="00B22C8A" w14:paraId="62E392D5" w14:textId="77777777" w:rsidTr="00C3219F">
        <w:tc>
          <w:tcPr>
            <w:tcW w:w="4150" w:type="dxa"/>
          </w:tcPr>
          <w:p w14:paraId="65B17275" w14:textId="77777777" w:rsidR="00152070" w:rsidRPr="00B22C8A" w:rsidRDefault="00152070" w:rsidP="00C3219F">
            <w:pPr>
              <w:pStyle w:val="afffffffffffff1"/>
              <w:spacing w:beforeLines="50" w:before="120" w:afterLines="50" w:after="120" w:line="240" w:lineRule="auto"/>
              <w:jc w:val="center"/>
              <w:rPr>
                <w:sz w:val="21"/>
              </w:rPr>
            </w:pPr>
            <w:r w:rsidRPr="00B22C8A">
              <w:rPr>
                <w:rFonts w:hint="eastAsia"/>
                <w:sz w:val="21"/>
              </w:rPr>
              <w:t>表格内容（宋体、五号、段前段后</w:t>
            </w:r>
            <w:r w:rsidRPr="00B22C8A">
              <w:rPr>
                <w:rFonts w:hint="eastAsia"/>
                <w:sz w:val="21"/>
              </w:rPr>
              <w:t>0.5</w:t>
            </w:r>
            <w:r w:rsidRPr="00B22C8A">
              <w:rPr>
                <w:rFonts w:hint="eastAsia"/>
                <w:sz w:val="21"/>
              </w:rPr>
              <w:t>，</w:t>
            </w:r>
            <w:r>
              <w:rPr>
                <w:rFonts w:hint="eastAsia"/>
                <w:sz w:val="21"/>
              </w:rPr>
              <w:t>单</w:t>
            </w:r>
            <w:r w:rsidRPr="00B22C8A">
              <w:rPr>
                <w:rFonts w:hint="eastAsia"/>
                <w:sz w:val="21"/>
              </w:rPr>
              <w:t>倍行距，特殊格式无）</w:t>
            </w:r>
          </w:p>
        </w:tc>
        <w:tc>
          <w:tcPr>
            <w:tcW w:w="4152" w:type="dxa"/>
          </w:tcPr>
          <w:p w14:paraId="6380E524" w14:textId="77777777" w:rsidR="00152070" w:rsidRPr="00B22C8A" w:rsidRDefault="00152070" w:rsidP="00C3219F">
            <w:pPr>
              <w:pStyle w:val="afffffffffffff1"/>
              <w:spacing w:beforeLines="50" w:before="120" w:afterLines="50" w:after="120" w:line="240" w:lineRule="auto"/>
              <w:jc w:val="center"/>
              <w:rPr>
                <w:sz w:val="21"/>
              </w:rPr>
            </w:pPr>
            <w:r w:rsidRPr="00B22C8A">
              <w:rPr>
                <w:rFonts w:hint="eastAsia"/>
                <w:sz w:val="21"/>
              </w:rPr>
              <w:t>表格内容（宋体、五号、段前段后</w:t>
            </w:r>
            <w:r w:rsidRPr="00B22C8A">
              <w:rPr>
                <w:rFonts w:hint="eastAsia"/>
                <w:sz w:val="21"/>
              </w:rPr>
              <w:t>0.5</w:t>
            </w:r>
            <w:r w:rsidRPr="00B22C8A">
              <w:rPr>
                <w:rFonts w:hint="eastAsia"/>
                <w:sz w:val="21"/>
              </w:rPr>
              <w:t>，</w:t>
            </w:r>
            <w:r>
              <w:rPr>
                <w:rFonts w:hint="eastAsia"/>
                <w:sz w:val="21"/>
              </w:rPr>
              <w:t>单</w:t>
            </w:r>
            <w:r w:rsidRPr="00B22C8A">
              <w:rPr>
                <w:rFonts w:hint="eastAsia"/>
                <w:sz w:val="21"/>
              </w:rPr>
              <w:t>倍行距，特殊格式无）</w:t>
            </w:r>
          </w:p>
        </w:tc>
      </w:tr>
      <w:tr w:rsidR="00152070" w:rsidRPr="00B22C8A" w14:paraId="37A901AE" w14:textId="77777777" w:rsidTr="00C3219F">
        <w:tc>
          <w:tcPr>
            <w:tcW w:w="4150" w:type="dxa"/>
          </w:tcPr>
          <w:p w14:paraId="4F84DFC7" w14:textId="77777777" w:rsidR="00152070" w:rsidRPr="00B22C8A" w:rsidRDefault="00152070" w:rsidP="00C3219F">
            <w:pPr>
              <w:pStyle w:val="afffffffffffff1"/>
              <w:spacing w:beforeLines="50" w:before="120" w:afterLines="50" w:after="120" w:line="240" w:lineRule="auto"/>
              <w:jc w:val="center"/>
              <w:rPr>
                <w:sz w:val="21"/>
              </w:rPr>
            </w:pPr>
            <w:r w:rsidRPr="00B22C8A">
              <w:rPr>
                <w:rFonts w:hint="eastAsia"/>
                <w:sz w:val="21"/>
              </w:rPr>
              <w:t>表格内容（宋体、五号、段前段后</w:t>
            </w:r>
            <w:r w:rsidRPr="00B22C8A">
              <w:rPr>
                <w:rFonts w:hint="eastAsia"/>
                <w:sz w:val="21"/>
              </w:rPr>
              <w:t>0.5</w:t>
            </w:r>
            <w:r w:rsidRPr="00B22C8A">
              <w:rPr>
                <w:rFonts w:hint="eastAsia"/>
                <w:sz w:val="21"/>
              </w:rPr>
              <w:t>，</w:t>
            </w:r>
            <w:r>
              <w:rPr>
                <w:rFonts w:hint="eastAsia"/>
                <w:sz w:val="21"/>
              </w:rPr>
              <w:t>单</w:t>
            </w:r>
            <w:r w:rsidRPr="00B22C8A">
              <w:rPr>
                <w:rFonts w:hint="eastAsia"/>
                <w:sz w:val="21"/>
              </w:rPr>
              <w:t>倍行距，特殊格式无）</w:t>
            </w:r>
          </w:p>
        </w:tc>
        <w:tc>
          <w:tcPr>
            <w:tcW w:w="4152" w:type="dxa"/>
          </w:tcPr>
          <w:p w14:paraId="3789AC6F" w14:textId="77777777" w:rsidR="00152070" w:rsidRPr="00B22C8A" w:rsidRDefault="00152070" w:rsidP="00C3219F">
            <w:pPr>
              <w:pStyle w:val="afffffffffffff1"/>
              <w:spacing w:beforeLines="50" w:before="120" w:afterLines="50" w:after="120" w:line="240" w:lineRule="auto"/>
              <w:jc w:val="center"/>
              <w:rPr>
                <w:sz w:val="21"/>
              </w:rPr>
            </w:pPr>
            <w:r w:rsidRPr="00B22C8A">
              <w:rPr>
                <w:rFonts w:hint="eastAsia"/>
                <w:sz w:val="21"/>
              </w:rPr>
              <w:t>表格内容（宋体、五号、段前段后</w:t>
            </w:r>
            <w:r w:rsidRPr="00B22C8A">
              <w:rPr>
                <w:rFonts w:hint="eastAsia"/>
                <w:sz w:val="21"/>
              </w:rPr>
              <w:t>0.5</w:t>
            </w:r>
            <w:r w:rsidRPr="00B22C8A">
              <w:rPr>
                <w:rFonts w:hint="eastAsia"/>
                <w:sz w:val="21"/>
              </w:rPr>
              <w:t>，</w:t>
            </w:r>
            <w:r>
              <w:rPr>
                <w:rFonts w:hint="eastAsia"/>
                <w:sz w:val="21"/>
              </w:rPr>
              <w:t>单</w:t>
            </w:r>
            <w:r w:rsidRPr="00B22C8A">
              <w:rPr>
                <w:rFonts w:hint="eastAsia"/>
                <w:sz w:val="21"/>
              </w:rPr>
              <w:t>倍行距，特殊格式无）</w:t>
            </w:r>
          </w:p>
        </w:tc>
      </w:tr>
    </w:tbl>
    <w:p w14:paraId="69B24481" w14:textId="77777777" w:rsidR="00152070" w:rsidRDefault="00152070" w:rsidP="00152070">
      <w:pPr>
        <w:pStyle w:val="afffffffffffff1"/>
        <w:ind w:firstLine="480"/>
        <w:jc w:val="center"/>
      </w:pPr>
    </w:p>
    <w:p w14:paraId="76FAEFF6" w14:textId="77777777" w:rsidR="00152070" w:rsidRDefault="00152070" w:rsidP="00152070">
      <w:pPr>
        <w:pStyle w:val="afffffffffffff1"/>
        <w:jc w:val="center"/>
      </w:pPr>
      <w:r>
        <w:rPr>
          <w:noProof/>
        </w:rPr>
        <w:drawing>
          <wp:inline distT="0" distB="0" distL="0" distR="0" wp14:anchorId="7A031E87" wp14:editId="64B72477">
            <wp:extent cx="3594100" cy="1359539"/>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9158" cy="1365235"/>
                    </a:xfrm>
                    <a:prstGeom prst="rect">
                      <a:avLst/>
                    </a:prstGeom>
                  </pic:spPr>
                </pic:pic>
              </a:graphicData>
            </a:graphic>
          </wp:inline>
        </w:drawing>
      </w:r>
    </w:p>
    <w:p w14:paraId="13D4AE2D" w14:textId="77777777" w:rsidR="00152070" w:rsidRDefault="00152070" w:rsidP="00152070">
      <w:pPr>
        <w:pStyle w:val="afffffffffffff1"/>
        <w:ind w:firstLine="420"/>
        <w:jc w:val="center"/>
        <w:rPr>
          <w:rFonts w:ascii="黑体" w:eastAsia="黑体" w:hAnsi="黑体"/>
          <w:sz w:val="21"/>
        </w:rPr>
      </w:pPr>
      <w:r w:rsidRPr="00B22C8A">
        <w:rPr>
          <w:rFonts w:ascii="黑体" w:eastAsia="黑体" w:hAnsi="黑体" w:hint="eastAsia"/>
          <w:sz w:val="21"/>
        </w:rPr>
        <w:t>图题（</w:t>
      </w:r>
      <w:r>
        <w:rPr>
          <w:rFonts w:ascii="黑体" w:eastAsia="黑体" w:hAnsi="黑体" w:hint="eastAsia"/>
          <w:sz w:val="21"/>
        </w:rPr>
        <w:t>黑体、五号、</w:t>
      </w:r>
      <w:r w:rsidRPr="00B22C8A">
        <w:rPr>
          <w:rFonts w:ascii="黑体" w:eastAsia="黑体" w:hAnsi="黑体" w:hint="eastAsia"/>
          <w:sz w:val="21"/>
        </w:rPr>
        <w:t>段前段后</w:t>
      </w:r>
      <w:r>
        <w:rPr>
          <w:rFonts w:ascii="黑体" w:eastAsia="黑体" w:hAnsi="黑体" w:hint="eastAsia"/>
          <w:sz w:val="21"/>
        </w:rPr>
        <w:t>0</w:t>
      </w:r>
      <w:r w:rsidRPr="00B22C8A">
        <w:rPr>
          <w:rFonts w:ascii="黑体" w:eastAsia="黑体" w:hAnsi="黑体" w:hint="eastAsia"/>
          <w:sz w:val="21"/>
        </w:rPr>
        <w:t>，1.5倍行距，特殊格式无）</w:t>
      </w:r>
    </w:p>
    <w:p w14:paraId="612AA6EC" w14:textId="77777777" w:rsidR="00152070" w:rsidRPr="00B22C8A" w:rsidRDefault="00152070" w:rsidP="00152070">
      <w:pPr>
        <w:pStyle w:val="afffffffffffff1"/>
        <w:jc w:val="center"/>
        <w:rPr>
          <w:rFonts w:ascii="黑体" w:eastAsia="黑体" w:hAnsi="黑体"/>
          <w:sz w:val="21"/>
        </w:rPr>
      </w:pPr>
      <w:r>
        <w:rPr>
          <w:rFonts w:ascii="黑体" w:eastAsia="黑体" w:hAnsi="黑体" w:hint="eastAsia"/>
          <w:sz w:val="21"/>
        </w:rPr>
        <w:t>图片下方，不加序号</w:t>
      </w:r>
    </w:p>
    <w:p w14:paraId="3C529CE0" w14:textId="77777777" w:rsidR="00152070" w:rsidRPr="003F2C21" w:rsidRDefault="00152070" w:rsidP="00152070">
      <w:pPr>
        <w:pStyle w:val="afffffffffffff1"/>
      </w:pPr>
    </w:p>
    <w:p w14:paraId="6E27A98A" w14:textId="11CABCD9" w:rsidR="00B907D6" w:rsidRPr="003F2C21" w:rsidRDefault="00023383" w:rsidP="00923CD3">
      <w:pPr>
        <w:keepNext/>
        <w:keepLines/>
        <w:pageBreakBefore/>
        <w:numPr>
          <w:ilvl w:val="0"/>
          <w:numId w:val="10"/>
        </w:numPr>
        <w:spacing w:before="120" w:after="120"/>
        <w:ind w:firstLineChars="0"/>
        <w:jc w:val="center"/>
        <w:outlineLvl w:val="0"/>
        <w:rPr>
          <w:rFonts w:ascii="Times New Roman" w:hAnsi="Times New Roman"/>
          <w:b/>
          <w:bCs/>
          <w:color w:val="000000" w:themeColor="text1"/>
          <w:kern w:val="44"/>
          <w:sz w:val="44"/>
          <w:szCs w:val="44"/>
        </w:rPr>
      </w:pPr>
      <w:r>
        <w:rPr>
          <w:rFonts w:ascii="Times New Roman" w:hAnsi="Times New Roman" w:hint="eastAsia"/>
          <w:b/>
          <w:bCs/>
          <w:color w:val="000000" w:themeColor="text1"/>
          <w:kern w:val="44"/>
          <w:sz w:val="44"/>
          <w:szCs w:val="44"/>
        </w:rPr>
        <w:lastRenderedPageBreak/>
        <w:t>一级标题</w:t>
      </w:r>
      <w:bookmarkEnd w:id="0"/>
      <w:bookmarkEnd w:id="1"/>
      <w:r>
        <w:rPr>
          <w:rFonts w:ascii="Times New Roman" w:hAnsi="Times New Roman" w:hint="eastAsia"/>
          <w:b/>
          <w:bCs/>
          <w:color w:val="000000" w:themeColor="text1"/>
          <w:kern w:val="44"/>
          <w:sz w:val="44"/>
          <w:szCs w:val="44"/>
        </w:rPr>
        <w:t>（宋体、二号、加粗、居中，</w:t>
      </w:r>
      <w:r>
        <w:rPr>
          <w:rFonts w:ascii="Times New Roman" w:hAnsi="Times New Roman" w:hint="eastAsia"/>
          <w:b/>
          <w:bCs/>
          <w:color w:val="000000" w:themeColor="text1"/>
          <w:kern w:val="44"/>
          <w:sz w:val="44"/>
          <w:szCs w:val="44"/>
        </w:rPr>
        <w:t>1.5</w:t>
      </w:r>
      <w:r>
        <w:rPr>
          <w:rFonts w:ascii="Times New Roman" w:hAnsi="Times New Roman" w:hint="eastAsia"/>
          <w:b/>
          <w:bCs/>
          <w:color w:val="000000" w:themeColor="text1"/>
          <w:kern w:val="44"/>
          <w:sz w:val="44"/>
          <w:szCs w:val="44"/>
        </w:rPr>
        <w:t>倍行距）</w:t>
      </w:r>
    </w:p>
    <w:p w14:paraId="029FFF69" w14:textId="0F2EA556" w:rsidR="00B907D6" w:rsidRPr="003F2C21" w:rsidRDefault="00023383" w:rsidP="00923CD3">
      <w:pPr>
        <w:keepNext/>
        <w:keepLines/>
        <w:numPr>
          <w:ilvl w:val="1"/>
          <w:numId w:val="10"/>
        </w:numPr>
        <w:spacing w:before="120" w:after="120"/>
        <w:ind w:left="0" w:firstLineChars="0" w:firstLine="0"/>
        <w:jc w:val="both"/>
        <w:outlineLvl w:val="1"/>
        <w:rPr>
          <w:rFonts w:ascii="Times New Roman" w:hAnsi="Times New Roman"/>
          <w:b/>
          <w:bCs/>
          <w:color w:val="000000" w:themeColor="text1"/>
          <w:sz w:val="32"/>
          <w:szCs w:val="32"/>
        </w:rPr>
      </w:pPr>
      <w:r>
        <w:rPr>
          <w:rFonts w:ascii="Times New Roman" w:hAnsi="Times New Roman" w:hint="eastAsia"/>
          <w:b/>
          <w:bCs/>
          <w:color w:val="000000" w:themeColor="text1"/>
          <w:sz w:val="32"/>
          <w:szCs w:val="32"/>
        </w:rPr>
        <w:t>二级标题（宋体、三号、加粗、段前段后</w:t>
      </w:r>
      <w:r>
        <w:rPr>
          <w:rFonts w:ascii="Times New Roman" w:hAnsi="Times New Roman" w:hint="eastAsia"/>
          <w:b/>
          <w:bCs/>
          <w:color w:val="000000" w:themeColor="text1"/>
          <w:sz w:val="32"/>
          <w:szCs w:val="32"/>
        </w:rPr>
        <w:t>6</w:t>
      </w:r>
      <w:r>
        <w:rPr>
          <w:rFonts w:ascii="Times New Roman" w:hAnsi="Times New Roman" w:hint="eastAsia"/>
          <w:b/>
          <w:bCs/>
          <w:color w:val="000000" w:themeColor="text1"/>
          <w:sz w:val="32"/>
          <w:szCs w:val="32"/>
        </w:rPr>
        <w:t>磅，</w:t>
      </w:r>
      <w:r>
        <w:rPr>
          <w:rFonts w:ascii="Times New Roman" w:hAnsi="Times New Roman" w:hint="eastAsia"/>
          <w:b/>
          <w:bCs/>
          <w:color w:val="000000" w:themeColor="text1"/>
          <w:sz w:val="32"/>
          <w:szCs w:val="32"/>
        </w:rPr>
        <w:t>1.5</w:t>
      </w:r>
      <w:r>
        <w:rPr>
          <w:rFonts w:ascii="Times New Roman" w:hAnsi="Times New Roman" w:hint="eastAsia"/>
          <w:b/>
          <w:bCs/>
          <w:color w:val="000000" w:themeColor="text1"/>
          <w:sz w:val="32"/>
          <w:szCs w:val="32"/>
        </w:rPr>
        <w:t>倍行距，</w:t>
      </w:r>
      <w:r w:rsidR="00B22C8A" w:rsidRPr="00B22C8A">
        <w:rPr>
          <w:rFonts w:ascii="Times New Roman" w:hAnsi="Times New Roman" w:hint="eastAsia"/>
          <w:b/>
          <w:bCs/>
          <w:color w:val="000000" w:themeColor="text1"/>
          <w:sz w:val="32"/>
          <w:szCs w:val="32"/>
        </w:rPr>
        <w:t>特殊格式无</w:t>
      </w:r>
      <w:r>
        <w:rPr>
          <w:rFonts w:ascii="Times New Roman" w:hAnsi="Times New Roman" w:hint="eastAsia"/>
          <w:b/>
          <w:bCs/>
          <w:color w:val="000000" w:themeColor="text1"/>
          <w:sz w:val="32"/>
          <w:szCs w:val="32"/>
        </w:rPr>
        <w:t>）</w:t>
      </w:r>
    </w:p>
    <w:p w14:paraId="283FC381" w14:textId="428DA96B" w:rsidR="00D401A3" w:rsidRPr="00660AE9" w:rsidRDefault="00023383" w:rsidP="00B22C8A">
      <w:pPr>
        <w:pStyle w:val="-AIS0"/>
        <w:numPr>
          <w:ilvl w:val="2"/>
          <w:numId w:val="15"/>
        </w:numPr>
        <w:ind w:left="0" w:firstLine="0"/>
        <w:rPr>
          <w:rFonts w:ascii="宋体" w:eastAsia="宋体" w:hAnsi="宋体"/>
          <w:szCs w:val="30"/>
        </w:rPr>
      </w:pPr>
      <w:r w:rsidRPr="00660AE9">
        <w:rPr>
          <w:rFonts w:ascii="宋体" w:eastAsia="宋体" w:hAnsi="宋体" w:hint="eastAsia"/>
          <w:szCs w:val="30"/>
        </w:rPr>
        <w:t>三级标题（宋体、小三、加粗、段前段后6磅，1.5倍行距，</w:t>
      </w:r>
      <w:r w:rsidR="00B22C8A" w:rsidRPr="00660AE9">
        <w:rPr>
          <w:rFonts w:ascii="宋体" w:eastAsia="宋体" w:hAnsi="宋体" w:hint="eastAsia"/>
          <w:szCs w:val="30"/>
        </w:rPr>
        <w:t>特殊格式无</w:t>
      </w:r>
      <w:r w:rsidRPr="00660AE9">
        <w:rPr>
          <w:rFonts w:ascii="宋体" w:eastAsia="宋体" w:hAnsi="宋体" w:hint="eastAsia"/>
          <w:szCs w:val="30"/>
        </w:rPr>
        <w:t>）</w:t>
      </w:r>
    </w:p>
    <w:p w14:paraId="313BE3C3" w14:textId="7DA7368C" w:rsidR="00D401A3" w:rsidRPr="00023383" w:rsidRDefault="00023383" w:rsidP="00023383">
      <w:pPr>
        <w:keepNext/>
        <w:keepLines/>
        <w:numPr>
          <w:ilvl w:val="3"/>
          <w:numId w:val="15"/>
        </w:numPr>
        <w:spacing w:before="120" w:after="120"/>
        <w:ind w:left="0" w:firstLineChars="0" w:firstLine="0"/>
        <w:jc w:val="both"/>
        <w:outlineLvl w:val="3"/>
        <w:rPr>
          <w:rFonts w:ascii="Times New Roman" w:hAnsi="Times New Roman"/>
          <w:b/>
          <w:bCs/>
          <w:color w:val="000000" w:themeColor="text1"/>
          <w:sz w:val="28"/>
          <w:szCs w:val="28"/>
        </w:rPr>
      </w:pPr>
      <w:r>
        <w:rPr>
          <w:rFonts w:ascii="Times New Roman" w:hAnsi="Times New Roman" w:hint="eastAsia"/>
          <w:b/>
          <w:bCs/>
          <w:color w:val="000000" w:themeColor="text1"/>
          <w:sz w:val="28"/>
          <w:szCs w:val="28"/>
        </w:rPr>
        <w:t>四级标题（</w:t>
      </w:r>
      <w:r w:rsidRPr="00023383">
        <w:rPr>
          <w:rFonts w:ascii="Times New Roman" w:hAnsi="Times New Roman" w:hint="eastAsia"/>
          <w:b/>
          <w:bCs/>
          <w:color w:val="000000" w:themeColor="text1"/>
          <w:sz w:val="28"/>
          <w:szCs w:val="28"/>
        </w:rPr>
        <w:t>宋体、四号、加粗、段前段后</w:t>
      </w:r>
      <w:r w:rsidRPr="00023383">
        <w:rPr>
          <w:rFonts w:ascii="Times New Roman" w:hAnsi="Times New Roman" w:hint="eastAsia"/>
          <w:b/>
          <w:bCs/>
          <w:color w:val="000000" w:themeColor="text1"/>
          <w:sz w:val="28"/>
          <w:szCs w:val="28"/>
        </w:rPr>
        <w:t>6</w:t>
      </w:r>
      <w:r w:rsidRPr="00023383">
        <w:rPr>
          <w:rFonts w:ascii="Times New Roman" w:hAnsi="Times New Roman" w:hint="eastAsia"/>
          <w:b/>
          <w:bCs/>
          <w:color w:val="000000" w:themeColor="text1"/>
          <w:sz w:val="28"/>
          <w:szCs w:val="28"/>
        </w:rPr>
        <w:t>磅，</w:t>
      </w:r>
      <w:r w:rsidRPr="00023383">
        <w:rPr>
          <w:rFonts w:ascii="Times New Roman" w:hAnsi="Times New Roman" w:hint="eastAsia"/>
          <w:b/>
          <w:bCs/>
          <w:color w:val="000000" w:themeColor="text1"/>
          <w:sz w:val="28"/>
          <w:szCs w:val="28"/>
        </w:rPr>
        <w:t>1.5</w:t>
      </w:r>
      <w:r w:rsidRPr="00023383">
        <w:rPr>
          <w:rFonts w:ascii="Times New Roman" w:hAnsi="Times New Roman" w:hint="eastAsia"/>
          <w:b/>
          <w:bCs/>
          <w:color w:val="000000" w:themeColor="text1"/>
          <w:sz w:val="28"/>
          <w:szCs w:val="28"/>
        </w:rPr>
        <w:t>倍行距，</w:t>
      </w:r>
      <w:r w:rsidR="00B22C8A">
        <w:rPr>
          <w:rFonts w:ascii="Times New Roman" w:hAnsi="Times New Roman" w:hint="eastAsia"/>
          <w:b/>
          <w:bCs/>
          <w:color w:val="000000" w:themeColor="text1"/>
          <w:sz w:val="28"/>
          <w:szCs w:val="28"/>
        </w:rPr>
        <w:t>特殊格式无</w:t>
      </w:r>
      <w:r>
        <w:rPr>
          <w:rFonts w:ascii="Times New Roman" w:hAnsi="Times New Roman" w:hint="eastAsia"/>
          <w:b/>
          <w:bCs/>
          <w:color w:val="000000" w:themeColor="text1"/>
          <w:sz w:val="28"/>
          <w:szCs w:val="28"/>
        </w:rPr>
        <w:t>）</w:t>
      </w:r>
    </w:p>
    <w:p w14:paraId="3D052B04" w14:textId="7C08B478" w:rsidR="00023383" w:rsidRPr="00023383" w:rsidRDefault="00023383" w:rsidP="00B22C8A">
      <w:pPr>
        <w:pStyle w:val="5"/>
        <w:spacing w:before="120" w:after="120" w:line="360" w:lineRule="auto"/>
        <w:ind w:left="0"/>
        <w:rPr>
          <w:rFonts w:ascii="Times New Roman" w:hAnsi="Times New Roman"/>
          <w:color w:val="000000" w:themeColor="text1"/>
        </w:rPr>
      </w:pPr>
      <w:r>
        <w:rPr>
          <w:rFonts w:ascii="Times New Roman" w:hAnsi="Times New Roman" w:hint="eastAsia"/>
          <w:color w:val="000000" w:themeColor="text1"/>
        </w:rPr>
        <w:t>五</w:t>
      </w:r>
      <w:r w:rsidRPr="00023383">
        <w:rPr>
          <w:rFonts w:ascii="Times New Roman" w:hAnsi="Times New Roman" w:hint="eastAsia"/>
          <w:color w:val="000000" w:themeColor="text1"/>
        </w:rPr>
        <w:t>级标题（宋体、四号、加粗、段前段后</w:t>
      </w:r>
      <w:r w:rsidRPr="00023383">
        <w:rPr>
          <w:rFonts w:ascii="Times New Roman" w:hAnsi="Times New Roman" w:hint="eastAsia"/>
          <w:color w:val="000000" w:themeColor="text1"/>
        </w:rPr>
        <w:t>6</w:t>
      </w:r>
      <w:r w:rsidRPr="00023383">
        <w:rPr>
          <w:rFonts w:ascii="Times New Roman" w:hAnsi="Times New Roman" w:hint="eastAsia"/>
          <w:color w:val="000000" w:themeColor="text1"/>
        </w:rPr>
        <w:t>磅，</w:t>
      </w:r>
      <w:r w:rsidRPr="00023383">
        <w:rPr>
          <w:rFonts w:ascii="Times New Roman" w:hAnsi="Times New Roman" w:hint="eastAsia"/>
          <w:color w:val="000000" w:themeColor="text1"/>
        </w:rPr>
        <w:t>1.5</w:t>
      </w:r>
      <w:r w:rsidRPr="00023383">
        <w:rPr>
          <w:rFonts w:ascii="Times New Roman" w:hAnsi="Times New Roman" w:hint="eastAsia"/>
          <w:color w:val="000000" w:themeColor="text1"/>
        </w:rPr>
        <w:t>倍行距，</w:t>
      </w:r>
      <w:r w:rsidR="00B22C8A">
        <w:rPr>
          <w:rFonts w:ascii="Times New Roman" w:hAnsi="Times New Roman" w:hint="eastAsia"/>
          <w:color w:val="000000" w:themeColor="text1"/>
        </w:rPr>
        <w:t>特殊格式无</w:t>
      </w:r>
      <w:r w:rsidRPr="00023383">
        <w:rPr>
          <w:rFonts w:ascii="Times New Roman" w:hAnsi="Times New Roman" w:hint="eastAsia"/>
          <w:color w:val="000000" w:themeColor="text1"/>
        </w:rPr>
        <w:t>）</w:t>
      </w:r>
    </w:p>
    <w:p w14:paraId="619D76A5" w14:textId="33BE07AC" w:rsidR="00D401A3" w:rsidRDefault="00B22C8A" w:rsidP="00B22C8A">
      <w:pPr>
        <w:pStyle w:val="afffffffffffff1"/>
        <w:ind w:firstLineChars="200" w:firstLine="480"/>
      </w:pPr>
      <w:r>
        <w:rPr>
          <w:rFonts w:hint="eastAsia"/>
        </w:rPr>
        <w:t>正文（宋体、小四，段前段后</w:t>
      </w:r>
      <w:r>
        <w:rPr>
          <w:rFonts w:hint="eastAsia"/>
        </w:rPr>
        <w:t>0</w:t>
      </w:r>
      <w:r>
        <w:rPr>
          <w:rFonts w:hint="eastAsia"/>
        </w:rPr>
        <w:t>，</w:t>
      </w:r>
      <w:r>
        <w:rPr>
          <w:rFonts w:hint="eastAsia"/>
        </w:rPr>
        <w:t>1.5</w:t>
      </w:r>
      <w:r>
        <w:rPr>
          <w:rFonts w:hint="eastAsia"/>
        </w:rPr>
        <w:t>倍行距，首行缩进</w:t>
      </w:r>
      <w:r>
        <w:rPr>
          <w:rFonts w:hint="eastAsia"/>
        </w:rPr>
        <w:t>2</w:t>
      </w:r>
      <w:r>
        <w:rPr>
          <w:rFonts w:hint="eastAsia"/>
        </w:rPr>
        <w:t>字符）</w:t>
      </w:r>
    </w:p>
    <w:p w14:paraId="3CBEDB45" w14:textId="77777777" w:rsidR="00B22C8A" w:rsidRDefault="00B22C8A" w:rsidP="00B22C8A">
      <w:pPr>
        <w:pStyle w:val="afffffffffffff1"/>
        <w:ind w:firstLineChars="200" w:firstLine="480"/>
      </w:pPr>
      <w:r>
        <w:rPr>
          <w:rFonts w:hint="eastAsia"/>
        </w:rPr>
        <w:t>正文（宋体、小四，段前段后</w:t>
      </w:r>
      <w:r>
        <w:rPr>
          <w:rFonts w:hint="eastAsia"/>
        </w:rPr>
        <w:t>0</w:t>
      </w:r>
      <w:r>
        <w:rPr>
          <w:rFonts w:hint="eastAsia"/>
        </w:rPr>
        <w:t>，</w:t>
      </w:r>
      <w:r>
        <w:rPr>
          <w:rFonts w:hint="eastAsia"/>
        </w:rPr>
        <w:t>1.5</w:t>
      </w:r>
      <w:r>
        <w:rPr>
          <w:rFonts w:hint="eastAsia"/>
        </w:rPr>
        <w:t>倍行距，首行缩进</w:t>
      </w:r>
      <w:r>
        <w:rPr>
          <w:rFonts w:hint="eastAsia"/>
        </w:rPr>
        <w:t>2</w:t>
      </w:r>
      <w:r>
        <w:rPr>
          <w:rFonts w:hint="eastAsia"/>
        </w:rPr>
        <w:t>字符）</w:t>
      </w:r>
    </w:p>
    <w:p w14:paraId="2E815591" w14:textId="77777777" w:rsidR="00B22C8A" w:rsidRDefault="00B22C8A" w:rsidP="00B22C8A">
      <w:pPr>
        <w:pStyle w:val="afffffffffffff1"/>
        <w:jc w:val="center"/>
        <w:rPr>
          <w:rFonts w:ascii="黑体" w:eastAsia="黑体" w:hAnsi="黑体"/>
          <w:sz w:val="21"/>
        </w:rPr>
      </w:pPr>
      <w:r w:rsidRPr="00B22C8A">
        <w:rPr>
          <w:rFonts w:ascii="黑体" w:eastAsia="黑体" w:hAnsi="黑体" w:hint="eastAsia"/>
          <w:sz w:val="21"/>
        </w:rPr>
        <w:t>表题</w:t>
      </w:r>
      <w:r>
        <w:rPr>
          <w:rFonts w:ascii="黑体" w:eastAsia="黑体" w:hAnsi="黑体" w:hint="eastAsia"/>
          <w:sz w:val="21"/>
        </w:rPr>
        <w:t>（黑体、五号、</w:t>
      </w:r>
      <w:r w:rsidRPr="00B22C8A">
        <w:rPr>
          <w:rFonts w:ascii="黑体" w:eastAsia="黑体" w:hAnsi="黑体" w:hint="eastAsia"/>
          <w:sz w:val="21"/>
        </w:rPr>
        <w:t>段前段后</w:t>
      </w:r>
      <w:r>
        <w:rPr>
          <w:rFonts w:ascii="黑体" w:eastAsia="黑体" w:hAnsi="黑体" w:hint="eastAsia"/>
          <w:sz w:val="21"/>
        </w:rPr>
        <w:t>0</w:t>
      </w:r>
      <w:r w:rsidRPr="00B22C8A">
        <w:rPr>
          <w:rFonts w:ascii="黑体" w:eastAsia="黑体" w:hAnsi="黑体" w:hint="eastAsia"/>
          <w:sz w:val="21"/>
        </w:rPr>
        <w:t>，1.5倍行距，特殊格式无</w:t>
      </w:r>
      <w:r>
        <w:rPr>
          <w:rFonts w:ascii="黑体" w:eastAsia="黑体" w:hAnsi="黑体" w:hint="eastAsia"/>
          <w:sz w:val="21"/>
        </w:rPr>
        <w:t>），</w:t>
      </w:r>
    </w:p>
    <w:p w14:paraId="1C391D04" w14:textId="228A5867" w:rsidR="00B22C8A" w:rsidRPr="00B22C8A" w:rsidRDefault="00152070" w:rsidP="00B22C8A">
      <w:pPr>
        <w:pStyle w:val="afffffffffffff1"/>
        <w:jc w:val="center"/>
        <w:rPr>
          <w:rFonts w:ascii="黑体" w:eastAsia="黑体" w:hAnsi="黑体"/>
          <w:sz w:val="21"/>
        </w:rPr>
      </w:pPr>
      <w:r>
        <w:rPr>
          <w:rFonts w:ascii="黑体" w:eastAsia="黑体" w:hAnsi="黑体" w:hint="eastAsia"/>
          <w:sz w:val="21"/>
        </w:rPr>
        <w:t>（</w:t>
      </w:r>
      <w:r w:rsidR="00B22C8A">
        <w:rPr>
          <w:rFonts w:ascii="黑体" w:eastAsia="黑体" w:hAnsi="黑体" w:hint="eastAsia"/>
          <w:sz w:val="21"/>
        </w:rPr>
        <w:t>表格上方，不加序号</w:t>
      </w:r>
      <w:r>
        <w:rPr>
          <w:rFonts w:ascii="黑体" w:eastAsia="黑体" w:hAnsi="黑体" w:hint="eastAsia"/>
          <w:sz w:val="21"/>
        </w:rPr>
        <w:t>）</w:t>
      </w:r>
    </w:p>
    <w:tbl>
      <w:tblPr>
        <w:tblStyle w:val="af8"/>
        <w:tblW w:w="0" w:type="auto"/>
        <w:tblLook w:val="04A0" w:firstRow="1" w:lastRow="0" w:firstColumn="1" w:lastColumn="0" w:noHBand="0" w:noVBand="1"/>
      </w:tblPr>
      <w:tblGrid>
        <w:gridCol w:w="4150"/>
        <w:gridCol w:w="4152"/>
      </w:tblGrid>
      <w:tr w:rsidR="00B22C8A" w:rsidRPr="00B22C8A" w14:paraId="59252DAD" w14:textId="77777777" w:rsidTr="00371597">
        <w:tc>
          <w:tcPr>
            <w:tcW w:w="8302" w:type="dxa"/>
            <w:gridSpan w:val="2"/>
          </w:tcPr>
          <w:p w14:paraId="515C3334" w14:textId="0331108B" w:rsidR="00B22C8A" w:rsidRPr="00B22C8A" w:rsidRDefault="00B22C8A" w:rsidP="00B22C8A">
            <w:pPr>
              <w:pStyle w:val="afffffffffffff1"/>
              <w:spacing w:beforeLines="50" w:before="120" w:afterLines="50" w:after="120" w:line="240" w:lineRule="auto"/>
              <w:jc w:val="center"/>
              <w:rPr>
                <w:b/>
                <w:sz w:val="21"/>
              </w:rPr>
            </w:pPr>
            <w:r w:rsidRPr="00B22C8A">
              <w:rPr>
                <w:rFonts w:hint="eastAsia"/>
                <w:b/>
                <w:sz w:val="21"/>
              </w:rPr>
              <w:t>表</w:t>
            </w:r>
            <w:r>
              <w:rPr>
                <w:rFonts w:hint="eastAsia"/>
                <w:b/>
                <w:sz w:val="21"/>
              </w:rPr>
              <w:t>头</w:t>
            </w:r>
            <w:r w:rsidRPr="00B22C8A">
              <w:rPr>
                <w:rFonts w:hint="eastAsia"/>
                <w:b/>
                <w:sz w:val="21"/>
              </w:rPr>
              <w:t>（</w:t>
            </w:r>
            <w:r>
              <w:rPr>
                <w:rFonts w:hint="eastAsia"/>
                <w:b/>
                <w:sz w:val="21"/>
              </w:rPr>
              <w:t>宋体</w:t>
            </w:r>
            <w:r w:rsidRPr="00B22C8A">
              <w:rPr>
                <w:rFonts w:hint="eastAsia"/>
                <w:b/>
                <w:sz w:val="21"/>
              </w:rPr>
              <w:t>、五号、段前段后</w:t>
            </w:r>
            <w:r>
              <w:rPr>
                <w:rFonts w:hint="eastAsia"/>
                <w:b/>
                <w:sz w:val="21"/>
              </w:rPr>
              <w:t>0.5</w:t>
            </w:r>
            <w:r w:rsidRPr="00B22C8A">
              <w:rPr>
                <w:rFonts w:hint="eastAsia"/>
                <w:b/>
                <w:sz w:val="21"/>
              </w:rPr>
              <w:t>，</w:t>
            </w:r>
            <w:r w:rsidRPr="00B22C8A">
              <w:rPr>
                <w:rFonts w:hint="eastAsia"/>
                <w:b/>
                <w:sz w:val="21"/>
              </w:rPr>
              <w:t>1.5</w:t>
            </w:r>
            <w:r w:rsidRPr="00B22C8A">
              <w:rPr>
                <w:rFonts w:hint="eastAsia"/>
                <w:b/>
                <w:sz w:val="21"/>
              </w:rPr>
              <w:t>倍行距，特殊格式无）</w:t>
            </w:r>
          </w:p>
        </w:tc>
      </w:tr>
      <w:tr w:rsidR="00B22C8A" w:rsidRPr="00B22C8A" w14:paraId="42D208FE" w14:textId="77777777" w:rsidTr="00796B74">
        <w:tc>
          <w:tcPr>
            <w:tcW w:w="4150" w:type="dxa"/>
          </w:tcPr>
          <w:p w14:paraId="3FF8B2DB" w14:textId="15713EE6" w:rsidR="00B22C8A" w:rsidRPr="00B22C8A" w:rsidRDefault="00B22C8A" w:rsidP="00B22C8A">
            <w:pPr>
              <w:pStyle w:val="afffffffffffff1"/>
              <w:spacing w:beforeLines="50" w:before="120" w:afterLines="50" w:after="120" w:line="240" w:lineRule="auto"/>
              <w:jc w:val="center"/>
              <w:rPr>
                <w:sz w:val="21"/>
              </w:rPr>
            </w:pPr>
            <w:r w:rsidRPr="00B22C8A">
              <w:rPr>
                <w:rFonts w:hint="eastAsia"/>
                <w:sz w:val="21"/>
              </w:rPr>
              <w:t>表格内容（宋体、五号、段前段后</w:t>
            </w:r>
            <w:r w:rsidRPr="00B22C8A">
              <w:rPr>
                <w:rFonts w:hint="eastAsia"/>
                <w:sz w:val="21"/>
              </w:rPr>
              <w:t>0.5</w:t>
            </w:r>
            <w:r w:rsidRPr="00B22C8A">
              <w:rPr>
                <w:rFonts w:hint="eastAsia"/>
                <w:sz w:val="21"/>
              </w:rPr>
              <w:t>，</w:t>
            </w:r>
            <w:r>
              <w:rPr>
                <w:rFonts w:hint="eastAsia"/>
                <w:sz w:val="21"/>
              </w:rPr>
              <w:t>单</w:t>
            </w:r>
            <w:r w:rsidRPr="00B22C8A">
              <w:rPr>
                <w:rFonts w:hint="eastAsia"/>
                <w:sz w:val="21"/>
              </w:rPr>
              <w:t>倍行距，特殊格式无）</w:t>
            </w:r>
          </w:p>
        </w:tc>
        <w:tc>
          <w:tcPr>
            <w:tcW w:w="4152" w:type="dxa"/>
          </w:tcPr>
          <w:p w14:paraId="657B35F6" w14:textId="64F09B66" w:rsidR="00B22C8A" w:rsidRPr="00B22C8A" w:rsidRDefault="00B22C8A" w:rsidP="00B22C8A">
            <w:pPr>
              <w:pStyle w:val="afffffffffffff1"/>
              <w:spacing w:beforeLines="50" w:before="120" w:afterLines="50" w:after="120" w:line="240" w:lineRule="auto"/>
              <w:jc w:val="center"/>
              <w:rPr>
                <w:sz w:val="21"/>
              </w:rPr>
            </w:pPr>
            <w:r w:rsidRPr="00B22C8A">
              <w:rPr>
                <w:rFonts w:hint="eastAsia"/>
                <w:sz w:val="21"/>
              </w:rPr>
              <w:t>表格内容（宋体、五号、段前段后</w:t>
            </w:r>
            <w:r w:rsidRPr="00B22C8A">
              <w:rPr>
                <w:rFonts w:hint="eastAsia"/>
                <w:sz w:val="21"/>
              </w:rPr>
              <w:t>0.5</w:t>
            </w:r>
            <w:r w:rsidRPr="00B22C8A">
              <w:rPr>
                <w:rFonts w:hint="eastAsia"/>
                <w:sz w:val="21"/>
              </w:rPr>
              <w:t>，</w:t>
            </w:r>
            <w:r>
              <w:rPr>
                <w:rFonts w:hint="eastAsia"/>
                <w:sz w:val="21"/>
              </w:rPr>
              <w:t>单</w:t>
            </w:r>
            <w:r w:rsidRPr="00B22C8A">
              <w:rPr>
                <w:rFonts w:hint="eastAsia"/>
                <w:sz w:val="21"/>
              </w:rPr>
              <w:t>倍行距，特殊格式无）</w:t>
            </w:r>
          </w:p>
        </w:tc>
      </w:tr>
      <w:tr w:rsidR="00B22C8A" w:rsidRPr="00B22C8A" w14:paraId="38A35855" w14:textId="77777777" w:rsidTr="00796B74">
        <w:tc>
          <w:tcPr>
            <w:tcW w:w="4150" w:type="dxa"/>
          </w:tcPr>
          <w:p w14:paraId="71F83052" w14:textId="2D2BC5A5" w:rsidR="00B22C8A" w:rsidRPr="00B22C8A" w:rsidRDefault="00B22C8A" w:rsidP="00B22C8A">
            <w:pPr>
              <w:pStyle w:val="afffffffffffff1"/>
              <w:spacing w:beforeLines="50" w:before="120" w:afterLines="50" w:after="120" w:line="240" w:lineRule="auto"/>
              <w:jc w:val="center"/>
              <w:rPr>
                <w:sz w:val="21"/>
              </w:rPr>
            </w:pPr>
            <w:r w:rsidRPr="00B22C8A">
              <w:rPr>
                <w:rFonts w:hint="eastAsia"/>
                <w:sz w:val="21"/>
              </w:rPr>
              <w:t>表格内容（宋体、五号、段前段后</w:t>
            </w:r>
            <w:r w:rsidRPr="00B22C8A">
              <w:rPr>
                <w:rFonts w:hint="eastAsia"/>
                <w:sz w:val="21"/>
              </w:rPr>
              <w:t>0.5</w:t>
            </w:r>
            <w:r w:rsidRPr="00B22C8A">
              <w:rPr>
                <w:rFonts w:hint="eastAsia"/>
                <w:sz w:val="21"/>
              </w:rPr>
              <w:t>，</w:t>
            </w:r>
            <w:r>
              <w:rPr>
                <w:rFonts w:hint="eastAsia"/>
                <w:sz w:val="21"/>
              </w:rPr>
              <w:t>单</w:t>
            </w:r>
            <w:r w:rsidRPr="00B22C8A">
              <w:rPr>
                <w:rFonts w:hint="eastAsia"/>
                <w:sz w:val="21"/>
              </w:rPr>
              <w:t>倍行距，特殊格式无）</w:t>
            </w:r>
          </w:p>
        </w:tc>
        <w:tc>
          <w:tcPr>
            <w:tcW w:w="4152" w:type="dxa"/>
          </w:tcPr>
          <w:p w14:paraId="5962A6BC" w14:textId="034A1DBE" w:rsidR="00B22C8A" w:rsidRPr="00B22C8A" w:rsidRDefault="00B22C8A" w:rsidP="00B22C8A">
            <w:pPr>
              <w:pStyle w:val="afffffffffffff1"/>
              <w:spacing w:beforeLines="50" w:before="120" w:afterLines="50" w:after="120" w:line="240" w:lineRule="auto"/>
              <w:jc w:val="center"/>
              <w:rPr>
                <w:sz w:val="21"/>
              </w:rPr>
            </w:pPr>
            <w:r w:rsidRPr="00B22C8A">
              <w:rPr>
                <w:rFonts w:hint="eastAsia"/>
                <w:sz w:val="21"/>
              </w:rPr>
              <w:t>表格内容（宋体、五号、段前段后</w:t>
            </w:r>
            <w:r w:rsidRPr="00B22C8A">
              <w:rPr>
                <w:rFonts w:hint="eastAsia"/>
                <w:sz w:val="21"/>
              </w:rPr>
              <w:t>0.5</w:t>
            </w:r>
            <w:r w:rsidRPr="00B22C8A">
              <w:rPr>
                <w:rFonts w:hint="eastAsia"/>
                <w:sz w:val="21"/>
              </w:rPr>
              <w:t>，</w:t>
            </w:r>
            <w:r>
              <w:rPr>
                <w:rFonts w:hint="eastAsia"/>
                <w:sz w:val="21"/>
              </w:rPr>
              <w:t>单</w:t>
            </w:r>
            <w:r w:rsidRPr="00B22C8A">
              <w:rPr>
                <w:rFonts w:hint="eastAsia"/>
                <w:sz w:val="21"/>
              </w:rPr>
              <w:t>倍行距，特殊格式无）</w:t>
            </w:r>
          </w:p>
        </w:tc>
      </w:tr>
    </w:tbl>
    <w:p w14:paraId="25C6E750" w14:textId="77777777" w:rsidR="00152070" w:rsidRDefault="00152070" w:rsidP="00152070">
      <w:pPr>
        <w:pStyle w:val="afffffffffffff1"/>
        <w:jc w:val="center"/>
      </w:pPr>
    </w:p>
    <w:p w14:paraId="3EB18825" w14:textId="5849E444" w:rsidR="00152070" w:rsidRDefault="00152070" w:rsidP="00152070">
      <w:pPr>
        <w:pStyle w:val="afffffffffffff1"/>
        <w:jc w:val="center"/>
      </w:pPr>
      <w:r>
        <w:rPr>
          <w:noProof/>
        </w:rPr>
        <w:drawing>
          <wp:inline distT="0" distB="0" distL="0" distR="0" wp14:anchorId="1EEEFF98" wp14:editId="270801AB">
            <wp:extent cx="3594100" cy="1359539"/>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9158" cy="1365235"/>
                    </a:xfrm>
                    <a:prstGeom prst="rect">
                      <a:avLst/>
                    </a:prstGeom>
                  </pic:spPr>
                </pic:pic>
              </a:graphicData>
            </a:graphic>
          </wp:inline>
        </w:drawing>
      </w:r>
    </w:p>
    <w:p w14:paraId="540B5A88" w14:textId="7FD8B455" w:rsidR="00B22C8A" w:rsidRDefault="00B22C8A" w:rsidP="00B22C8A">
      <w:pPr>
        <w:pStyle w:val="afffffffffffff1"/>
        <w:jc w:val="center"/>
        <w:rPr>
          <w:rFonts w:ascii="黑体" w:eastAsia="黑体" w:hAnsi="黑体"/>
          <w:sz w:val="21"/>
        </w:rPr>
      </w:pPr>
      <w:r w:rsidRPr="00B22C8A">
        <w:rPr>
          <w:rFonts w:ascii="黑体" w:eastAsia="黑体" w:hAnsi="黑体" w:hint="eastAsia"/>
          <w:sz w:val="21"/>
        </w:rPr>
        <w:t>图题（</w:t>
      </w:r>
      <w:r w:rsidR="00152070">
        <w:rPr>
          <w:rFonts w:ascii="黑体" w:eastAsia="黑体" w:hAnsi="黑体" w:hint="eastAsia"/>
          <w:sz w:val="21"/>
        </w:rPr>
        <w:t>黑体、五号、</w:t>
      </w:r>
      <w:r w:rsidR="00152070" w:rsidRPr="00B22C8A">
        <w:rPr>
          <w:rFonts w:ascii="黑体" w:eastAsia="黑体" w:hAnsi="黑体" w:hint="eastAsia"/>
          <w:sz w:val="21"/>
        </w:rPr>
        <w:t>段前段后</w:t>
      </w:r>
      <w:r w:rsidR="00152070">
        <w:rPr>
          <w:rFonts w:ascii="黑体" w:eastAsia="黑体" w:hAnsi="黑体" w:hint="eastAsia"/>
          <w:sz w:val="21"/>
        </w:rPr>
        <w:t>0</w:t>
      </w:r>
      <w:r w:rsidR="00152070" w:rsidRPr="00B22C8A">
        <w:rPr>
          <w:rFonts w:ascii="黑体" w:eastAsia="黑体" w:hAnsi="黑体" w:hint="eastAsia"/>
          <w:sz w:val="21"/>
        </w:rPr>
        <w:t>，1.5倍行距，特殊格式无</w:t>
      </w:r>
      <w:r w:rsidRPr="00B22C8A">
        <w:rPr>
          <w:rFonts w:ascii="黑体" w:eastAsia="黑体" w:hAnsi="黑体" w:hint="eastAsia"/>
          <w:sz w:val="21"/>
        </w:rPr>
        <w:t>）</w:t>
      </w:r>
    </w:p>
    <w:p w14:paraId="265314E2" w14:textId="216730CC" w:rsidR="00152070" w:rsidRPr="00B22C8A" w:rsidRDefault="00152070" w:rsidP="00B22C8A">
      <w:pPr>
        <w:pStyle w:val="afffffffffffff1"/>
        <w:jc w:val="center"/>
        <w:rPr>
          <w:rFonts w:ascii="黑体" w:eastAsia="黑体" w:hAnsi="黑体"/>
          <w:sz w:val="21"/>
        </w:rPr>
      </w:pPr>
      <w:r>
        <w:rPr>
          <w:rFonts w:ascii="黑体" w:eastAsia="黑体" w:hAnsi="黑体" w:hint="eastAsia"/>
          <w:sz w:val="21"/>
        </w:rPr>
        <w:lastRenderedPageBreak/>
        <w:t>图片下方，不加序号</w:t>
      </w:r>
      <w:bookmarkEnd w:id="2"/>
      <w:bookmarkEnd w:id="3"/>
      <w:bookmarkEnd w:id="4"/>
      <w:bookmarkEnd w:id="5"/>
      <w:bookmarkEnd w:id="6"/>
      <w:bookmarkEnd w:id="7"/>
      <w:bookmarkEnd w:id="8"/>
      <w:bookmarkEnd w:id="9"/>
      <w:bookmarkEnd w:id="10"/>
      <w:bookmarkEnd w:id="11"/>
    </w:p>
    <w:sectPr w:rsidR="00152070" w:rsidRPr="00B22C8A" w:rsidSect="00870019">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E1F1AE" w14:textId="77777777" w:rsidR="00961CFE" w:rsidRDefault="00961CFE" w:rsidP="006801EC">
      <w:pPr>
        <w:spacing w:line="240" w:lineRule="auto"/>
        <w:ind w:firstLine="480"/>
      </w:pPr>
      <w:r>
        <w:separator/>
      </w:r>
    </w:p>
  </w:endnote>
  <w:endnote w:type="continuationSeparator" w:id="0">
    <w:p w14:paraId="3B1B91BD" w14:textId="77777777" w:rsidR="00961CFE" w:rsidRDefault="00961CFE" w:rsidP="006801E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FZHei-B01S">
    <w:altName w:val="方正舒体"/>
    <w:panose1 w:val="00000000000000000000"/>
    <w:charset w:val="86"/>
    <w:family w:val="swiss"/>
    <w:notTrueType/>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ˎ̥">
    <w:altName w:val="Times New Roman"/>
    <w:charset w:val="00"/>
    <w:family w:val="roman"/>
    <w:pitch w:val="default"/>
    <w:sig w:usb0="00000000" w:usb1="00000000" w:usb2="00000000" w:usb3="00000000" w:csb0="00040001" w:csb1="00000000"/>
  </w:font>
  <w:font w:name="ËÎÌå">
    <w:altName w:val="宋体"/>
    <w:charset w:val="00"/>
    <w:family w:val="modern"/>
    <w:pitch w:val="fixed"/>
    <w:sig w:usb0="00000003" w:usb1="00000000" w:usb2="00000000" w:usb3="00000000" w:csb0="00000001" w:csb1="00000000"/>
  </w:font>
  <w:font w:name="Futura Bk">
    <w:altName w:val="Century Gothic"/>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auto"/>
    <w:pitch w:val="default"/>
    <w:sig w:usb0="00000000" w:usb1="080E0000" w:usb2="00000010" w:usb3="00000000" w:csb0="00040000" w:csb1="00000000"/>
  </w:font>
  <w:font w:name="隶书_GB2312">
    <w:altName w:val="隶书"/>
    <w:charset w:val="86"/>
    <w:family w:val="auto"/>
    <w:pitch w:val="default"/>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新宋体">
    <w:panose1 w:val="02010609030101010101"/>
    <w:charset w:val="86"/>
    <w:family w:val="modern"/>
    <w:pitch w:val="fixed"/>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B Frutiger Bold">
    <w:altName w:val="Impact"/>
    <w:charset w:val="00"/>
    <w:family w:val="swiss"/>
    <w:pitch w:val="default"/>
    <w:sig w:usb0="00000003" w:usb1="00000000" w:usb2="00000000" w:usb3="00000000" w:csb0="00000001" w:csb1="00000000"/>
  </w:font>
  <w:font w:name="幼圆">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Times">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Microsoft YaHei U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华文仿宋">
    <w:panose1 w:val="02010600040101010101"/>
    <w:charset w:val="86"/>
    <w:family w:val="auto"/>
    <w:pitch w:val="variable"/>
    <w:sig w:usb0="00000287" w:usb1="080F0000" w:usb2="00000010" w:usb3="00000000" w:csb0="0004009F" w:csb1="00000000"/>
  </w:font>
  <w:font w:name="华文彩云">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9D125" w14:textId="77777777" w:rsidR="00C05C57" w:rsidRDefault="00C05C57">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260019"/>
      <w:docPartObj>
        <w:docPartGallery w:val="Page Numbers (Bottom of Page)"/>
        <w:docPartUnique/>
      </w:docPartObj>
    </w:sdtPr>
    <w:sdtEndPr/>
    <w:sdtContent>
      <w:p w14:paraId="5B81B9CD" w14:textId="5C294377" w:rsidR="00C05C57" w:rsidRDefault="00C05C57">
        <w:pPr>
          <w:pStyle w:val="af0"/>
          <w:ind w:firstLine="360"/>
          <w:jc w:val="center"/>
        </w:pPr>
        <w:r>
          <w:fldChar w:fldCharType="begin"/>
        </w:r>
        <w:r>
          <w:instrText>PAGE   \* MERGEFORMAT</w:instrText>
        </w:r>
        <w:r>
          <w:fldChar w:fldCharType="separate"/>
        </w:r>
        <w:r w:rsidR="00B10236" w:rsidRPr="00B10236">
          <w:rPr>
            <w:noProof/>
            <w:lang w:val="zh-CN"/>
          </w:rPr>
          <w:t>1</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04FF6" w14:textId="77777777" w:rsidR="00C05C57" w:rsidRDefault="00C05C57">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8E8B96" w14:textId="77777777" w:rsidR="00961CFE" w:rsidRDefault="00961CFE" w:rsidP="006801EC">
      <w:pPr>
        <w:spacing w:line="240" w:lineRule="auto"/>
        <w:ind w:firstLine="480"/>
      </w:pPr>
      <w:r>
        <w:separator/>
      </w:r>
    </w:p>
  </w:footnote>
  <w:footnote w:type="continuationSeparator" w:id="0">
    <w:p w14:paraId="2F751895" w14:textId="77777777" w:rsidR="00961CFE" w:rsidRDefault="00961CFE" w:rsidP="006801E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FEB28" w14:textId="77777777" w:rsidR="00C05C57" w:rsidRDefault="00C05C57">
    <w:pPr>
      <w:pStyle w:val="af2"/>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0B4B" w14:textId="77777777" w:rsidR="00A57981" w:rsidRDefault="00A57981">
    <w:pPr>
      <w:pStyle w:val="af2"/>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0539DE" w14:textId="77777777" w:rsidR="00C05C57" w:rsidRDefault="00C05C57">
    <w:pPr>
      <w:pStyle w:val="af2"/>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8F5064C8"/>
    <w:lvl w:ilvl="0">
      <w:start w:val="1"/>
      <w:numFmt w:val="chineseCountingThousand"/>
      <w:pStyle w:val="MMTopic1"/>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0000006"/>
    <w:multiLevelType w:val="multilevel"/>
    <w:tmpl w:val="00000006"/>
    <w:styleLink w:val="Arial4125"/>
    <w:lvl w:ilvl="0">
      <w:start w:val="1"/>
      <w:numFmt w:val="lowerLetter"/>
      <w:lvlText w:val="%1）"/>
      <w:lvlJc w:val="left"/>
      <w:pPr>
        <w:tabs>
          <w:tab w:val="left" w:pos="2"/>
        </w:tabs>
        <w:ind w:left="842" w:hanging="360"/>
      </w:pPr>
      <w:rPr>
        <w:rFonts w:hint="default"/>
      </w:rPr>
    </w:lvl>
    <w:lvl w:ilvl="1">
      <w:start w:val="1"/>
      <w:numFmt w:val="decimal"/>
      <w:lvlText w:val="%2）"/>
      <w:lvlJc w:val="left"/>
      <w:pPr>
        <w:tabs>
          <w:tab w:val="left" w:pos="422"/>
        </w:tabs>
        <w:ind w:left="1262" w:hanging="360"/>
      </w:pPr>
      <w:rPr>
        <w:rFonts w:hint="eastAsia"/>
      </w:rPr>
    </w:lvl>
    <w:lvl w:ilvl="2">
      <w:start w:val="1"/>
      <w:numFmt w:val="lowerRoman"/>
      <w:lvlText w:val="%3."/>
      <w:lvlJc w:val="right"/>
      <w:pPr>
        <w:tabs>
          <w:tab w:val="left" w:pos="902"/>
        </w:tabs>
        <w:ind w:left="1742" w:hanging="420"/>
      </w:pPr>
    </w:lvl>
    <w:lvl w:ilvl="3">
      <w:start w:val="1"/>
      <w:numFmt w:val="decimal"/>
      <w:lvlText w:val="%4."/>
      <w:lvlJc w:val="left"/>
      <w:pPr>
        <w:tabs>
          <w:tab w:val="left" w:pos="1322"/>
        </w:tabs>
        <w:ind w:left="2162" w:hanging="420"/>
      </w:pPr>
    </w:lvl>
    <w:lvl w:ilvl="4">
      <w:start w:val="1"/>
      <w:numFmt w:val="lowerLetter"/>
      <w:lvlText w:val="%5)"/>
      <w:lvlJc w:val="left"/>
      <w:pPr>
        <w:tabs>
          <w:tab w:val="left" w:pos="1742"/>
        </w:tabs>
        <w:ind w:left="2582" w:hanging="420"/>
      </w:pPr>
    </w:lvl>
    <w:lvl w:ilvl="5">
      <w:start w:val="1"/>
      <w:numFmt w:val="lowerRoman"/>
      <w:lvlText w:val="%6."/>
      <w:lvlJc w:val="right"/>
      <w:pPr>
        <w:tabs>
          <w:tab w:val="left" w:pos="2162"/>
        </w:tabs>
        <w:ind w:left="3002" w:hanging="420"/>
      </w:pPr>
    </w:lvl>
    <w:lvl w:ilvl="6">
      <w:start w:val="1"/>
      <w:numFmt w:val="decimal"/>
      <w:lvlText w:val="%7."/>
      <w:lvlJc w:val="left"/>
      <w:pPr>
        <w:tabs>
          <w:tab w:val="left" w:pos="2582"/>
        </w:tabs>
        <w:ind w:left="3422" w:hanging="420"/>
      </w:pPr>
    </w:lvl>
    <w:lvl w:ilvl="7">
      <w:start w:val="1"/>
      <w:numFmt w:val="lowerLetter"/>
      <w:lvlText w:val="%8)"/>
      <w:lvlJc w:val="left"/>
      <w:pPr>
        <w:tabs>
          <w:tab w:val="left" w:pos="3002"/>
        </w:tabs>
        <w:ind w:left="3842" w:hanging="420"/>
      </w:pPr>
    </w:lvl>
    <w:lvl w:ilvl="8">
      <w:start w:val="1"/>
      <w:numFmt w:val="lowerRoman"/>
      <w:lvlText w:val="%9."/>
      <w:lvlJc w:val="right"/>
      <w:pPr>
        <w:tabs>
          <w:tab w:val="left" w:pos="3422"/>
        </w:tabs>
        <w:ind w:left="4262" w:hanging="420"/>
      </w:pPr>
    </w:lvl>
  </w:abstractNum>
  <w:abstractNum w:abstractNumId="2" w15:restartNumberingAfterBreak="0">
    <w:nsid w:val="00000010"/>
    <w:multiLevelType w:val="singleLevel"/>
    <w:tmpl w:val="00000010"/>
    <w:lvl w:ilvl="0">
      <w:start w:val="1"/>
      <w:numFmt w:val="decimal"/>
      <w:suff w:val="nothing"/>
      <w:lvlText w:val="%1、"/>
      <w:lvlJc w:val="left"/>
    </w:lvl>
  </w:abstractNum>
  <w:abstractNum w:abstractNumId="3" w15:restartNumberingAfterBreak="0">
    <w:nsid w:val="00000012"/>
    <w:multiLevelType w:val="multilevel"/>
    <w:tmpl w:val="00000012"/>
    <w:styleLink w:val="085-23121"/>
    <w:lvl w:ilvl="0">
      <w:start w:val="1"/>
      <w:numFmt w:val="decimal"/>
      <w:lvlText w:val="（%1）"/>
      <w:lvlJc w:val="left"/>
      <w:pPr>
        <w:ind w:left="1295" w:hanging="735"/>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4" w15:restartNumberingAfterBreak="0">
    <w:nsid w:val="00000013"/>
    <w:multiLevelType w:val="multilevel"/>
    <w:tmpl w:val="00000013"/>
    <w:lvl w:ilvl="0">
      <w:start w:val="1"/>
      <w:numFmt w:val="bullet"/>
      <w:pStyle w:val="a"/>
      <w:lvlText w:val=""/>
      <w:lvlJc w:val="left"/>
      <w:pPr>
        <w:tabs>
          <w:tab w:val="num" w:pos="420"/>
        </w:tabs>
        <w:ind w:left="420" w:hanging="420"/>
      </w:pPr>
      <w:rPr>
        <w:rFonts w:ascii="Wingdings" w:hAnsi="Wingdings" w:hint="default"/>
      </w:rPr>
    </w:lvl>
    <w:lvl w:ilvl="1">
      <w:start w:val="1"/>
      <w:numFmt w:val="decimal"/>
      <w:lvlText w:val="%2."/>
      <w:lvlJc w:val="left"/>
      <w:pPr>
        <w:tabs>
          <w:tab w:val="num" w:pos="840"/>
        </w:tabs>
        <w:ind w:left="840" w:hanging="420"/>
      </w:pPr>
      <w:rPr>
        <w:rFont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000001A"/>
    <w:multiLevelType w:val="multilevel"/>
    <w:tmpl w:val="0000001A"/>
    <w:styleLink w:val="085-2312"/>
    <w:lvl w:ilvl="0">
      <w:start w:val="1"/>
      <w:numFmt w:val="bullet"/>
      <w:lvlText w:val=""/>
      <w:lvlJc w:val="left"/>
      <w:pPr>
        <w:ind w:left="720" w:hanging="420"/>
      </w:pPr>
      <w:rPr>
        <w:rFonts w:ascii="Wingdings" w:hAnsi="Wingdings" w:hint="default"/>
      </w:rPr>
    </w:lvl>
    <w:lvl w:ilvl="1">
      <w:start w:val="1"/>
      <w:numFmt w:val="bullet"/>
      <w:lvlText w:val=""/>
      <w:lvlJc w:val="left"/>
      <w:pPr>
        <w:ind w:left="1140" w:hanging="420"/>
      </w:pPr>
      <w:rPr>
        <w:rFonts w:ascii="Wingdings" w:hAnsi="Wingdings" w:hint="default"/>
      </w:rPr>
    </w:lvl>
    <w:lvl w:ilvl="2">
      <w:start w:val="1"/>
      <w:numFmt w:val="bullet"/>
      <w:lvlText w:val=""/>
      <w:lvlJc w:val="left"/>
      <w:pPr>
        <w:ind w:left="1560" w:hanging="420"/>
      </w:pPr>
      <w:rPr>
        <w:rFonts w:ascii="Wingdings" w:hAnsi="Wingdings" w:hint="default"/>
      </w:rPr>
    </w:lvl>
    <w:lvl w:ilvl="3">
      <w:start w:val="1"/>
      <w:numFmt w:val="bullet"/>
      <w:lvlText w:val=""/>
      <w:lvlJc w:val="left"/>
      <w:pPr>
        <w:ind w:left="1980" w:hanging="420"/>
      </w:pPr>
      <w:rPr>
        <w:rFonts w:ascii="Wingdings" w:hAnsi="Wingdings" w:hint="default"/>
      </w:rPr>
    </w:lvl>
    <w:lvl w:ilvl="4">
      <w:start w:val="1"/>
      <w:numFmt w:val="bullet"/>
      <w:lvlText w:val=""/>
      <w:lvlJc w:val="left"/>
      <w:pPr>
        <w:ind w:left="2400" w:hanging="420"/>
      </w:pPr>
      <w:rPr>
        <w:rFonts w:ascii="Wingdings" w:hAnsi="Wingdings" w:hint="default"/>
      </w:rPr>
    </w:lvl>
    <w:lvl w:ilvl="5">
      <w:start w:val="1"/>
      <w:numFmt w:val="bullet"/>
      <w:lvlText w:val=""/>
      <w:lvlJc w:val="left"/>
      <w:pPr>
        <w:ind w:left="2820" w:hanging="420"/>
      </w:pPr>
      <w:rPr>
        <w:rFonts w:ascii="Wingdings" w:hAnsi="Wingdings" w:hint="default"/>
      </w:rPr>
    </w:lvl>
    <w:lvl w:ilvl="6">
      <w:start w:val="1"/>
      <w:numFmt w:val="bullet"/>
      <w:lvlText w:val=""/>
      <w:lvlJc w:val="left"/>
      <w:pPr>
        <w:ind w:left="3240" w:hanging="420"/>
      </w:pPr>
      <w:rPr>
        <w:rFonts w:ascii="Wingdings" w:hAnsi="Wingdings" w:hint="default"/>
      </w:rPr>
    </w:lvl>
    <w:lvl w:ilvl="7">
      <w:start w:val="1"/>
      <w:numFmt w:val="bullet"/>
      <w:lvlText w:val=""/>
      <w:lvlJc w:val="left"/>
      <w:pPr>
        <w:ind w:left="3660" w:hanging="420"/>
      </w:pPr>
      <w:rPr>
        <w:rFonts w:ascii="Wingdings" w:hAnsi="Wingdings" w:hint="default"/>
      </w:rPr>
    </w:lvl>
    <w:lvl w:ilvl="8">
      <w:start w:val="1"/>
      <w:numFmt w:val="bullet"/>
      <w:lvlText w:val=""/>
      <w:lvlJc w:val="left"/>
      <w:pPr>
        <w:ind w:left="4080" w:hanging="420"/>
      </w:pPr>
      <w:rPr>
        <w:rFonts w:ascii="Wingdings" w:hAnsi="Wingdings" w:hint="default"/>
      </w:rPr>
    </w:lvl>
  </w:abstractNum>
  <w:abstractNum w:abstractNumId="6" w15:restartNumberingAfterBreak="0">
    <w:nsid w:val="00000031"/>
    <w:multiLevelType w:val="multilevel"/>
    <w:tmpl w:val="00000031"/>
    <w:lvl w:ilvl="0">
      <w:start w:val="1"/>
      <w:numFmt w:val="bullet"/>
      <w:pStyle w:val="NotesTextListinTable"/>
      <w:lvlText w:val=""/>
      <w:lvlJc w:val="left"/>
      <w:pPr>
        <w:tabs>
          <w:tab w:val="num" w:pos="1680"/>
        </w:tabs>
        <w:ind w:left="1680" w:hanging="420"/>
      </w:pPr>
      <w:rPr>
        <w:rFonts w:ascii="Wingdings" w:hAnsi="Wingdings" w:hint="default"/>
      </w:rPr>
    </w:lvl>
    <w:lvl w:ilvl="1">
      <w:start w:val="1"/>
      <w:numFmt w:val="lowerLetter"/>
      <w:lvlText w:val="%2)"/>
      <w:lvlJc w:val="left"/>
      <w:pPr>
        <w:tabs>
          <w:tab w:val="num" w:pos="1260"/>
        </w:tabs>
        <w:ind w:left="1260" w:hanging="420"/>
      </w:pPr>
      <w:rPr>
        <w:rFonts w:hint="eastAsia"/>
      </w:rPr>
    </w:lvl>
    <w:lvl w:ilvl="2">
      <w:start w:val="2"/>
      <w:numFmt w:val="decimal"/>
      <w:lvlText w:val="%3."/>
      <w:lvlJc w:val="left"/>
      <w:pPr>
        <w:tabs>
          <w:tab w:val="num" w:pos="1755"/>
        </w:tabs>
        <w:ind w:left="1755" w:hanging="495"/>
      </w:pPr>
      <w:rPr>
        <w:rFonts w:hint="default"/>
      </w:rPr>
    </w:lvl>
    <w:lvl w:ilvl="3">
      <w:numFmt w:val="decimal"/>
      <w:lvlText w:val="%4."/>
      <w:lvlJc w:val="left"/>
      <w:pPr>
        <w:tabs>
          <w:tab w:val="num" w:pos="2220"/>
        </w:tabs>
        <w:ind w:left="2220" w:hanging="540"/>
      </w:pPr>
      <w:rPr>
        <w:rFont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0D7E5A4E"/>
    <w:multiLevelType w:val="multilevel"/>
    <w:tmpl w:val="F1D2C4D2"/>
    <w:styleLink w:val="085-231"/>
    <w:lvl w:ilvl="0">
      <w:start w:val="1"/>
      <w:numFmt w:val="decimal"/>
      <w:lvlText w:val="第%1章"/>
      <w:lvlJc w:val="left"/>
      <w:pPr>
        <w:ind w:left="425" w:hanging="425"/>
      </w:pPr>
      <w:rPr>
        <w:rFonts w:hint="eastAsia"/>
      </w:rPr>
    </w:lvl>
    <w:lvl w:ilvl="1">
      <w:start w:val="1"/>
      <w:numFmt w:val="decimal"/>
      <w:lvlText w:val="%1.%2"/>
      <w:lvlJc w:val="left"/>
      <w:pPr>
        <w:ind w:left="0" w:firstLine="0"/>
      </w:pPr>
      <w:rPr>
        <w:rFonts w:ascii="Times New Roman" w:hAnsi="Times New Roman" w:cs="Times New Roman" w:hint="default"/>
      </w:rPr>
    </w:lvl>
    <w:lvl w:ilvl="2">
      <w:start w:val="1"/>
      <w:numFmt w:val="decimal"/>
      <w:lvlText w:val="%1.%2.%3"/>
      <w:lvlJc w:val="left"/>
      <w:pPr>
        <w:ind w:left="0" w:firstLine="0"/>
      </w:pPr>
      <w:rPr>
        <w:rFonts w:ascii="Times New Roman" w:hAnsi="Times New Roman" w:cs="Times New Roman" w:hint="default"/>
        <w:sz w:val="30"/>
        <w:szCs w:val="30"/>
      </w:rPr>
    </w:lvl>
    <w:lvl w:ilvl="3">
      <w:start w:val="1"/>
      <w:numFmt w:val="decimal"/>
      <w:lvlText w:val="%1.%2.%3.%4"/>
      <w:lvlJc w:val="left"/>
      <w:pPr>
        <w:ind w:left="0" w:firstLine="0"/>
      </w:pPr>
      <w:rPr>
        <w:rFonts w:hint="default"/>
        <w:b/>
      </w:rPr>
    </w:lvl>
    <w:lvl w:ilvl="4">
      <w:start w:val="1"/>
      <w:numFmt w:val="decimal"/>
      <w:lvlText w:val="%1.%2.%3.%4.%5"/>
      <w:lvlJc w:val="left"/>
      <w:pPr>
        <w:ind w:left="0" w:firstLine="0"/>
      </w:pPr>
      <w:rPr>
        <w:rFonts w:hint="default"/>
        <w:sz w:val="24"/>
        <w:szCs w:val="24"/>
      </w:rPr>
    </w:lvl>
    <w:lvl w:ilvl="5">
      <w:start w:val="1"/>
      <w:numFmt w:val="decimal"/>
      <w:lvlText w:val="%1.%2.%3.%4.%5.%6."/>
      <w:lvlJc w:val="left"/>
      <w:pPr>
        <w:ind w:left="0" w:firstLine="0"/>
      </w:pPr>
      <w:rPr>
        <w:rFonts w:hint="default"/>
        <w:sz w:val="24"/>
        <w:szCs w:val="24"/>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8" w15:restartNumberingAfterBreak="0">
    <w:nsid w:val="18256D85"/>
    <w:multiLevelType w:val="hybridMultilevel"/>
    <w:tmpl w:val="947A7570"/>
    <w:styleLink w:val="Arial41225"/>
    <w:lvl w:ilvl="0" w:tplc="0409000F">
      <w:start w:val="1"/>
      <w:numFmt w:val="decimal"/>
      <w:lvlText w:val="%1."/>
      <w:lvlJc w:val="left"/>
      <w:pPr>
        <w:ind w:left="1142" w:hanging="420"/>
      </w:pPr>
    </w:lvl>
    <w:lvl w:ilvl="1" w:tplc="04090019" w:tentative="1">
      <w:start w:val="1"/>
      <w:numFmt w:val="lowerLetter"/>
      <w:lvlText w:val="%2)"/>
      <w:lvlJc w:val="left"/>
      <w:pPr>
        <w:ind w:left="1562" w:hanging="420"/>
      </w:pPr>
    </w:lvl>
    <w:lvl w:ilvl="2" w:tplc="0409001B" w:tentative="1">
      <w:start w:val="1"/>
      <w:numFmt w:val="lowerRoman"/>
      <w:lvlText w:val="%3."/>
      <w:lvlJc w:val="right"/>
      <w:pPr>
        <w:ind w:left="1982" w:hanging="420"/>
      </w:pPr>
    </w:lvl>
    <w:lvl w:ilvl="3" w:tplc="0409000F" w:tentative="1">
      <w:start w:val="1"/>
      <w:numFmt w:val="decimal"/>
      <w:lvlText w:val="%4."/>
      <w:lvlJc w:val="left"/>
      <w:pPr>
        <w:ind w:left="2402" w:hanging="420"/>
      </w:pPr>
    </w:lvl>
    <w:lvl w:ilvl="4" w:tplc="04090019" w:tentative="1">
      <w:start w:val="1"/>
      <w:numFmt w:val="lowerLetter"/>
      <w:lvlText w:val="%5)"/>
      <w:lvlJc w:val="left"/>
      <w:pPr>
        <w:ind w:left="2822" w:hanging="420"/>
      </w:pPr>
    </w:lvl>
    <w:lvl w:ilvl="5" w:tplc="0409001B" w:tentative="1">
      <w:start w:val="1"/>
      <w:numFmt w:val="lowerRoman"/>
      <w:lvlText w:val="%6."/>
      <w:lvlJc w:val="right"/>
      <w:pPr>
        <w:ind w:left="3242" w:hanging="420"/>
      </w:pPr>
    </w:lvl>
    <w:lvl w:ilvl="6" w:tplc="0409000F" w:tentative="1">
      <w:start w:val="1"/>
      <w:numFmt w:val="decimal"/>
      <w:lvlText w:val="%7."/>
      <w:lvlJc w:val="left"/>
      <w:pPr>
        <w:ind w:left="3662" w:hanging="420"/>
      </w:pPr>
    </w:lvl>
    <w:lvl w:ilvl="7" w:tplc="04090019" w:tentative="1">
      <w:start w:val="1"/>
      <w:numFmt w:val="lowerLetter"/>
      <w:lvlText w:val="%8)"/>
      <w:lvlJc w:val="left"/>
      <w:pPr>
        <w:ind w:left="4082" w:hanging="420"/>
      </w:pPr>
    </w:lvl>
    <w:lvl w:ilvl="8" w:tplc="0409001B" w:tentative="1">
      <w:start w:val="1"/>
      <w:numFmt w:val="lowerRoman"/>
      <w:lvlText w:val="%9."/>
      <w:lvlJc w:val="right"/>
      <w:pPr>
        <w:ind w:left="4502" w:hanging="420"/>
      </w:pPr>
    </w:lvl>
  </w:abstractNum>
  <w:abstractNum w:abstractNumId="9" w15:restartNumberingAfterBreak="0">
    <w:nsid w:val="184847CA"/>
    <w:multiLevelType w:val="hybridMultilevel"/>
    <w:tmpl w:val="7F545036"/>
    <w:lvl w:ilvl="0" w:tplc="873C7FF0">
      <w:start w:val="1"/>
      <w:numFmt w:val="lowerLetter"/>
      <w:pStyle w:val="4"/>
      <w:lvlText w:val="%1)"/>
      <w:lvlJc w:val="left"/>
      <w:pPr>
        <w:ind w:left="420" w:hanging="420"/>
      </w:pPr>
      <w:rPr>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0A23121"/>
    <w:multiLevelType w:val="multilevel"/>
    <w:tmpl w:val="793A158A"/>
    <w:styleLink w:val="Arial4122"/>
    <w:lvl w:ilvl="0">
      <w:start w:val="1"/>
      <w:numFmt w:val="decimal"/>
      <w:pStyle w:val="-AIS"/>
      <w:suff w:val="space"/>
      <w:lvlText w:val="第%1章"/>
      <w:lvlJc w:val="left"/>
      <w:pPr>
        <w:ind w:left="0" w:firstLine="0"/>
      </w:pPr>
      <w:rPr>
        <w:rFonts w:ascii="Times New Roman" w:hAnsi="Times New Roman" w:cs="Times New Roman" w:hint="default"/>
        <w:lang w:val="en-US"/>
      </w:rPr>
    </w:lvl>
    <w:lvl w:ilvl="1">
      <w:start w:val="1"/>
      <w:numFmt w:val="decimal"/>
      <w:pStyle w:val="2"/>
      <w:isLgl/>
      <w:lvlText w:val="%1.%2"/>
      <w:lvlJc w:val="left"/>
      <w:pPr>
        <w:ind w:left="425" w:hanging="425"/>
      </w:pPr>
      <w:rPr>
        <w:rFonts w:ascii="Times New Roman" w:hAnsi="Times New Roman" w:cs="Times New Roman" w:hint="default"/>
      </w:rPr>
    </w:lvl>
    <w:lvl w:ilvl="2">
      <w:start w:val="1"/>
      <w:numFmt w:val="decimal"/>
      <w:pStyle w:val="-AIS0"/>
      <w:isLgl/>
      <w:lvlText w:val="%1.%2.%3"/>
      <w:lvlJc w:val="left"/>
      <w:pPr>
        <w:ind w:left="425" w:hanging="425"/>
      </w:pPr>
      <w:rPr>
        <w:rFonts w:ascii="Times New Roman" w:hAnsi="Times New Roman" w:cs="Times New Roman" w:hint="default"/>
      </w:rPr>
    </w:lvl>
    <w:lvl w:ilvl="3">
      <w:start w:val="1"/>
      <w:numFmt w:val="decimal"/>
      <w:pStyle w:val="40"/>
      <w:isLgl/>
      <w:suff w:val="space"/>
      <w:lvlText w:val="%1.%2.%3.%4"/>
      <w:lvlJc w:val="left"/>
      <w:pPr>
        <w:ind w:left="0" w:firstLine="0"/>
      </w:pPr>
      <w:rPr>
        <w:rFonts w:hint="eastAsia"/>
      </w:rPr>
    </w:lvl>
    <w:lvl w:ilvl="4">
      <w:start w:val="1"/>
      <w:numFmt w:val="decimal"/>
      <w:pStyle w:val="5"/>
      <w:isLgl/>
      <w:lvlText w:val="%1.%2.%3.%4.%5"/>
      <w:lvlJc w:val="left"/>
      <w:pPr>
        <w:ind w:left="425" w:hanging="425"/>
      </w:pPr>
      <w:rPr>
        <w:rFonts w:hint="eastAsia"/>
      </w:rPr>
    </w:lvl>
    <w:lvl w:ilvl="5">
      <w:start w:val="1"/>
      <w:numFmt w:val="decimal"/>
      <w:pStyle w:val="6"/>
      <w:isLgl/>
      <w:lvlText w:val="%1.%2.%3.%4.%5.%6"/>
      <w:lvlJc w:val="left"/>
      <w:pPr>
        <w:ind w:left="425" w:hanging="425"/>
      </w:pPr>
      <w:rPr>
        <w:rFonts w:hint="eastAsia"/>
      </w:rPr>
    </w:lvl>
    <w:lvl w:ilvl="6">
      <w:start w:val="1"/>
      <w:numFmt w:val="decimal"/>
      <w:pStyle w:val="7"/>
      <w:isLgl/>
      <w:lvlText w:val="%1.%2.%3.%4.%5.%6.%7"/>
      <w:lvlJc w:val="left"/>
      <w:pPr>
        <w:ind w:left="425" w:hanging="425"/>
      </w:pPr>
      <w:rPr>
        <w:rFonts w:hint="eastAsia"/>
      </w:rPr>
    </w:lvl>
    <w:lvl w:ilvl="7">
      <w:start w:val="1"/>
      <w:numFmt w:val="decimal"/>
      <w:pStyle w:val="8"/>
      <w:isLgl/>
      <w:lvlText w:val="%1.%2.%3.%4.%5.%6.%7.%8"/>
      <w:lvlJc w:val="left"/>
      <w:pPr>
        <w:ind w:left="425" w:hanging="425"/>
      </w:pPr>
      <w:rPr>
        <w:rFonts w:hint="eastAsia"/>
      </w:rPr>
    </w:lvl>
    <w:lvl w:ilvl="8">
      <w:start w:val="1"/>
      <w:numFmt w:val="decimal"/>
      <w:pStyle w:val="9"/>
      <w:isLgl/>
      <w:lvlText w:val="%1.%2.%3.%4.%5.%6.%7.%8.%9"/>
      <w:lvlJc w:val="left"/>
      <w:pPr>
        <w:ind w:left="425" w:hanging="425"/>
      </w:pPr>
      <w:rPr>
        <w:rFonts w:hint="eastAsia"/>
      </w:rPr>
    </w:lvl>
  </w:abstractNum>
  <w:abstractNum w:abstractNumId="11" w15:restartNumberingAfterBreak="0">
    <w:nsid w:val="247B43EA"/>
    <w:multiLevelType w:val="hybridMultilevel"/>
    <w:tmpl w:val="1AEC232C"/>
    <w:lvl w:ilvl="0" w:tplc="C1F6B72C">
      <w:start w:val="1"/>
      <w:numFmt w:val="decimal"/>
      <w:lvlText w:val="（%1）"/>
      <w:lvlJc w:val="left"/>
      <w:pPr>
        <w:ind w:left="1130" w:hanging="420"/>
      </w:pPr>
      <w:rPr>
        <w:rFonts w:ascii="黑体" w:eastAsia="黑体" w:hAnsi="黑体" w:hint="default"/>
        <w:b/>
        <w:lang w:val="en-US"/>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12" w15:restartNumberingAfterBreak="0">
    <w:nsid w:val="335E6143"/>
    <w:multiLevelType w:val="hybridMultilevel"/>
    <w:tmpl w:val="1E9CBDF2"/>
    <w:lvl w:ilvl="0" w:tplc="1B527B00">
      <w:start w:val="1"/>
      <w:numFmt w:val="decimal"/>
      <w:lvlText w:val="（%1）"/>
      <w:lvlJc w:val="left"/>
      <w:pPr>
        <w:ind w:left="1200" w:hanging="72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935334F"/>
    <w:multiLevelType w:val="hybridMultilevel"/>
    <w:tmpl w:val="B2144830"/>
    <w:lvl w:ilvl="0" w:tplc="4EDA7242">
      <w:start w:val="1"/>
      <w:numFmt w:val="lowerLetter"/>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B1E0384"/>
    <w:multiLevelType w:val="hybridMultilevel"/>
    <w:tmpl w:val="3628EBD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7936F09"/>
    <w:multiLevelType w:val="hybridMultilevel"/>
    <w:tmpl w:val="F81AA0B6"/>
    <w:lvl w:ilvl="0" w:tplc="3F20288A">
      <w:start w:val="1"/>
      <w:numFmt w:val="decimal"/>
      <w:pStyle w:val="53"/>
      <w:lvlText w:val="%1）"/>
      <w:lvlJc w:val="left"/>
      <w:pPr>
        <w:tabs>
          <w:tab w:val="num" w:pos="1680"/>
        </w:tabs>
        <w:ind w:left="1680" w:hanging="840"/>
      </w:pPr>
      <w:rPr>
        <w:rFonts w:hint="default"/>
        <w:lang w:val="en-US"/>
      </w:rPr>
    </w:lvl>
    <w:lvl w:ilvl="1" w:tplc="04090019">
      <w:start w:val="1"/>
      <w:numFmt w:val="decimal"/>
      <w:lvlText w:val="%2）"/>
      <w:lvlJc w:val="left"/>
      <w:pPr>
        <w:tabs>
          <w:tab w:val="num" w:pos="1260"/>
        </w:tabs>
        <w:ind w:left="1260" w:hanging="840"/>
      </w:pPr>
      <w:rPr>
        <w:rFonts w:hint="default"/>
      </w:rPr>
    </w:lvl>
    <w:lvl w:ilvl="2" w:tplc="0409001B">
      <w:start w:val="1"/>
      <w:numFmt w:val="lowerRoman"/>
      <w:lvlText w:val="%3."/>
      <w:lvlJc w:val="right"/>
      <w:pPr>
        <w:tabs>
          <w:tab w:val="num" w:pos="1260"/>
        </w:tabs>
        <w:ind w:left="1260" w:hanging="420"/>
      </w:pPr>
    </w:lvl>
    <w:lvl w:ilvl="3" w:tplc="0409000F">
      <w:start w:val="1"/>
      <w:numFmt w:val="decimal"/>
      <w:lvlText w:val="%4、"/>
      <w:lvlJc w:val="left"/>
      <w:pPr>
        <w:ind w:left="1620" w:hanging="360"/>
      </w:pPr>
      <w:rPr>
        <w:rFonts w:hint="default"/>
      </w:rPr>
    </w:lvl>
    <w:lvl w:ilvl="4" w:tplc="C0CA7654">
      <w:start w:val="1"/>
      <w:numFmt w:val="decimal"/>
      <w:lvlText w:val="3.%5"/>
      <w:lvlJc w:val="left"/>
      <w:pPr>
        <w:ind w:left="2040" w:hanging="360"/>
      </w:pPr>
      <w:rPr>
        <w:rFonts w:hint="eastAsia"/>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9041AC0"/>
    <w:multiLevelType w:val="multilevel"/>
    <w:tmpl w:val="F98AA9C4"/>
    <w:styleLink w:val="Arial412"/>
    <w:lvl w:ilvl="0">
      <w:start w:val="1"/>
      <w:numFmt w:val="bullet"/>
      <w:lvlText w:val=""/>
      <w:lvlJc w:val="left"/>
      <w:pPr>
        <w:ind w:left="880" w:hanging="420"/>
      </w:pPr>
      <w:rPr>
        <w:rFonts w:ascii="Wingdings" w:hAnsi="Wingdings" w:hint="default"/>
      </w:rPr>
    </w:lvl>
    <w:lvl w:ilvl="1">
      <w:start w:val="1"/>
      <w:numFmt w:val="bullet"/>
      <w:lvlText w:val=""/>
      <w:lvlJc w:val="left"/>
      <w:pPr>
        <w:ind w:left="1300" w:hanging="420"/>
      </w:pPr>
      <w:rPr>
        <w:rFonts w:ascii="Wingdings" w:hAnsi="Wingdings" w:hint="default"/>
      </w:rPr>
    </w:lvl>
    <w:lvl w:ilvl="2">
      <w:start w:val="1"/>
      <w:numFmt w:val="bullet"/>
      <w:lvlText w:val=""/>
      <w:lvlJc w:val="left"/>
      <w:pPr>
        <w:ind w:left="1720" w:hanging="420"/>
      </w:pPr>
      <w:rPr>
        <w:rFonts w:ascii="Wingdings" w:hAnsi="Wingdings" w:hint="default"/>
      </w:rPr>
    </w:lvl>
    <w:lvl w:ilvl="3">
      <w:start w:val="1"/>
      <w:numFmt w:val="bullet"/>
      <w:lvlText w:val=""/>
      <w:lvlJc w:val="left"/>
      <w:pPr>
        <w:ind w:left="2140" w:hanging="420"/>
      </w:pPr>
      <w:rPr>
        <w:rFonts w:ascii="Wingdings" w:hAnsi="Wingdings" w:hint="default"/>
      </w:rPr>
    </w:lvl>
    <w:lvl w:ilvl="4">
      <w:start w:val="1"/>
      <w:numFmt w:val="bullet"/>
      <w:lvlText w:val=""/>
      <w:lvlJc w:val="left"/>
      <w:pPr>
        <w:ind w:left="2560" w:hanging="420"/>
      </w:pPr>
      <w:rPr>
        <w:rFonts w:ascii="Wingdings" w:hAnsi="Wingdings" w:hint="default"/>
      </w:rPr>
    </w:lvl>
    <w:lvl w:ilvl="5">
      <w:start w:val="1"/>
      <w:numFmt w:val="bullet"/>
      <w:lvlText w:val=""/>
      <w:lvlJc w:val="left"/>
      <w:pPr>
        <w:ind w:left="2980" w:hanging="420"/>
      </w:pPr>
      <w:rPr>
        <w:rFonts w:ascii="Wingdings" w:hAnsi="Wingdings" w:hint="default"/>
      </w:rPr>
    </w:lvl>
    <w:lvl w:ilvl="6">
      <w:start w:val="1"/>
      <w:numFmt w:val="bullet"/>
      <w:lvlText w:val=""/>
      <w:lvlJc w:val="left"/>
      <w:pPr>
        <w:ind w:left="3400" w:hanging="420"/>
      </w:pPr>
      <w:rPr>
        <w:rFonts w:ascii="Wingdings" w:hAnsi="Wingdings" w:hint="default"/>
      </w:rPr>
    </w:lvl>
    <w:lvl w:ilvl="7">
      <w:start w:val="1"/>
      <w:numFmt w:val="bullet"/>
      <w:lvlText w:val=""/>
      <w:lvlJc w:val="left"/>
      <w:pPr>
        <w:ind w:left="3820" w:hanging="420"/>
      </w:pPr>
      <w:rPr>
        <w:rFonts w:ascii="Wingdings" w:hAnsi="Wingdings" w:hint="default"/>
      </w:rPr>
    </w:lvl>
    <w:lvl w:ilvl="8">
      <w:start w:val="1"/>
      <w:numFmt w:val="bullet"/>
      <w:lvlText w:val=""/>
      <w:lvlJc w:val="left"/>
      <w:pPr>
        <w:ind w:left="4240" w:hanging="420"/>
      </w:pPr>
      <w:rPr>
        <w:rFonts w:ascii="Wingdings" w:hAnsi="Wingdings" w:hint="default"/>
      </w:rPr>
    </w:lvl>
  </w:abstractNum>
  <w:abstractNum w:abstractNumId="17" w15:restartNumberingAfterBreak="0">
    <w:nsid w:val="6EF163AF"/>
    <w:multiLevelType w:val="multilevel"/>
    <w:tmpl w:val="6EF163AF"/>
    <w:styleLink w:val="085-2315"/>
    <w:lvl w:ilvl="0">
      <w:start w:val="1"/>
      <w:numFmt w:val="decimal"/>
      <w:lvlText w:val="%1）"/>
      <w:lvlJc w:val="left"/>
      <w:pPr>
        <w:ind w:left="842" w:hanging="360"/>
      </w:pPr>
      <w:rPr>
        <w:rFonts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num w:numId="1">
    <w:abstractNumId w:val="10"/>
    <w:lvlOverride w:ilvl="0">
      <w:lvl w:ilvl="0">
        <w:start w:val="1"/>
        <w:numFmt w:val="decimal"/>
        <w:pStyle w:val="-AIS"/>
        <w:suff w:val="space"/>
        <w:lvlText w:val="第%1章"/>
        <w:lvlJc w:val="left"/>
        <w:pPr>
          <w:ind w:left="425" w:hanging="425"/>
        </w:pPr>
        <w:rPr>
          <w:rFonts w:ascii="Times New Roman" w:hAnsi="Times New Roman" w:cs="Times New Roman" w:hint="default"/>
        </w:rPr>
      </w:lvl>
    </w:lvlOverride>
    <w:lvlOverride w:ilvl="1">
      <w:lvl w:ilvl="1">
        <w:start w:val="1"/>
        <w:numFmt w:val="decimal"/>
        <w:pStyle w:val="2"/>
        <w:isLgl/>
        <w:lvlText w:val="%1.%2"/>
        <w:lvlJc w:val="left"/>
        <w:pPr>
          <w:ind w:left="425" w:hanging="425"/>
        </w:pPr>
        <w:rPr>
          <w:rFonts w:ascii="Times New Roman" w:hAnsi="Times New Roman" w:cs="Times New Roman" w:hint="default"/>
        </w:rPr>
      </w:lvl>
    </w:lvlOverride>
    <w:lvlOverride w:ilvl="2">
      <w:lvl w:ilvl="2">
        <w:start w:val="1"/>
        <w:numFmt w:val="decimal"/>
        <w:pStyle w:val="-AIS0"/>
        <w:isLgl/>
        <w:suff w:val="space"/>
        <w:lvlText w:val="%1.%2.%3"/>
        <w:lvlJc w:val="left"/>
        <w:pPr>
          <w:ind w:left="425" w:hanging="425"/>
        </w:pPr>
        <w:rPr>
          <w:rFonts w:ascii="Times New Roman" w:hAnsi="Times New Roman" w:cs="Times New Roman" w:hint="default"/>
        </w:rPr>
      </w:lvl>
    </w:lvlOverride>
    <w:lvlOverride w:ilvl="3">
      <w:lvl w:ilvl="3">
        <w:start w:val="1"/>
        <w:numFmt w:val="decimal"/>
        <w:pStyle w:val="40"/>
        <w:isLgl/>
        <w:suff w:val="space"/>
        <w:lvlText w:val="%1.%2.%3.%4"/>
        <w:lvlJc w:val="left"/>
        <w:pPr>
          <w:ind w:left="425" w:hanging="425"/>
        </w:pPr>
        <w:rPr>
          <w:rFonts w:hint="eastAsia"/>
        </w:rPr>
      </w:lvl>
    </w:lvlOverride>
    <w:lvlOverride w:ilvl="4">
      <w:lvl w:ilvl="4">
        <w:start w:val="1"/>
        <w:numFmt w:val="decimal"/>
        <w:pStyle w:val="5"/>
        <w:isLgl/>
        <w:lvlText w:val="%1.%2.%3.%4.%5"/>
        <w:lvlJc w:val="left"/>
        <w:pPr>
          <w:ind w:left="425" w:hanging="425"/>
        </w:pPr>
        <w:rPr>
          <w:rFonts w:hint="eastAsia"/>
        </w:rPr>
      </w:lvl>
    </w:lvlOverride>
    <w:lvlOverride w:ilvl="5">
      <w:lvl w:ilvl="5">
        <w:start w:val="1"/>
        <w:numFmt w:val="decimal"/>
        <w:pStyle w:val="6"/>
        <w:isLgl/>
        <w:lvlText w:val="%1.%2.%3.%4.%5.%6"/>
        <w:lvlJc w:val="left"/>
        <w:pPr>
          <w:ind w:left="425" w:hanging="425"/>
        </w:pPr>
        <w:rPr>
          <w:rFonts w:hint="eastAsia"/>
        </w:rPr>
      </w:lvl>
    </w:lvlOverride>
    <w:lvlOverride w:ilvl="6">
      <w:lvl w:ilvl="6">
        <w:start w:val="1"/>
        <w:numFmt w:val="decimal"/>
        <w:pStyle w:val="7"/>
        <w:isLgl/>
        <w:lvlText w:val="%1.%2.%3.%4.%5.%6.%7"/>
        <w:lvlJc w:val="left"/>
        <w:pPr>
          <w:ind w:left="425" w:hanging="425"/>
        </w:pPr>
        <w:rPr>
          <w:rFonts w:hint="eastAsia"/>
        </w:rPr>
      </w:lvl>
    </w:lvlOverride>
    <w:lvlOverride w:ilvl="7">
      <w:lvl w:ilvl="7">
        <w:start w:val="1"/>
        <w:numFmt w:val="decimal"/>
        <w:pStyle w:val="8"/>
        <w:isLgl/>
        <w:lvlText w:val="%1.%2.%3.%4.%5.%6.%7.%8"/>
        <w:lvlJc w:val="left"/>
        <w:pPr>
          <w:ind w:left="425" w:hanging="425"/>
        </w:pPr>
        <w:rPr>
          <w:rFonts w:hint="eastAsia"/>
        </w:rPr>
      </w:lvl>
    </w:lvlOverride>
    <w:lvlOverride w:ilvl="8">
      <w:lvl w:ilvl="8">
        <w:start w:val="1"/>
        <w:numFmt w:val="decimal"/>
        <w:pStyle w:val="9"/>
        <w:isLgl/>
        <w:lvlText w:val="%1.%2.%3.%4.%5.%6.%7.%8.%9"/>
        <w:lvlJc w:val="left"/>
        <w:pPr>
          <w:ind w:left="425" w:hanging="425"/>
        </w:pPr>
        <w:rPr>
          <w:rFonts w:hint="eastAsia"/>
        </w:rPr>
      </w:lvl>
    </w:lvlOverride>
  </w:num>
  <w:num w:numId="2">
    <w:abstractNumId w:val="1"/>
  </w:num>
  <w:num w:numId="3">
    <w:abstractNumId w:val="3"/>
  </w:num>
  <w:num w:numId="4">
    <w:abstractNumId w:val="17"/>
  </w:num>
  <w:num w:numId="5">
    <w:abstractNumId w:val="16"/>
  </w:num>
  <w:num w:numId="6">
    <w:abstractNumId w:val="8"/>
  </w:num>
  <w:num w:numId="7">
    <w:abstractNumId w:val="5"/>
  </w:num>
  <w:num w:numId="8">
    <w:abstractNumId w:val="7"/>
  </w:num>
  <w:num w:numId="9">
    <w:abstractNumId w:val="4"/>
  </w:num>
  <w:num w:numId="10">
    <w:abstractNumId w:val="10"/>
    <w:lvlOverride w:ilvl="0">
      <w:lvl w:ilvl="0">
        <w:start w:val="1"/>
        <w:numFmt w:val="decimal"/>
        <w:pStyle w:val="-AIS"/>
        <w:suff w:val="space"/>
        <w:lvlText w:val="第%1章"/>
        <w:lvlJc w:val="left"/>
        <w:pPr>
          <w:ind w:left="0" w:firstLine="0"/>
        </w:pPr>
        <w:rPr>
          <w:rFonts w:ascii="Times New Roman" w:hAnsi="Times New Roman" w:cs="Times New Roman" w:hint="default"/>
          <w:lang w:val="en-US"/>
        </w:rPr>
      </w:lvl>
    </w:lvlOverride>
    <w:lvlOverride w:ilvl="1">
      <w:lvl w:ilvl="1">
        <w:start w:val="1"/>
        <w:numFmt w:val="decimal"/>
        <w:pStyle w:val="2"/>
        <w:isLgl/>
        <w:lvlText w:val="%1.%2"/>
        <w:lvlJc w:val="left"/>
        <w:pPr>
          <w:ind w:left="425" w:hanging="425"/>
        </w:pPr>
        <w:rPr>
          <w:rFonts w:ascii="Times New Roman" w:hAnsi="Times New Roman" w:cs="Times New Roman" w:hint="default"/>
          <w:b/>
          <w:sz w:val="32"/>
          <w:szCs w:val="32"/>
        </w:rPr>
      </w:lvl>
    </w:lvlOverride>
    <w:lvlOverride w:ilvl="2">
      <w:lvl w:ilvl="2">
        <w:start w:val="1"/>
        <w:numFmt w:val="decimal"/>
        <w:pStyle w:val="-AIS0"/>
        <w:isLgl/>
        <w:lvlText w:val="%1.%2.%3"/>
        <w:lvlJc w:val="left"/>
        <w:pPr>
          <w:ind w:left="425" w:hanging="425"/>
        </w:pPr>
        <w:rPr>
          <w:rFonts w:ascii="Times New Roman" w:hAnsi="Times New Roman" w:cs="Times New Roman" w:hint="default"/>
        </w:rPr>
      </w:lvl>
    </w:lvlOverride>
    <w:lvlOverride w:ilvl="3">
      <w:lvl w:ilvl="3">
        <w:start w:val="1"/>
        <w:numFmt w:val="decimal"/>
        <w:pStyle w:val="40"/>
        <w:isLgl/>
        <w:suff w:val="space"/>
        <w:lvlText w:val="%1.%2.%3.%4"/>
        <w:lvlJc w:val="left"/>
        <w:pPr>
          <w:ind w:left="0" w:firstLine="0"/>
        </w:pPr>
        <w:rPr>
          <w:rFonts w:hint="eastAsia"/>
        </w:rPr>
      </w:lvl>
    </w:lvlOverride>
    <w:lvlOverride w:ilvl="4">
      <w:lvl w:ilvl="4">
        <w:start w:val="1"/>
        <w:numFmt w:val="decimal"/>
        <w:pStyle w:val="5"/>
        <w:isLgl/>
        <w:lvlText w:val="%1.%2.%3.%4.%5"/>
        <w:lvlJc w:val="left"/>
        <w:pPr>
          <w:ind w:left="425" w:hanging="425"/>
        </w:pPr>
        <w:rPr>
          <w:rFonts w:hint="eastAsia"/>
        </w:rPr>
      </w:lvl>
    </w:lvlOverride>
    <w:lvlOverride w:ilvl="5">
      <w:lvl w:ilvl="5">
        <w:start w:val="1"/>
        <w:numFmt w:val="decimal"/>
        <w:pStyle w:val="6"/>
        <w:isLgl/>
        <w:lvlText w:val="%1.%2.%3.%4.%5.%6"/>
        <w:lvlJc w:val="left"/>
        <w:pPr>
          <w:ind w:left="425" w:hanging="425"/>
        </w:pPr>
        <w:rPr>
          <w:rFonts w:hint="eastAsia"/>
        </w:rPr>
      </w:lvl>
    </w:lvlOverride>
    <w:lvlOverride w:ilvl="6">
      <w:lvl w:ilvl="6">
        <w:start w:val="1"/>
        <w:numFmt w:val="decimal"/>
        <w:pStyle w:val="7"/>
        <w:isLgl/>
        <w:lvlText w:val="%1.%2.%3.%4.%5.%6.%7"/>
        <w:lvlJc w:val="left"/>
        <w:pPr>
          <w:ind w:left="425" w:hanging="425"/>
        </w:pPr>
        <w:rPr>
          <w:rFonts w:hint="eastAsia"/>
        </w:rPr>
      </w:lvl>
    </w:lvlOverride>
    <w:lvlOverride w:ilvl="7">
      <w:lvl w:ilvl="7">
        <w:start w:val="1"/>
        <w:numFmt w:val="decimal"/>
        <w:pStyle w:val="8"/>
        <w:isLgl/>
        <w:lvlText w:val="%1.%2.%3.%4.%5.%6.%7.%8"/>
        <w:lvlJc w:val="left"/>
        <w:pPr>
          <w:ind w:left="425" w:hanging="425"/>
        </w:pPr>
        <w:rPr>
          <w:rFonts w:hint="eastAsia"/>
        </w:rPr>
      </w:lvl>
    </w:lvlOverride>
    <w:lvlOverride w:ilvl="8">
      <w:lvl w:ilvl="8">
        <w:start w:val="1"/>
        <w:numFmt w:val="decimal"/>
        <w:pStyle w:val="9"/>
        <w:isLgl/>
        <w:lvlText w:val="%1.%2.%3.%4.%5.%6.%7.%8.%9"/>
        <w:lvlJc w:val="left"/>
        <w:pPr>
          <w:ind w:left="425" w:hanging="425"/>
        </w:pPr>
        <w:rPr>
          <w:rFonts w:hint="eastAsia"/>
        </w:rPr>
      </w:lvl>
    </w:lvlOverride>
  </w:num>
  <w:num w:numId="11">
    <w:abstractNumId w:val="0"/>
  </w:num>
  <w:num w:numId="12">
    <w:abstractNumId w:val="9"/>
  </w:num>
  <w:num w:numId="13">
    <w:abstractNumId w:val="6"/>
  </w:num>
  <w:num w:numId="14">
    <w:abstractNumId w:val="15"/>
  </w:num>
  <w:num w:numId="15">
    <w:abstractNumId w:val="10"/>
    <w:lvlOverride w:ilvl="0">
      <w:lvl w:ilvl="0">
        <w:start w:val="1"/>
        <w:numFmt w:val="decimal"/>
        <w:pStyle w:val="-AIS"/>
        <w:suff w:val="space"/>
        <w:lvlText w:val="第%1章"/>
        <w:lvlJc w:val="left"/>
        <w:pPr>
          <w:ind w:left="425" w:hanging="425"/>
        </w:pPr>
        <w:rPr>
          <w:rFonts w:ascii="Times New Roman" w:hAnsi="Times New Roman" w:cs="Times New Roman" w:hint="default"/>
          <w:lang w:val="en-US"/>
        </w:rPr>
      </w:lvl>
    </w:lvlOverride>
    <w:lvlOverride w:ilvl="1">
      <w:lvl w:ilvl="1">
        <w:start w:val="1"/>
        <w:numFmt w:val="decimal"/>
        <w:pStyle w:val="2"/>
        <w:isLgl/>
        <w:lvlText w:val="%1.%2"/>
        <w:lvlJc w:val="left"/>
        <w:pPr>
          <w:ind w:left="425" w:hanging="425"/>
        </w:pPr>
        <w:rPr>
          <w:rFonts w:ascii="Times New Roman" w:hAnsi="Times New Roman" w:cs="Times New Roman" w:hint="default"/>
        </w:rPr>
      </w:lvl>
    </w:lvlOverride>
    <w:lvlOverride w:ilvl="2">
      <w:lvl w:ilvl="2">
        <w:start w:val="1"/>
        <w:numFmt w:val="decimal"/>
        <w:pStyle w:val="-AIS0"/>
        <w:isLgl/>
        <w:lvlText w:val="%1.%2.%3"/>
        <w:lvlJc w:val="left"/>
        <w:pPr>
          <w:ind w:left="425" w:hanging="425"/>
        </w:pPr>
        <w:rPr>
          <w:rFonts w:ascii="Times New Roman" w:hAnsi="Times New Roman" w:cs="Times New Roman" w:hint="default"/>
        </w:rPr>
      </w:lvl>
    </w:lvlOverride>
    <w:lvlOverride w:ilvl="3">
      <w:lvl w:ilvl="3">
        <w:start w:val="1"/>
        <w:numFmt w:val="decimal"/>
        <w:pStyle w:val="40"/>
        <w:isLgl/>
        <w:lvlText w:val="%1.%2.%3.%4"/>
        <w:lvlJc w:val="left"/>
        <w:pPr>
          <w:ind w:left="425" w:hanging="425"/>
        </w:pPr>
        <w:rPr>
          <w:rFonts w:hint="eastAsia"/>
        </w:rPr>
      </w:lvl>
    </w:lvlOverride>
    <w:lvlOverride w:ilvl="4">
      <w:lvl w:ilvl="4">
        <w:start w:val="1"/>
        <w:numFmt w:val="decimal"/>
        <w:pStyle w:val="5"/>
        <w:isLgl/>
        <w:lvlText w:val="%1.%2.%3.%4.%5"/>
        <w:lvlJc w:val="left"/>
        <w:pPr>
          <w:ind w:left="425" w:hanging="425"/>
        </w:pPr>
        <w:rPr>
          <w:rFonts w:hint="eastAsia"/>
        </w:rPr>
      </w:lvl>
    </w:lvlOverride>
    <w:lvlOverride w:ilvl="5">
      <w:lvl w:ilvl="5">
        <w:start w:val="1"/>
        <w:numFmt w:val="decimal"/>
        <w:pStyle w:val="6"/>
        <w:isLgl/>
        <w:lvlText w:val="%1.%2.%3.%4.%5.%6"/>
        <w:lvlJc w:val="left"/>
        <w:pPr>
          <w:ind w:left="425" w:hanging="425"/>
        </w:pPr>
        <w:rPr>
          <w:rFonts w:hint="eastAsia"/>
        </w:rPr>
      </w:lvl>
    </w:lvlOverride>
    <w:lvlOverride w:ilvl="6">
      <w:lvl w:ilvl="6">
        <w:start w:val="1"/>
        <w:numFmt w:val="decimal"/>
        <w:pStyle w:val="7"/>
        <w:isLgl/>
        <w:lvlText w:val="%1.%2.%3.%4.%5.%6.%7"/>
        <w:lvlJc w:val="left"/>
        <w:pPr>
          <w:ind w:left="425" w:hanging="425"/>
        </w:pPr>
        <w:rPr>
          <w:rFonts w:hint="eastAsia"/>
        </w:rPr>
      </w:lvl>
    </w:lvlOverride>
    <w:lvlOverride w:ilvl="7">
      <w:lvl w:ilvl="7">
        <w:start w:val="1"/>
        <w:numFmt w:val="decimal"/>
        <w:pStyle w:val="8"/>
        <w:isLgl/>
        <w:lvlText w:val="%1.%2.%3.%4.%5.%6.%7.%8"/>
        <w:lvlJc w:val="left"/>
        <w:pPr>
          <w:ind w:left="425" w:hanging="425"/>
        </w:pPr>
        <w:rPr>
          <w:rFonts w:hint="eastAsia"/>
        </w:rPr>
      </w:lvl>
    </w:lvlOverride>
    <w:lvlOverride w:ilvl="8">
      <w:lvl w:ilvl="8">
        <w:start w:val="1"/>
        <w:numFmt w:val="decimal"/>
        <w:pStyle w:val="9"/>
        <w:isLgl/>
        <w:lvlText w:val="%1.%2.%3.%4.%5.%6.%7.%8.%9"/>
        <w:lvlJc w:val="left"/>
        <w:pPr>
          <w:ind w:left="425" w:hanging="425"/>
        </w:pPr>
        <w:rPr>
          <w:rFonts w:hint="eastAsia"/>
        </w:rPr>
      </w:lvl>
    </w:lvlOverride>
  </w:num>
  <w:num w:numId="16">
    <w:abstractNumId w:val="10"/>
  </w:num>
  <w:num w:numId="17">
    <w:abstractNumId w:val="10"/>
    <w:lvlOverride w:ilvl="0">
      <w:lvl w:ilvl="0">
        <w:start w:val="1"/>
        <w:numFmt w:val="decimal"/>
        <w:pStyle w:val="-AIS"/>
        <w:suff w:val="space"/>
        <w:lvlText w:val="第%1章"/>
        <w:lvlJc w:val="left"/>
        <w:pPr>
          <w:ind w:left="425" w:hanging="425"/>
        </w:pPr>
        <w:rPr>
          <w:rFonts w:ascii="Times New Roman" w:hAnsi="Times New Roman" w:cs="Times New Roman" w:hint="default"/>
          <w:lang w:val="en-US"/>
        </w:rPr>
      </w:lvl>
    </w:lvlOverride>
    <w:lvlOverride w:ilvl="1">
      <w:lvl w:ilvl="1">
        <w:start w:val="1"/>
        <w:numFmt w:val="decimal"/>
        <w:pStyle w:val="2"/>
        <w:isLgl/>
        <w:lvlText w:val="%1.%2"/>
        <w:lvlJc w:val="left"/>
        <w:pPr>
          <w:ind w:left="425" w:hanging="425"/>
        </w:pPr>
        <w:rPr>
          <w:rFonts w:ascii="Times New Roman" w:hAnsi="Times New Roman" w:cs="Times New Roman" w:hint="default"/>
        </w:rPr>
      </w:lvl>
    </w:lvlOverride>
    <w:lvlOverride w:ilvl="2">
      <w:lvl w:ilvl="2">
        <w:start w:val="1"/>
        <w:numFmt w:val="decimal"/>
        <w:pStyle w:val="-AIS0"/>
        <w:isLgl/>
        <w:lvlText w:val="%1.%2.%3"/>
        <w:lvlJc w:val="left"/>
        <w:pPr>
          <w:ind w:left="425" w:hanging="425"/>
        </w:pPr>
        <w:rPr>
          <w:rFonts w:ascii="Times New Roman" w:hAnsi="Times New Roman" w:cs="Times New Roman" w:hint="default"/>
        </w:rPr>
      </w:lvl>
    </w:lvlOverride>
    <w:lvlOverride w:ilvl="3">
      <w:lvl w:ilvl="3">
        <w:start w:val="1"/>
        <w:numFmt w:val="decimal"/>
        <w:pStyle w:val="40"/>
        <w:isLgl/>
        <w:lvlText w:val="%1.%2.%3.%4"/>
        <w:lvlJc w:val="left"/>
        <w:pPr>
          <w:ind w:left="1277" w:hanging="425"/>
        </w:pPr>
        <w:rPr>
          <w:rFonts w:hint="eastAsia"/>
        </w:rPr>
      </w:lvl>
    </w:lvlOverride>
    <w:lvlOverride w:ilvl="4">
      <w:lvl w:ilvl="4">
        <w:start w:val="1"/>
        <w:numFmt w:val="decimal"/>
        <w:pStyle w:val="5"/>
        <w:isLgl/>
        <w:lvlText w:val="%1.%2.%3.%4.%5"/>
        <w:lvlJc w:val="left"/>
        <w:pPr>
          <w:ind w:left="425" w:hanging="425"/>
        </w:pPr>
        <w:rPr>
          <w:rFonts w:hint="eastAsia"/>
        </w:rPr>
      </w:lvl>
    </w:lvlOverride>
    <w:lvlOverride w:ilvl="5">
      <w:lvl w:ilvl="5">
        <w:start w:val="1"/>
        <w:numFmt w:val="decimal"/>
        <w:pStyle w:val="6"/>
        <w:isLgl/>
        <w:lvlText w:val="%1.%2.%3.%4.%5.%6"/>
        <w:lvlJc w:val="left"/>
        <w:pPr>
          <w:ind w:left="425" w:hanging="425"/>
        </w:pPr>
        <w:rPr>
          <w:rFonts w:hint="eastAsia"/>
        </w:rPr>
      </w:lvl>
    </w:lvlOverride>
    <w:lvlOverride w:ilvl="6">
      <w:lvl w:ilvl="6">
        <w:start w:val="1"/>
        <w:numFmt w:val="decimal"/>
        <w:pStyle w:val="7"/>
        <w:isLgl/>
        <w:lvlText w:val="%1.%2.%3.%4.%5.%6.%7"/>
        <w:lvlJc w:val="left"/>
        <w:pPr>
          <w:ind w:left="425" w:hanging="425"/>
        </w:pPr>
        <w:rPr>
          <w:rFonts w:hint="eastAsia"/>
        </w:rPr>
      </w:lvl>
    </w:lvlOverride>
    <w:lvlOverride w:ilvl="7">
      <w:lvl w:ilvl="7">
        <w:start w:val="1"/>
        <w:numFmt w:val="decimal"/>
        <w:pStyle w:val="8"/>
        <w:isLgl/>
        <w:lvlText w:val="%1.%2.%3.%4.%5.%6.%7.%8"/>
        <w:lvlJc w:val="left"/>
        <w:pPr>
          <w:ind w:left="425" w:hanging="425"/>
        </w:pPr>
        <w:rPr>
          <w:rFonts w:hint="eastAsia"/>
        </w:rPr>
      </w:lvl>
    </w:lvlOverride>
    <w:lvlOverride w:ilvl="8">
      <w:lvl w:ilvl="8">
        <w:start w:val="1"/>
        <w:numFmt w:val="decimal"/>
        <w:pStyle w:val="9"/>
        <w:isLgl/>
        <w:lvlText w:val="%1.%2.%3.%4.%5.%6.%7.%8.%9"/>
        <w:lvlJc w:val="left"/>
        <w:pPr>
          <w:ind w:left="425" w:hanging="425"/>
        </w:pPr>
        <w:rPr>
          <w:rFonts w:hint="eastAsia"/>
        </w:rPr>
      </w:lvl>
    </w:lvlOverride>
  </w:num>
  <w:num w:numId="18">
    <w:abstractNumId w:val="10"/>
    <w:lvlOverride w:ilvl="0">
      <w:startOverride w:val="1"/>
      <w:lvl w:ilvl="0">
        <w:start w:val="1"/>
        <w:numFmt w:val="decimal"/>
        <w:pStyle w:val="-AIS"/>
        <w:suff w:val="space"/>
        <w:lvlText w:val="第%1章"/>
        <w:lvlJc w:val="left"/>
        <w:pPr>
          <w:ind w:left="0" w:firstLine="0"/>
        </w:pPr>
        <w:rPr>
          <w:rFonts w:ascii="Times New Roman" w:hAnsi="Times New Roman" w:cs="Times New Roman" w:hint="default"/>
          <w:lang w:val="en-US"/>
        </w:rPr>
      </w:lvl>
    </w:lvlOverride>
    <w:lvlOverride w:ilvl="1">
      <w:startOverride w:val="1"/>
      <w:lvl w:ilvl="1">
        <w:start w:val="1"/>
        <w:numFmt w:val="decimal"/>
        <w:pStyle w:val="2"/>
        <w:isLgl/>
        <w:lvlText w:val="%1.%2"/>
        <w:lvlJc w:val="left"/>
        <w:pPr>
          <w:ind w:left="425" w:hanging="425"/>
        </w:pPr>
        <w:rPr>
          <w:rFonts w:ascii="Times New Roman" w:hAnsi="Times New Roman" w:cs="Times New Roman" w:hint="default"/>
        </w:rPr>
      </w:lvl>
    </w:lvlOverride>
    <w:lvlOverride w:ilvl="2">
      <w:startOverride w:val="1"/>
      <w:lvl w:ilvl="2">
        <w:start w:val="1"/>
        <w:numFmt w:val="decimal"/>
        <w:pStyle w:val="-AIS0"/>
        <w:isLgl/>
        <w:lvlText w:val="%1.%2.%3"/>
        <w:lvlJc w:val="left"/>
        <w:pPr>
          <w:ind w:left="425" w:hanging="425"/>
        </w:pPr>
        <w:rPr>
          <w:rFonts w:ascii="Times New Roman" w:hAnsi="Times New Roman" w:cs="Times New Roman" w:hint="default"/>
        </w:rPr>
      </w:lvl>
    </w:lvlOverride>
    <w:lvlOverride w:ilvl="3">
      <w:startOverride w:val="1"/>
      <w:lvl w:ilvl="3">
        <w:start w:val="1"/>
        <w:numFmt w:val="decimal"/>
        <w:pStyle w:val="40"/>
        <w:isLgl/>
        <w:suff w:val="space"/>
        <w:lvlText w:val="%1.%2.%3.%4"/>
        <w:lvlJc w:val="left"/>
        <w:pPr>
          <w:ind w:left="0" w:firstLine="0"/>
        </w:pPr>
        <w:rPr>
          <w:rFonts w:hint="eastAsia"/>
        </w:rPr>
      </w:lvl>
    </w:lvlOverride>
    <w:lvlOverride w:ilvl="4">
      <w:startOverride w:val="1"/>
      <w:lvl w:ilvl="4">
        <w:start w:val="1"/>
        <w:numFmt w:val="decimal"/>
        <w:pStyle w:val="5"/>
        <w:isLgl/>
        <w:lvlText w:val="%1.%2.%3.%4.%5"/>
        <w:lvlJc w:val="left"/>
        <w:pPr>
          <w:ind w:left="425" w:hanging="425"/>
        </w:pPr>
        <w:rPr>
          <w:rFonts w:hint="eastAsia"/>
        </w:rPr>
      </w:lvl>
    </w:lvlOverride>
    <w:lvlOverride w:ilvl="5">
      <w:startOverride w:val="1"/>
      <w:lvl w:ilvl="5">
        <w:start w:val="1"/>
        <w:numFmt w:val="decimal"/>
        <w:pStyle w:val="6"/>
        <w:isLgl/>
        <w:lvlText w:val="%1.%2.%3.%4.%5.%6"/>
        <w:lvlJc w:val="left"/>
        <w:pPr>
          <w:ind w:left="425" w:hanging="425"/>
        </w:pPr>
        <w:rPr>
          <w:rFonts w:hint="eastAsia"/>
        </w:rPr>
      </w:lvl>
    </w:lvlOverride>
    <w:lvlOverride w:ilvl="6">
      <w:startOverride w:val="1"/>
      <w:lvl w:ilvl="6">
        <w:start w:val="1"/>
        <w:numFmt w:val="decimal"/>
        <w:pStyle w:val="7"/>
        <w:isLgl/>
        <w:lvlText w:val="%1.%2.%3.%4.%5.%6.%7"/>
        <w:lvlJc w:val="left"/>
        <w:pPr>
          <w:ind w:left="425" w:hanging="425"/>
        </w:pPr>
        <w:rPr>
          <w:rFonts w:hint="eastAsia"/>
        </w:rPr>
      </w:lvl>
    </w:lvlOverride>
    <w:lvlOverride w:ilvl="7">
      <w:startOverride w:val="1"/>
      <w:lvl w:ilvl="7">
        <w:start w:val="1"/>
        <w:numFmt w:val="decimal"/>
        <w:pStyle w:val="8"/>
        <w:isLgl/>
        <w:lvlText w:val="%1.%2.%3.%4.%5.%6.%7.%8"/>
        <w:lvlJc w:val="left"/>
        <w:pPr>
          <w:ind w:left="425" w:hanging="425"/>
        </w:pPr>
        <w:rPr>
          <w:rFonts w:hint="eastAsia"/>
        </w:rPr>
      </w:lvl>
    </w:lvlOverride>
    <w:lvlOverride w:ilvl="8">
      <w:startOverride w:val="1"/>
      <w:lvl w:ilvl="8">
        <w:start w:val="1"/>
        <w:numFmt w:val="decimal"/>
        <w:pStyle w:val="9"/>
        <w:isLgl/>
        <w:lvlText w:val="%1.%2.%3.%4.%5.%6.%7.%8.%9"/>
        <w:lvlJc w:val="left"/>
        <w:pPr>
          <w:ind w:left="425" w:hanging="425"/>
        </w:pPr>
        <w:rPr>
          <w:rFonts w:hint="eastAsia"/>
        </w:rPr>
      </w:lvl>
    </w:lvlOverride>
  </w:num>
  <w:num w:numId="19">
    <w:abstractNumId w:val="10"/>
    <w:lvlOverride w:ilvl="0">
      <w:startOverride w:val="1"/>
      <w:lvl w:ilvl="0">
        <w:start w:val="1"/>
        <w:numFmt w:val="decimal"/>
        <w:pStyle w:val="-AIS"/>
        <w:suff w:val="space"/>
        <w:lvlText w:val="第%1章"/>
        <w:lvlJc w:val="left"/>
        <w:pPr>
          <w:ind w:left="0" w:firstLine="0"/>
        </w:pPr>
        <w:rPr>
          <w:rFonts w:ascii="Times New Roman" w:hAnsi="Times New Roman" w:cs="Times New Roman" w:hint="default"/>
          <w:lang w:val="en-US"/>
        </w:rPr>
      </w:lvl>
    </w:lvlOverride>
    <w:lvlOverride w:ilvl="1">
      <w:startOverride w:val="1"/>
      <w:lvl w:ilvl="1">
        <w:start w:val="1"/>
        <w:numFmt w:val="decimal"/>
        <w:pStyle w:val="2"/>
        <w:isLgl/>
        <w:lvlText w:val="%1.%2"/>
        <w:lvlJc w:val="left"/>
        <w:pPr>
          <w:ind w:left="425" w:hanging="425"/>
        </w:pPr>
        <w:rPr>
          <w:rFonts w:ascii="Times New Roman" w:hAnsi="Times New Roman" w:cs="Times New Roman" w:hint="default"/>
        </w:rPr>
      </w:lvl>
    </w:lvlOverride>
    <w:lvlOverride w:ilvl="2">
      <w:startOverride w:val="1"/>
      <w:lvl w:ilvl="2">
        <w:start w:val="1"/>
        <w:numFmt w:val="decimal"/>
        <w:pStyle w:val="-AIS0"/>
        <w:isLgl/>
        <w:lvlText w:val="%1.%2.%3"/>
        <w:lvlJc w:val="left"/>
        <w:pPr>
          <w:ind w:left="425" w:hanging="425"/>
        </w:pPr>
        <w:rPr>
          <w:rFonts w:ascii="Times New Roman" w:hAnsi="Times New Roman" w:cs="Times New Roman" w:hint="default"/>
        </w:rPr>
      </w:lvl>
    </w:lvlOverride>
    <w:lvlOverride w:ilvl="3">
      <w:startOverride w:val="1"/>
      <w:lvl w:ilvl="3">
        <w:start w:val="1"/>
        <w:numFmt w:val="decimal"/>
        <w:pStyle w:val="40"/>
        <w:isLgl/>
        <w:suff w:val="space"/>
        <w:lvlText w:val="%1.%2.%3.%4"/>
        <w:lvlJc w:val="left"/>
        <w:pPr>
          <w:ind w:left="0" w:firstLine="0"/>
        </w:pPr>
        <w:rPr>
          <w:rFonts w:hint="eastAsia"/>
        </w:rPr>
      </w:lvl>
    </w:lvlOverride>
    <w:lvlOverride w:ilvl="4">
      <w:startOverride w:val="1"/>
      <w:lvl w:ilvl="4">
        <w:start w:val="1"/>
        <w:numFmt w:val="decimal"/>
        <w:pStyle w:val="5"/>
        <w:isLgl/>
        <w:lvlText w:val="%1.%2.%3.%4.%5"/>
        <w:lvlJc w:val="left"/>
        <w:pPr>
          <w:ind w:left="425" w:hanging="425"/>
        </w:pPr>
        <w:rPr>
          <w:rFonts w:hint="eastAsia"/>
        </w:rPr>
      </w:lvl>
    </w:lvlOverride>
    <w:lvlOverride w:ilvl="5">
      <w:startOverride w:val="1"/>
      <w:lvl w:ilvl="5">
        <w:start w:val="1"/>
        <w:numFmt w:val="decimal"/>
        <w:pStyle w:val="6"/>
        <w:isLgl/>
        <w:lvlText w:val="%1.%2.%3.%4.%5.%6"/>
        <w:lvlJc w:val="left"/>
        <w:pPr>
          <w:ind w:left="425" w:hanging="425"/>
        </w:pPr>
        <w:rPr>
          <w:rFonts w:hint="eastAsia"/>
        </w:rPr>
      </w:lvl>
    </w:lvlOverride>
    <w:lvlOverride w:ilvl="6">
      <w:startOverride w:val="1"/>
      <w:lvl w:ilvl="6">
        <w:start w:val="1"/>
        <w:numFmt w:val="decimal"/>
        <w:pStyle w:val="7"/>
        <w:isLgl/>
        <w:lvlText w:val="%1.%2.%3.%4.%5.%6.%7"/>
        <w:lvlJc w:val="left"/>
        <w:pPr>
          <w:ind w:left="425" w:hanging="425"/>
        </w:pPr>
        <w:rPr>
          <w:rFonts w:hint="eastAsia"/>
        </w:rPr>
      </w:lvl>
    </w:lvlOverride>
    <w:lvlOverride w:ilvl="7">
      <w:startOverride w:val="1"/>
      <w:lvl w:ilvl="7">
        <w:start w:val="1"/>
        <w:numFmt w:val="decimal"/>
        <w:pStyle w:val="8"/>
        <w:isLgl/>
        <w:lvlText w:val="%1.%2.%3.%4.%5.%6.%7.%8"/>
        <w:lvlJc w:val="left"/>
        <w:pPr>
          <w:ind w:left="425" w:hanging="425"/>
        </w:pPr>
        <w:rPr>
          <w:rFonts w:hint="eastAsia"/>
        </w:rPr>
      </w:lvl>
    </w:lvlOverride>
    <w:lvlOverride w:ilvl="8">
      <w:startOverride w:val="1"/>
      <w:lvl w:ilvl="8">
        <w:start w:val="1"/>
        <w:numFmt w:val="decimal"/>
        <w:pStyle w:val="9"/>
        <w:isLgl/>
        <w:lvlText w:val="%1.%2.%3.%4.%5.%6.%7.%8.%9"/>
        <w:lvlJc w:val="left"/>
        <w:pPr>
          <w:ind w:left="425" w:hanging="425"/>
        </w:pPr>
        <w:rPr>
          <w:rFonts w:hint="eastAsia"/>
        </w:rPr>
      </w:lvl>
    </w:lvlOverride>
  </w:num>
  <w:num w:numId="20">
    <w:abstractNumId w:val="2"/>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4"/>
  </w:num>
  <w:num w:numId="35">
    <w:abstractNumId w:val="13"/>
  </w:num>
  <w:num w:numId="36">
    <w:abstractNumId w:val="11"/>
  </w:num>
  <w:num w:numId="37">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5F5"/>
    <w:rsid w:val="00000206"/>
    <w:rsid w:val="000055CE"/>
    <w:rsid w:val="00006EA0"/>
    <w:rsid w:val="0000777F"/>
    <w:rsid w:val="00007816"/>
    <w:rsid w:val="00011537"/>
    <w:rsid w:val="000136C1"/>
    <w:rsid w:val="00023383"/>
    <w:rsid w:val="00023413"/>
    <w:rsid w:val="00023C08"/>
    <w:rsid w:val="000252F3"/>
    <w:rsid w:val="000274FF"/>
    <w:rsid w:val="00027646"/>
    <w:rsid w:val="00031A58"/>
    <w:rsid w:val="00033EEC"/>
    <w:rsid w:val="00034A45"/>
    <w:rsid w:val="00041051"/>
    <w:rsid w:val="00043D7F"/>
    <w:rsid w:val="000448D6"/>
    <w:rsid w:val="000521B8"/>
    <w:rsid w:val="00052B86"/>
    <w:rsid w:val="00053472"/>
    <w:rsid w:val="00054F3E"/>
    <w:rsid w:val="00055ED2"/>
    <w:rsid w:val="00056018"/>
    <w:rsid w:val="00057DE5"/>
    <w:rsid w:val="000616F8"/>
    <w:rsid w:val="00062AC7"/>
    <w:rsid w:val="00062AD0"/>
    <w:rsid w:val="000649C1"/>
    <w:rsid w:val="00064ECF"/>
    <w:rsid w:val="000655C6"/>
    <w:rsid w:val="0007055F"/>
    <w:rsid w:val="0007163E"/>
    <w:rsid w:val="000725D1"/>
    <w:rsid w:val="00072838"/>
    <w:rsid w:val="000737CA"/>
    <w:rsid w:val="00074FE2"/>
    <w:rsid w:val="000751F0"/>
    <w:rsid w:val="00076DE6"/>
    <w:rsid w:val="0007718D"/>
    <w:rsid w:val="0007754F"/>
    <w:rsid w:val="00077880"/>
    <w:rsid w:val="00077F9D"/>
    <w:rsid w:val="00080154"/>
    <w:rsid w:val="000866E8"/>
    <w:rsid w:val="000867F4"/>
    <w:rsid w:val="000878B3"/>
    <w:rsid w:val="00090B8D"/>
    <w:rsid w:val="00093E13"/>
    <w:rsid w:val="00093E54"/>
    <w:rsid w:val="00095FFD"/>
    <w:rsid w:val="000A11F3"/>
    <w:rsid w:val="000A2189"/>
    <w:rsid w:val="000A25E7"/>
    <w:rsid w:val="000A2F98"/>
    <w:rsid w:val="000A5074"/>
    <w:rsid w:val="000A5F6B"/>
    <w:rsid w:val="000B325B"/>
    <w:rsid w:val="000B75F5"/>
    <w:rsid w:val="000C06D5"/>
    <w:rsid w:val="000C1397"/>
    <w:rsid w:val="000C273E"/>
    <w:rsid w:val="000C4E5C"/>
    <w:rsid w:val="000C4FC7"/>
    <w:rsid w:val="000C593C"/>
    <w:rsid w:val="000C700B"/>
    <w:rsid w:val="000D0433"/>
    <w:rsid w:val="000D1F92"/>
    <w:rsid w:val="000D2A3F"/>
    <w:rsid w:val="000D2FB1"/>
    <w:rsid w:val="000D5ED2"/>
    <w:rsid w:val="000D5FD0"/>
    <w:rsid w:val="000E0370"/>
    <w:rsid w:val="000E7549"/>
    <w:rsid w:val="000F0754"/>
    <w:rsid w:val="000F3B9D"/>
    <w:rsid w:val="000F78E3"/>
    <w:rsid w:val="000F7AA0"/>
    <w:rsid w:val="00101A10"/>
    <w:rsid w:val="00101BEE"/>
    <w:rsid w:val="00102EE7"/>
    <w:rsid w:val="00102F31"/>
    <w:rsid w:val="00104FC7"/>
    <w:rsid w:val="00105784"/>
    <w:rsid w:val="001072F0"/>
    <w:rsid w:val="001104FC"/>
    <w:rsid w:val="00110A92"/>
    <w:rsid w:val="00111455"/>
    <w:rsid w:val="00111C14"/>
    <w:rsid w:val="0011200B"/>
    <w:rsid w:val="0011428F"/>
    <w:rsid w:val="0011502B"/>
    <w:rsid w:val="00115998"/>
    <w:rsid w:val="0011607F"/>
    <w:rsid w:val="00120A3B"/>
    <w:rsid w:val="001214DD"/>
    <w:rsid w:val="00122F80"/>
    <w:rsid w:val="001277AA"/>
    <w:rsid w:val="00127D3B"/>
    <w:rsid w:val="00130A93"/>
    <w:rsid w:val="0013161E"/>
    <w:rsid w:val="00132F1F"/>
    <w:rsid w:val="00133425"/>
    <w:rsid w:val="00133FB9"/>
    <w:rsid w:val="00135009"/>
    <w:rsid w:val="001369AC"/>
    <w:rsid w:val="00142FE4"/>
    <w:rsid w:val="00143B8E"/>
    <w:rsid w:val="00143D1D"/>
    <w:rsid w:val="0014447B"/>
    <w:rsid w:val="001449DF"/>
    <w:rsid w:val="00144B0C"/>
    <w:rsid w:val="00145ECC"/>
    <w:rsid w:val="00150662"/>
    <w:rsid w:val="00152070"/>
    <w:rsid w:val="001533CF"/>
    <w:rsid w:val="00154438"/>
    <w:rsid w:val="00154C8C"/>
    <w:rsid w:val="00154E81"/>
    <w:rsid w:val="001551F3"/>
    <w:rsid w:val="00155D32"/>
    <w:rsid w:val="00160F81"/>
    <w:rsid w:val="00161D03"/>
    <w:rsid w:val="001622C6"/>
    <w:rsid w:val="00162FB8"/>
    <w:rsid w:val="00163CB9"/>
    <w:rsid w:val="00163DF8"/>
    <w:rsid w:val="00164F49"/>
    <w:rsid w:val="00165723"/>
    <w:rsid w:val="00166D72"/>
    <w:rsid w:val="00175E06"/>
    <w:rsid w:val="0018117A"/>
    <w:rsid w:val="00181F3A"/>
    <w:rsid w:val="0018372A"/>
    <w:rsid w:val="0018384E"/>
    <w:rsid w:val="00183892"/>
    <w:rsid w:val="00185EB9"/>
    <w:rsid w:val="001921B9"/>
    <w:rsid w:val="00192EA0"/>
    <w:rsid w:val="00194597"/>
    <w:rsid w:val="001978CB"/>
    <w:rsid w:val="00197E48"/>
    <w:rsid w:val="001A2619"/>
    <w:rsid w:val="001A415F"/>
    <w:rsid w:val="001A4339"/>
    <w:rsid w:val="001A4589"/>
    <w:rsid w:val="001A5204"/>
    <w:rsid w:val="001A55B8"/>
    <w:rsid w:val="001A5EDE"/>
    <w:rsid w:val="001A6328"/>
    <w:rsid w:val="001A705F"/>
    <w:rsid w:val="001B10C8"/>
    <w:rsid w:val="001B160D"/>
    <w:rsid w:val="001B2987"/>
    <w:rsid w:val="001B3DFE"/>
    <w:rsid w:val="001C2704"/>
    <w:rsid w:val="001C4BC6"/>
    <w:rsid w:val="001D1345"/>
    <w:rsid w:val="001D3DCF"/>
    <w:rsid w:val="001D48F5"/>
    <w:rsid w:val="001D6346"/>
    <w:rsid w:val="001E26B6"/>
    <w:rsid w:val="001E561C"/>
    <w:rsid w:val="001E790D"/>
    <w:rsid w:val="001F25F6"/>
    <w:rsid w:val="001F5ABB"/>
    <w:rsid w:val="00202C3C"/>
    <w:rsid w:val="00204C22"/>
    <w:rsid w:val="002051F1"/>
    <w:rsid w:val="00206C7A"/>
    <w:rsid w:val="002118B0"/>
    <w:rsid w:val="00211A7E"/>
    <w:rsid w:val="002120B4"/>
    <w:rsid w:val="00212560"/>
    <w:rsid w:val="002162EA"/>
    <w:rsid w:val="00217670"/>
    <w:rsid w:val="002213ED"/>
    <w:rsid w:val="00222521"/>
    <w:rsid w:val="00222C55"/>
    <w:rsid w:val="00224756"/>
    <w:rsid w:val="00224BA5"/>
    <w:rsid w:val="002263A7"/>
    <w:rsid w:val="00227EA1"/>
    <w:rsid w:val="002300F6"/>
    <w:rsid w:val="00231925"/>
    <w:rsid w:val="00233216"/>
    <w:rsid w:val="002332FB"/>
    <w:rsid w:val="002352D2"/>
    <w:rsid w:val="00236A39"/>
    <w:rsid w:val="00240371"/>
    <w:rsid w:val="002404BA"/>
    <w:rsid w:val="0024349C"/>
    <w:rsid w:val="00243E35"/>
    <w:rsid w:val="002469A1"/>
    <w:rsid w:val="00250CFC"/>
    <w:rsid w:val="00254E7B"/>
    <w:rsid w:val="00255A0E"/>
    <w:rsid w:val="00257EA2"/>
    <w:rsid w:val="0026061F"/>
    <w:rsid w:val="00260F33"/>
    <w:rsid w:val="0026384E"/>
    <w:rsid w:val="0026536B"/>
    <w:rsid w:val="0026575A"/>
    <w:rsid w:val="002715B6"/>
    <w:rsid w:val="00271899"/>
    <w:rsid w:val="0027550B"/>
    <w:rsid w:val="0027696F"/>
    <w:rsid w:val="00280952"/>
    <w:rsid w:val="00282A0F"/>
    <w:rsid w:val="00282B92"/>
    <w:rsid w:val="00283E2C"/>
    <w:rsid w:val="0028404D"/>
    <w:rsid w:val="002848C4"/>
    <w:rsid w:val="00285C74"/>
    <w:rsid w:val="00290D15"/>
    <w:rsid w:val="00295EFF"/>
    <w:rsid w:val="00296B22"/>
    <w:rsid w:val="00297B69"/>
    <w:rsid w:val="002A353F"/>
    <w:rsid w:val="002A5084"/>
    <w:rsid w:val="002B035E"/>
    <w:rsid w:val="002B23E1"/>
    <w:rsid w:val="002B487B"/>
    <w:rsid w:val="002B7163"/>
    <w:rsid w:val="002B7E48"/>
    <w:rsid w:val="002C1D38"/>
    <w:rsid w:val="002C1F39"/>
    <w:rsid w:val="002C2050"/>
    <w:rsid w:val="002C3CA4"/>
    <w:rsid w:val="002C5617"/>
    <w:rsid w:val="002C5C92"/>
    <w:rsid w:val="002C739F"/>
    <w:rsid w:val="002D080A"/>
    <w:rsid w:val="002D1104"/>
    <w:rsid w:val="002D33C1"/>
    <w:rsid w:val="002D33D0"/>
    <w:rsid w:val="002D479D"/>
    <w:rsid w:val="002D50B6"/>
    <w:rsid w:val="002D644B"/>
    <w:rsid w:val="002D6DDE"/>
    <w:rsid w:val="002D6F19"/>
    <w:rsid w:val="002D7E6A"/>
    <w:rsid w:val="002E0956"/>
    <w:rsid w:val="002E28BF"/>
    <w:rsid w:val="002E5485"/>
    <w:rsid w:val="002E5E08"/>
    <w:rsid w:val="002F0D2D"/>
    <w:rsid w:val="002F1874"/>
    <w:rsid w:val="002F2BC0"/>
    <w:rsid w:val="002F326E"/>
    <w:rsid w:val="002F3645"/>
    <w:rsid w:val="002F477B"/>
    <w:rsid w:val="002F47B7"/>
    <w:rsid w:val="002F575A"/>
    <w:rsid w:val="002F5BD7"/>
    <w:rsid w:val="0030113A"/>
    <w:rsid w:val="00301320"/>
    <w:rsid w:val="003032E1"/>
    <w:rsid w:val="00307A0C"/>
    <w:rsid w:val="00311F3E"/>
    <w:rsid w:val="00312E00"/>
    <w:rsid w:val="00312FE2"/>
    <w:rsid w:val="00314BC3"/>
    <w:rsid w:val="00314D34"/>
    <w:rsid w:val="00314EAA"/>
    <w:rsid w:val="00317F12"/>
    <w:rsid w:val="003206A7"/>
    <w:rsid w:val="00321793"/>
    <w:rsid w:val="0032268E"/>
    <w:rsid w:val="00323A25"/>
    <w:rsid w:val="00324DB4"/>
    <w:rsid w:val="00325DB7"/>
    <w:rsid w:val="00326D36"/>
    <w:rsid w:val="00330569"/>
    <w:rsid w:val="003323EA"/>
    <w:rsid w:val="003325CF"/>
    <w:rsid w:val="0033415E"/>
    <w:rsid w:val="00334644"/>
    <w:rsid w:val="003357DA"/>
    <w:rsid w:val="00336A19"/>
    <w:rsid w:val="0034020E"/>
    <w:rsid w:val="00340BB1"/>
    <w:rsid w:val="00342597"/>
    <w:rsid w:val="003450C7"/>
    <w:rsid w:val="0035187C"/>
    <w:rsid w:val="00351BE6"/>
    <w:rsid w:val="0035217F"/>
    <w:rsid w:val="00352B32"/>
    <w:rsid w:val="00353B19"/>
    <w:rsid w:val="00353F28"/>
    <w:rsid w:val="00354030"/>
    <w:rsid w:val="0035534A"/>
    <w:rsid w:val="00357ED3"/>
    <w:rsid w:val="00357F38"/>
    <w:rsid w:val="00360AD8"/>
    <w:rsid w:val="00361F5C"/>
    <w:rsid w:val="00363A59"/>
    <w:rsid w:val="00367AE3"/>
    <w:rsid w:val="0037113E"/>
    <w:rsid w:val="00371501"/>
    <w:rsid w:val="00372298"/>
    <w:rsid w:val="00372C0F"/>
    <w:rsid w:val="003753F0"/>
    <w:rsid w:val="003771FB"/>
    <w:rsid w:val="00380265"/>
    <w:rsid w:val="00380EA1"/>
    <w:rsid w:val="0038694F"/>
    <w:rsid w:val="00391F1C"/>
    <w:rsid w:val="00392188"/>
    <w:rsid w:val="00393DDC"/>
    <w:rsid w:val="00394419"/>
    <w:rsid w:val="00395D4D"/>
    <w:rsid w:val="003968BE"/>
    <w:rsid w:val="003A0280"/>
    <w:rsid w:val="003A13C8"/>
    <w:rsid w:val="003A2F6D"/>
    <w:rsid w:val="003A318D"/>
    <w:rsid w:val="003A5580"/>
    <w:rsid w:val="003A5AE7"/>
    <w:rsid w:val="003A6E6D"/>
    <w:rsid w:val="003B4D59"/>
    <w:rsid w:val="003B5DAC"/>
    <w:rsid w:val="003C0036"/>
    <w:rsid w:val="003C190C"/>
    <w:rsid w:val="003C2DCB"/>
    <w:rsid w:val="003C36B3"/>
    <w:rsid w:val="003C52E3"/>
    <w:rsid w:val="003C5A3A"/>
    <w:rsid w:val="003C5D8C"/>
    <w:rsid w:val="003C701B"/>
    <w:rsid w:val="003D1A1F"/>
    <w:rsid w:val="003D2ADD"/>
    <w:rsid w:val="003D4624"/>
    <w:rsid w:val="003D6A7D"/>
    <w:rsid w:val="003D70AE"/>
    <w:rsid w:val="003E0DCB"/>
    <w:rsid w:val="003E186E"/>
    <w:rsid w:val="003E1A70"/>
    <w:rsid w:val="003E3210"/>
    <w:rsid w:val="003E6274"/>
    <w:rsid w:val="003F01A8"/>
    <w:rsid w:val="003F0E83"/>
    <w:rsid w:val="003F2C21"/>
    <w:rsid w:val="003F7213"/>
    <w:rsid w:val="003F7F6C"/>
    <w:rsid w:val="00401507"/>
    <w:rsid w:val="00404102"/>
    <w:rsid w:val="00411547"/>
    <w:rsid w:val="00411736"/>
    <w:rsid w:val="00413A5A"/>
    <w:rsid w:val="004167FA"/>
    <w:rsid w:val="00417C2A"/>
    <w:rsid w:val="0042270B"/>
    <w:rsid w:val="0042425D"/>
    <w:rsid w:val="00424A63"/>
    <w:rsid w:val="00424F70"/>
    <w:rsid w:val="0042542E"/>
    <w:rsid w:val="00426106"/>
    <w:rsid w:val="0042622C"/>
    <w:rsid w:val="00432DCB"/>
    <w:rsid w:val="00433D97"/>
    <w:rsid w:val="00434309"/>
    <w:rsid w:val="004351E8"/>
    <w:rsid w:val="00435258"/>
    <w:rsid w:val="00435A57"/>
    <w:rsid w:val="00436DE2"/>
    <w:rsid w:val="00442B6D"/>
    <w:rsid w:val="0044386E"/>
    <w:rsid w:val="0044634B"/>
    <w:rsid w:val="00446384"/>
    <w:rsid w:val="004463B3"/>
    <w:rsid w:val="00447E47"/>
    <w:rsid w:val="0045043A"/>
    <w:rsid w:val="0045080E"/>
    <w:rsid w:val="00451447"/>
    <w:rsid w:val="00452BD1"/>
    <w:rsid w:val="0045314F"/>
    <w:rsid w:val="004563AB"/>
    <w:rsid w:val="00456B8A"/>
    <w:rsid w:val="00456DB9"/>
    <w:rsid w:val="0046141E"/>
    <w:rsid w:val="0046172F"/>
    <w:rsid w:val="00462106"/>
    <w:rsid w:val="00465D9E"/>
    <w:rsid w:val="0046648B"/>
    <w:rsid w:val="0046685D"/>
    <w:rsid w:val="004676A8"/>
    <w:rsid w:val="00471CE9"/>
    <w:rsid w:val="004735F5"/>
    <w:rsid w:val="0048041C"/>
    <w:rsid w:val="004845AA"/>
    <w:rsid w:val="00485D1C"/>
    <w:rsid w:val="00490A10"/>
    <w:rsid w:val="00490C8B"/>
    <w:rsid w:val="00490F2D"/>
    <w:rsid w:val="00492245"/>
    <w:rsid w:val="0049284F"/>
    <w:rsid w:val="0049305C"/>
    <w:rsid w:val="00496B43"/>
    <w:rsid w:val="004A09BC"/>
    <w:rsid w:val="004A2D97"/>
    <w:rsid w:val="004A326E"/>
    <w:rsid w:val="004A357B"/>
    <w:rsid w:val="004A5CA4"/>
    <w:rsid w:val="004A5F88"/>
    <w:rsid w:val="004A6255"/>
    <w:rsid w:val="004A717B"/>
    <w:rsid w:val="004B131F"/>
    <w:rsid w:val="004B1AC2"/>
    <w:rsid w:val="004B2B28"/>
    <w:rsid w:val="004B2D14"/>
    <w:rsid w:val="004B306F"/>
    <w:rsid w:val="004B366F"/>
    <w:rsid w:val="004B38D4"/>
    <w:rsid w:val="004B5CA1"/>
    <w:rsid w:val="004B769F"/>
    <w:rsid w:val="004C076B"/>
    <w:rsid w:val="004C1D68"/>
    <w:rsid w:val="004C24B3"/>
    <w:rsid w:val="004C5591"/>
    <w:rsid w:val="004C5F62"/>
    <w:rsid w:val="004C6FA2"/>
    <w:rsid w:val="004D0818"/>
    <w:rsid w:val="004D2F39"/>
    <w:rsid w:val="004E0945"/>
    <w:rsid w:val="004E4377"/>
    <w:rsid w:val="004E43A7"/>
    <w:rsid w:val="004E64A4"/>
    <w:rsid w:val="004E7269"/>
    <w:rsid w:val="004F0B84"/>
    <w:rsid w:val="004F3F58"/>
    <w:rsid w:val="004F464B"/>
    <w:rsid w:val="004F647A"/>
    <w:rsid w:val="00501BAC"/>
    <w:rsid w:val="00502FF1"/>
    <w:rsid w:val="00503DE9"/>
    <w:rsid w:val="00505479"/>
    <w:rsid w:val="0050605D"/>
    <w:rsid w:val="00506230"/>
    <w:rsid w:val="005075F1"/>
    <w:rsid w:val="0051138C"/>
    <w:rsid w:val="005170DC"/>
    <w:rsid w:val="00517EA5"/>
    <w:rsid w:val="0052023A"/>
    <w:rsid w:val="00522EF7"/>
    <w:rsid w:val="005245C5"/>
    <w:rsid w:val="00527296"/>
    <w:rsid w:val="00527FD1"/>
    <w:rsid w:val="005324CB"/>
    <w:rsid w:val="005331F0"/>
    <w:rsid w:val="00535D19"/>
    <w:rsid w:val="00536060"/>
    <w:rsid w:val="00536647"/>
    <w:rsid w:val="00537A1F"/>
    <w:rsid w:val="0054068D"/>
    <w:rsid w:val="00540A61"/>
    <w:rsid w:val="00540F7A"/>
    <w:rsid w:val="005411C1"/>
    <w:rsid w:val="00541920"/>
    <w:rsid w:val="00542CA4"/>
    <w:rsid w:val="005442DF"/>
    <w:rsid w:val="00544428"/>
    <w:rsid w:val="005475B4"/>
    <w:rsid w:val="005476ED"/>
    <w:rsid w:val="00547A66"/>
    <w:rsid w:val="00552A45"/>
    <w:rsid w:val="00555F21"/>
    <w:rsid w:val="00556707"/>
    <w:rsid w:val="00556E49"/>
    <w:rsid w:val="00557329"/>
    <w:rsid w:val="0056199F"/>
    <w:rsid w:val="00562AF2"/>
    <w:rsid w:val="005637F3"/>
    <w:rsid w:val="005645DA"/>
    <w:rsid w:val="00566A48"/>
    <w:rsid w:val="005719E7"/>
    <w:rsid w:val="005722D1"/>
    <w:rsid w:val="005723C0"/>
    <w:rsid w:val="0057296B"/>
    <w:rsid w:val="005759F0"/>
    <w:rsid w:val="005770E9"/>
    <w:rsid w:val="00582437"/>
    <w:rsid w:val="00583E2D"/>
    <w:rsid w:val="005843E0"/>
    <w:rsid w:val="00584EF4"/>
    <w:rsid w:val="0058703E"/>
    <w:rsid w:val="00587EE1"/>
    <w:rsid w:val="00591A95"/>
    <w:rsid w:val="00595706"/>
    <w:rsid w:val="00596AF8"/>
    <w:rsid w:val="0059763E"/>
    <w:rsid w:val="005B02FE"/>
    <w:rsid w:val="005B07C0"/>
    <w:rsid w:val="005B0DF0"/>
    <w:rsid w:val="005B1DE3"/>
    <w:rsid w:val="005B3E84"/>
    <w:rsid w:val="005B41A9"/>
    <w:rsid w:val="005B595F"/>
    <w:rsid w:val="005B5AB9"/>
    <w:rsid w:val="005C02D0"/>
    <w:rsid w:val="005C2A51"/>
    <w:rsid w:val="005C4023"/>
    <w:rsid w:val="005C448D"/>
    <w:rsid w:val="005C4E18"/>
    <w:rsid w:val="005C5525"/>
    <w:rsid w:val="005C7883"/>
    <w:rsid w:val="005C7A0F"/>
    <w:rsid w:val="005D0C08"/>
    <w:rsid w:val="005D3012"/>
    <w:rsid w:val="005D371C"/>
    <w:rsid w:val="005D571A"/>
    <w:rsid w:val="005D6B4A"/>
    <w:rsid w:val="005D77FA"/>
    <w:rsid w:val="005E1414"/>
    <w:rsid w:val="005E278A"/>
    <w:rsid w:val="005E40FC"/>
    <w:rsid w:val="005E5BA1"/>
    <w:rsid w:val="005F28F0"/>
    <w:rsid w:val="005F5E9E"/>
    <w:rsid w:val="0060060D"/>
    <w:rsid w:val="0060263A"/>
    <w:rsid w:val="006036A8"/>
    <w:rsid w:val="00604F55"/>
    <w:rsid w:val="00606908"/>
    <w:rsid w:val="00607AF8"/>
    <w:rsid w:val="00607DC9"/>
    <w:rsid w:val="00611EEA"/>
    <w:rsid w:val="00612B21"/>
    <w:rsid w:val="00612B54"/>
    <w:rsid w:val="00614BB2"/>
    <w:rsid w:val="00615791"/>
    <w:rsid w:val="00620CD8"/>
    <w:rsid w:val="00622543"/>
    <w:rsid w:val="0062476B"/>
    <w:rsid w:val="00624DF9"/>
    <w:rsid w:val="00625169"/>
    <w:rsid w:val="00625EBB"/>
    <w:rsid w:val="00626603"/>
    <w:rsid w:val="00627110"/>
    <w:rsid w:val="00627BFA"/>
    <w:rsid w:val="00635B3C"/>
    <w:rsid w:val="00642325"/>
    <w:rsid w:val="00642E75"/>
    <w:rsid w:val="006446D7"/>
    <w:rsid w:val="00645490"/>
    <w:rsid w:val="006476C3"/>
    <w:rsid w:val="006506A0"/>
    <w:rsid w:val="0065708C"/>
    <w:rsid w:val="00660AE9"/>
    <w:rsid w:val="00662F39"/>
    <w:rsid w:val="00663138"/>
    <w:rsid w:val="006651F9"/>
    <w:rsid w:val="00665C5B"/>
    <w:rsid w:val="00667588"/>
    <w:rsid w:val="00667CF3"/>
    <w:rsid w:val="00670143"/>
    <w:rsid w:val="00670EB5"/>
    <w:rsid w:val="0067163B"/>
    <w:rsid w:val="00673B94"/>
    <w:rsid w:val="00675191"/>
    <w:rsid w:val="00675C96"/>
    <w:rsid w:val="0067762A"/>
    <w:rsid w:val="006801EC"/>
    <w:rsid w:val="00680542"/>
    <w:rsid w:val="00681BB6"/>
    <w:rsid w:val="006845D0"/>
    <w:rsid w:val="006854B4"/>
    <w:rsid w:val="006855C1"/>
    <w:rsid w:val="0068773E"/>
    <w:rsid w:val="00687C94"/>
    <w:rsid w:val="006914CA"/>
    <w:rsid w:val="00691C4C"/>
    <w:rsid w:val="0069257D"/>
    <w:rsid w:val="00692B46"/>
    <w:rsid w:val="00695D38"/>
    <w:rsid w:val="0069722D"/>
    <w:rsid w:val="006A1537"/>
    <w:rsid w:val="006A2098"/>
    <w:rsid w:val="006A3F1F"/>
    <w:rsid w:val="006A52EF"/>
    <w:rsid w:val="006B0190"/>
    <w:rsid w:val="006B2C7D"/>
    <w:rsid w:val="006B4589"/>
    <w:rsid w:val="006B7845"/>
    <w:rsid w:val="006C0278"/>
    <w:rsid w:val="006C1F12"/>
    <w:rsid w:val="006C2363"/>
    <w:rsid w:val="006C24F7"/>
    <w:rsid w:val="006C2FF9"/>
    <w:rsid w:val="006C5A76"/>
    <w:rsid w:val="006C63F1"/>
    <w:rsid w:val="006C6662"/>
    <w:rsid w:val="006D081E"/>
    <w:rsid w:val="006D089C"/>
    <w:rsid w:val="006D44B1"/>
    <w:rsid w:val="006D730F"/>
    <w:rsid w:val="006E10D4"/>
    <w:rsid w:val="006E4594"/>
    <w:rsid w:val="006E5C37"/>
    <w:rsid w:val="006E6985"/>
    <w:rsid w:val="006F27D4"/>
    <w:rsid w:val="006F32BB"/>
    <w:rsid w:val="006F36B3"/>
    <w:rsid w:val="006F3DA1"/>
    <w:rsid w:val="006F6B2F"/>
    <w:rsid w:val="006F73E1"/>
    <w:rsid w:val="0070143A"/>
    <w:rsid w:val="0070204C"/>
    <w:rsid w:val="00703035"/>
    <w:rsid w:val="00703AD8"/>
    <w:rsid w:val="00705E86"/>
    <w:rsid w:val="00705F99"/>
    <w:rsid w:val="0070786B"/>
    <w:rsid w:val="00710589"/>
    <w:rsid w:val="00710DFA"/>
    <w:rsid w:val="007133E5"/>
    <w:rsid w:val="00713EA5"/>
    <w:rsid w:val="007163B6"/>
    <w:rsid w:val="007169BC"/>
    <w:rsid w:val="007177E4"/>
    <w:rsid w:val="00720487"/>
    <w:rsid w:val="0072058B"/>
    <w:rsid w:val="007211DE"/>
    <w:rsid w:val="00721ABB"/>
    <w:rsid w:val="0072308F"/>
    <w:rsid w:val="007271EF"/>
    <w:rsid w:val="00730F27"/>
    <w:rsid w:val="00731600"/>
    <w:rsid w:val="00732213"/>
    <w:rsid w:val="00733F15"/>
    <w:rsid w:val="007342BE"/>
    <w:rsid w:val="0073440E"/>
    <w:rsid w:val="007344F9"/>
    <w:rsid w:val="00734849"/>
    <w:rsid w:val="00735E9F"/>
    <w:rsid w:val="00737CC5"/>
    <w:rsid w:val="00740FBB"/>
    <w:rsid w:val="0074371B"/>
    <w:rsid w:val="00743AA8"/>
    <w:rsid w:val="00743E74"/>
    <w:rsid w:val="00745797"/>
    <w:rsid w:val="00747815"/>
    <w:rsid w:val="00752223"/>
    <w:rsid w:val="007535FA"/>
    <w:rsid w:val="00754546"/>
    <w:rsid w:val="00755B2F"/>
    <w:rsid w:val="00755CF0"/>
    <w:rsid w:val="007602A2"/>
    <w:rsid w:val="007605CE"/>
    <w:rsid w:val="00760695"/>
    <w:rsid w:val="0076172D"/>
    <w:rsid w:val="007619E6"/>
    <w:rsid w:val="00767AF0"/>
    <w:rsid w:val="0077173C"/>
    <w:rsid w:val="00774586"/>
    <w:rsid w:val="007748EC"/>
    <w:rsid w:val="00774947"/>
    <w:rsid w:val="007753D1"/>
    <w:rsid w:val="00775E41"/>
    <w:rsid w:val="0077667B"/>
    <w:rsid w:val="00782905"/>
    <w:rsid w:val="007839AC"/>
    <w:rsid w:val="0078573E"/>
    <w:rsid w:val="00786C51"/>
    <w:rsid w:val="00786EF8"/>
    <w:rsid w:val="00790D93"/>
    <w:rsid w:val="00792800"/>
    <w:rsid w:val="00793638"/>
    <w:rsid w:val="00793BFB"/>
    <w:rsid w:val="007A0785"/>
    <w:rsid w:val="007A2DB9"/>
    <w:rsid w:val="007A34B8"/>
    <w:rsid w:val="007A3AD6"/>
    <w:rsid w:val="007A59A7"/>
    <w:rsid w:val="007A6CD0"/>
    <w:rsid w:val="007A74F1"/>
    <w:rsid w:val="007B6015"/>
    <w:rsid w:val="007B760D"/>
    <w:rsid w:val="007B784B"/>
    <w:rsid w:val="007B7E36"/>
    <w:rsid w:val="007C075A"/>
    <w:rsid w:val="007C07AE"/>
    <w:rsid w:val="007C1729"/>
    <w:rsid w:val="007C20A3"/>
    <w:rsid w:val="007C2A6C"/>
    <w:rsid w:val="007C5D07"/>
    <w:rsid w:val="007C6475"/>
    <w:rsid w:val="007C6E8F"/>
    <w:rsid w:val="007C739C"/>
    <w:rsid w:val="007D1A7E"/>
    <w:rsid w:val="007D3956"/>
    <w:rsid w:val="007D62F4"/>
    <w:rsid w:val="007D7082"/>
    <w:rsid w:val="007E1290"/>
    <w:rsid w:val="007E15EC"/>
    <w:rsid w:val="007E3AEF"/>
    <w:rsid w:val="007E592B"/>
    <w:rsid w:val="007F08B1"/>
    <w:rsid w:val="007F14B8"/>
    <w:rsid w:val="007F3A3C"/>
    <w:rsid w:val="007F4168"/>
    <w:rsid w:val="007F6CA2"/>
    <w:rsid w:val="007F7814"/>
    <w:rsid w:val="007F7FB4"/>
    <w:rsid w:val="0080194A"/>
    <w:rsid w:val="00803D1C"/>
    <w:rsid w:val="00804861"/>
    <w:rsid w:val="00806488"/>
    <w:rsid w:val="00810049"/>
    <w:rsid w:val="00810BA8"/>
    <w:rsid w:val="00810FD5"/>
    <w:rsid w:val="00813AEB"/>
    <w:rsid w:val="0081430C"/>
    <w:rsid w:val="008164BE"/>
    <w:rsid w:val="00817EC2"/>
    <w:rsid w:val="00820CE2"/>
    <w:rsid w:val="008225AE"/>
    <w:rsid w:val="0082332F"/>
    <w:rsid w:val="00824CDE"/>
    <w:rsid w:val="00826102"/>
    <w:rsid w:val="008267EC"/>
    <w:rsid w:val="00827616"/>
    <w:rsid w:val="00831D79"/>
    <w:rsid w:val="00835F26"/>
    <w:rsid w:val="00837105"/>
    <w:rsid w:val="008378D9"/>
    <w:rsid w:val="00841E38"/>
    <w:rsid w:val="00842DB0"/>
    <w:rsid w:val="00843390"/>
    <w:rsid w:val="008433D7"/>
    <w:rsid w:val="00843DD7"/>
    <w:rsid w:val="00853C0C"/>
    <w:rsid w:val="00854053"/>
    <w:rsid w:val="00855450"/>
    <w:rsid w:val="0085563B"/>
    <w:rsid w:val="00855B34"/>
    <w:rsid w:val="008606D6"/>
    <w:rsid w:val="00860E92"/>
    <w:rsid w:val="00861188"/>
    <w:rsid w:val="008615FD"/>
    <w:rsid w:val="0086193E"/>
    <w:rsid w:val="00862F75"/>
    <w:rsid w:val="0086351C"/>
    <w:rsid w:val="008652E5"/>
    <w:rsid w:val="00865761"/>
    <w:rsid w:val="00866190"/>
    <w:rsid w:val="00870019"/>
    <w:rsid w:val="008719E6"/>
    <w:rsid w:val="00872E4F"/>
    <w:rsid w:val="00876BB3"/>
    <w:rsid w:val="00877B19"/>
    <w:rsid w:val="0088047D"/>
    <w:rsid w:val="00882CBD"/>
    <w:rsid w:val="008838B9"/>
    <w:rsid w:val="00883DE5"/>
    <w:rsid w:val="0088454E"/>
    <w:rsid w:val="0088622B"/>
    <w:rsid w:val="008868EB"/>
    <w:rsid w:val="00887322"/>
    <w:rsid w:val="00887B48"/>
    <w:rsid w:val="00890FA3"/>
    <w:rsid w:val="00893441"/>
    <w:rsid w:val="008948E5"/>
    <w:rsid w:val="00895C47"/>
    <w:rsid w:val="008961BA"/>
    <w:rsid w:val="00897C98"/>
    <w:rsid w:val="008A009D"/>
    <w:rsid w:val="008A2FAE"/>
    <w:rsid w:val="008A398E"/>
    <w:rsid w:val="008A3A92"/>
    <w:rsid w:val="008A3CA1"/>
    <w:rsid w:val="008A5D12"/>
    <w:rsid w:val="008A5F54"/>
    <w:rsid w:val="008C118D"/>
    <w:rsid w:val="008C3D79"/>
    <w:rsid w:val="008C4B9A"/>
    <w:rsid w:val="008C60E7"/>
    <w:rsid w:val="008C6E08"/>
    <w:rsid w:val="008D059A"/>
    <w:rsid w:val="008D06CC"/>
    <w:rsid w:val="008D11B5"/>
    <w:rsid w:val="008D192C"/>
    <w:rsid w:val="008D63D3"/>
    <w:rsid w:val="008E0931"/>
    <w:rsid w:val="008E12C0"/>
    <w:rsid w:val="008E1AA4"/>
    <w:rsid w:val="008E458D"/>
    <w:rsid w:val="008E49BA"/>
    <w:rsid w:val="008E4BB7"/>
    <w:rsid w:val="008E693C"/>
    <w:rsid w:val="008F07DE"/>
    <w:rsid w:val="008F0A0C"/>
    <w:rsid w:val="008F0D92"/>
    <w:rsid w:val="008F0E61"/>
    <w:rsid w:val="008F11A4"/>
    <w:rsid w:val="008F1A6E"/>
    <w:rsid w:val="008F37A1"/>
    <w:rsid w:val="008F6326"/>
    <w:rsid w:val="008F6760"/>
    <w:rsid w:val="009010BF"/>
    <w:rsid w:val="00901B4B"/>
    <w:rsid w:val="00901FC9"/>
    <w:rsid w:val="0090207A"/>
    <w:rsid w:val="0090232F"/>
    <w:rsid w:val="0090385D"/>
    <w:rsid w:val="00903E81"/>
    <w:rsid w:val="00912629"/>
    <w:rsid w:val="00913D3C"/>
    <w:rsid w:val="00914973"/>
    <w:rsid w:val="0091508E"/>
    <w:rsid w:val="009159FB"/>
    <w:rsid w:val="00915F69"/>
    <w:rsid w:val="0091702E"/>
    <w:rsid w:val="0092139B"/>
    <w:rsid w:val="00923CD3"/>
    <w:rsid w:val="00925BCB"/>
    <w:rsid w:val="0093151E"/>
    <w:rsid w:val="00931B06"/>
    <w:rsid w:val="00932655"/>
    <w:rsid w:val="00932B5F"/>
    <w:rsid w:val="0093355E"/>
    <w:rsid w:val="00934DDA"/>
    <w:rsid w:val="0094137B"/>
    <w:rsid w:val="00941DB8"/>
    <w:rsid w:val="00941F89"/>
    <w:rsid w:val="00942A35"/>
    <w:rsid w:val="0094516F"/>
    <w:rsid w:val="00945325"/>
    <w:rsid w:val="00947F6D"/>
    <w:rsid w:val="009501EF"/>
    <w:rsid w:val="009518A8"/>
    <w:rsid w:val="00954BC9"/>
    <w:rsid w:val="0095665D"/>
    <w:rsid w:val="00957215"/>
    <w:rsid w:val="00961CFE"/>
    <w:rsid w:val="009625D5"/>
    <w:rsid w:val="00963A6C"/>
    <w:rsid w:val="00964355"/>
    <w:rsid w:val="00964FCF"/>
    <w:rsid w:val="009652D2"/>
    <w:rsid w:val="009662FC"/>
    <w:rsid w:val="0096744D"/>
    <w:rsid w:val="00967D29"/>
    <w:rsid w:val="00971E3E"/>
    <w:rsid w:val="009721EA"/>
    <w:rsid w:val="0097238F"/>
    <w:rsid w:val="00975E1D"/>
    <w:rsid w:val="00977C48"/>
    <w:rsid w:val="0098593D"/>
    <w:rsid w:val="00985A44"/>
    <w:rsid w:val="00990671"/>
    <w:rsid w:val="0099185A"/>
    <w:rsid w:val="009932E0"/>
    <w:rsid w:val="00993C33"/>
    <w:rsid w:val="009945E1"/>
    <w:rsid w:val="00996146"/>
    <w:rsid w:val="00996C41"/>
    <w:rsid w:val="00997B5C"/>
    <w:rsid w:val="009A025C"/>
    <w:rsid w:val="009A28C7"/>
    <w:rsid w:val="009A37F3"/>
    <w:rsid w:val="009A3A89"/>
    <w:rsid w:val="009A54F1"/>
    <w:rsid w:val="009A5AED"/>
    <w:rsid w:val="009A5F60"/>
    <w:rsid w:val="009B03CF"/>
    <w:rsid w:val="009B2567"/>
    <w:rsid w:val="009B3DB4"/>
    <w:rsid w:val="009B46AA"/>
    <w:rsid w:val="009B5DBA"/>
    <w:rsid w:val="009C03D5"/>
    <w:rsid w:val="009C09EA"/>
    <w:rsid w:val="009C0A9E"/>
    <w:rsid w:val="009C2518"/>
    <w:rsid w:val="009C400B"/>
    <w:rsid w:val="009C45B3"/>
    <w:rsid w:val="009D100E"/>
    <w:rsid w:val="009D5860"/>
    <w:rsid w:val="009D6FA0"/>
    <w:rsid w:val="009D790F"/>
    <w:rsid w:val="009E0758"/>
    <w:rsid w:val="009E16A5"/>
    <w:rsid w:val="009E3D8F"/>
    <w:rsid w:val="009F01FB"/>
    <w:rsid w:val="009F1142"/>
    <w:rsid w:val="009F1297"/>
    <w:rsid w:val="009F5226"/>
    <w:rsid w:val="009F66F9"/>
    <w:rsid w:val="009F790C"/>
    <w:rsid w:val="00A10968"/>
    <w:rsid w:val="00A1295D"/>
    <w:rsid w:val="00A152B3"/>
    <w:rsid w:val="00A16E6A"/>
    <w:rsid w:val="00A16FCA"/>
    <w:rsid w:val="00A17358"/>
    <w:rsid w:val="00A237E3"/>
    <w:rsid w:val="00A240B9"/>
    <w:rsid w:val="00A247EE"/>
    <w:rsid w:val="00A27067"/>
    <w:rsid w:val="00A2785B"/>
    <w:rsid w:val="00A3005D"/>
    <w:rsid w:val="00A33AA3"/>
    <w:rsid w:val="00A34003"/>
    <w:rsid w:val="00A36523"/>
    <w:rsid w:val="00A40103"/>
    <w:rsid w:val="00A4257C"/>
    <w:rsid w:val="00A4261E"/>
    <w:rsid w:val="00A438A1"/>
    <w:rsid w:val="00A46183"/>
    <w:rsid w:val="00A4691A"/>
    <w:rsid w:val="00A50AD7"/>
    <w:rsid w:val="00A51185"/>
    <w:rsid w:val="00A5259C"/>
    <w:rsid w:val="00A52874"/>
    <w:rsid w:val="00A55FD6"/>
    <w:rsid w:val="00A57981"/>
    <w:rsid w:val="00A60917"/>
    <w:rsid w:val="00A61B76"/>
    <w:rsid w:val="00A65736"/>
    <w:rsid w:val="00A6592A"/>
    <w:rsid w:val="00A67C79"/>
    <w:rsid w:val="00A70F39"/>
    <w:rsid w:val="00A7106D"/>
    <w:rsid w:val="00A76763"/>
    <w:rsid w:val="00A9072A"/>
    <w:rsid w:val="00A90BE7"/>
    <w:rsid w:val="00A93639"/>
    <w:rsid w:val="00A949E7"/>
    <w:rsid w:val="00A94A90"/>
    <w:rsid w:val="00A96FE2"/>
    <w:rsid w:val="00AA06F8"/>
    <w:rsid w:val="00AA5920"/>
    <w:rsid w:val="00AA68EA"/>
    <w:rsid w:val="00AA7866"/>
    <w:rsid w:val="00AB00BF"/>
    <w:rsid w:val="00AB11DF"/>
    <w:rsid w:val="00AB2DAB"/>
    <w:rsid w:val="00AB77C4"/>
    <w:rsid w:val="00AC0C0B"/>
    <w:rsid w:val="00AC2AB7"/>
    <w:rsid w:val="00AC6B53"/>
    <w:rsid w:val="00AD026E"/>
    <w:rsid w:val="00AD0645"/>
    <w:rsid w:val="00AD1B8B"/>
    <w:rsid w:val="00AD1D73"/>
    <w:rsid w:val="00AD29EE"/>
    <w:rsid w:val="00AD67EE"/>
    <w:rsid w:val="00AD7351"/>
    <w:rsid w:val="00AE02B3"/>
    <w:rsid w:val="00AE0D66"/>
    <w:rsid w:val="00AE1574"/>
    <w:rsid w:val="00AF14C9"/>
    <w:rsid w:val="00AF2A3F"/>
    <w:rsid w:val="00AF4ED0"/>
    <w:rsid w:val="00AF5E72"/>
    <w:rsid w:val="00AF7184"/>
    <w:rsid w:val="00B02535"/>
    <w:rsid w:val="00B027E1"/>
    <w:rsid w:val="00B055E1"/>
    <w:rsid w:val="00B10236"/>
    <w:rsid w:val="00B10AD1"/>
    <w:rsid w:val="00B11F34"/>
    <w:rsid w:val="00B15E99"/>
    <w:rsid w:val="00B17AE3"/>
    <w:rsid w:val="00B22C8A"/>
    <w:rsid w:val="00B27A3E"/>
    <w:rsid w:val="00B33378"/>
    <w:rsid w:val="00B35B79"/>
    <w:rsid w:val="00B36F8A"/>
    <w:rsid w:val="00B37A70"/>
    <w:rsid w:val="00B407C0"/>
    <w:rsid w:val="00B41E3B"/>
    <w:rsid w:val="00B42EEE"/>
    <w:rsid w:val="00B431DC"/>
    <w:rsid w:val="00B43252"/>
    <w:rsid w:val="00B432E3"/>
    <w:rsid w:val="00B436FE"/>
    <w:rsid w:val="00B4653F"/>
    <w:rsid w:val="00B52EFB"/>
    <w:rsid w:val="00B53268"/>
    <w:rsid w:val="00B53B43"/>
    <w:rsid w:val="00B57468"/>
    <w:rsid w:val="00B610A6"/>
    <w:rsid w:val="00B70C97"/>
    <w:rsid w:val="00B75FF4"/>
    <w:rsid w:val="00B81F3C"/>
    <w:rsid w:val="00B83F05"/>
    <w:rsid w:val="00B85FE2"/>
    <w:rsid w:val="00B86447"/>
    <w:rsid w:val="00B87252"/>
    <w:rsid w:val="00B87984"/>
    <w:rsid w:val="00B907D6"/>
    <w:rsid w:val="00B93EF8"/>
    <w:rsid w:val="00B96565"/>
    <w:rsid w:val="00B97658"/>
    <w:rsid w:val="00BA543C"/>
    <w:rsid w:val="00BA7231"/>
    <w:rsid w:val="00BA79DB"/>
    <w:rsid w:val="00BB3EAD"/>
    <w:rsid w:val="00BB40C4"/>
    <w:rsid w:val="00BC230B"/>
    <w:rsid w:val="00BC2D56"/>
    <w:rsid w:val="00BD368B"/>
    <w:rsid w:val="00BD3B44"/>
    <w:rsid w:val="00BD3F04"/>
    <w:rsid w:val="00BD4B53"/>
    <w:rsid w:val="00BD7C7C"/>
    <w:rsid w:val="00BE0075"/>
    <w:rsid w:val="00BE16E4"/>
    <w:rsid w:val="00BE5A64"/>
    <w:rsid w:val="00BE7D57"/>
    <w:rsid w:val="00BF1301"/>
    <w:rsid w:val="00BF23A8"/>
    <w:rsid w:val="00BF3EC5"/>
    <w:rsid w:val="00BF6485"/>
    <w:rsid w:val="00C0037D"/>
    <w:rsid w:val="00C05C57"/>
    <w:rsid w:val="00C0659B"/>
    <w:rsid w:val="00C065B3"/>
    <w:rsid w:val="00C06D48"/>
    <w:rsid w:val="00C20870"/>
    <w:rsid w:val="00C20DFF"/>
    <w:rsid w:val="00C21E49"/>
    <w:rsid w:val="00C25F07"/>
    <w:rsid w:val="00C2647D"/>
    <w:rsid w:val="00C26FE1"/>
    <w:rsid w:val="00C334B3"/>
    <w:rsid w:val="00C348B8"/>
    <w:rsid w:val="00C3528F"/>
    <w:rsid w:val="00C4073F"/>
    <w:rsid w:val="00C4090F"/>
    <w:rsid w:val="00C40A7C"/>
    <w:rsid w:val="00C419DE"/>
    <w:rsid w:val="00C41D5F"/>
    <w:rsid w:val="00C450B5"/>
    <w:rsid w:val="00C457FA"/>
    <w:rsid w:val="00C46ADC"/>
    <w:rsid w:val="00C5247D"/>
    <w:rsid w:val="00C542CA"/>
    <w:rsid w:val="00C57E2B"/>
    <w:rsid w:val="00C6147C"/>
    <w:rsid w:val="00C63F90"/>
    <w:rsid w:val="00C650E5"/>
    <w:rsid w:val="00C66608"/>
    <w:rsid w:val="00C669E0"/>
    <w:rsid w:val="00C67937"/>
    <w:rsid w:val="00C7242A"/>
    <w:rsid w:val="00C72A88"/>
    <w:rsid w:val="00C72D10"/>
    <w:rsid w:val="00C7562B"/>
    <w:rsid w:val="00C75D12"/>
    <w:rsid w:val="00C75E07"/>
    <w:rsid w:val="00C81572"/>
    <w:rsid w:val="00C865BA"/>
    <w:rsid w:val="00C86BF2"/>
    <w:rsid w:val="00C87681"/>
    <w:rsid w:val="00C91EB2"/>
    <w:rsid w:val="00C94A3B"/>
    <w:rsid w:val="00C963AE"/>
    <w:rsid w:val="00CA0351"/>
    <w:rsid w:val="00CA2D9B"/>
    <w:rsid w:val="00CA2D9C"/>
    <w:rsid w:val="00CA3F84"/>
    <w:rsid w:val="00CA6F9C"/>
    <w:rsid w:val="00CB0FB3"/>
    <w:rsid w:val="00CB327A"/>
    <w:rsid w:val="00CC0B19"/>
    <w:rsid w:val="00CC0EA0"/>
    <w:rsid w:val="00CC126E"/>
    <w:rsid w:val="00CC2708"/>
    <w:rsid w:val="00CC3561"/>
    <w:rsid w:val="00CC3CF4"/>
    <w:rsid w:val="00CC57FB"/>
    <w:rsid w:val="00CD0A4A"/>
    <w:rsid w:val="00CD1910"/>
    <w:rsid w:val="00CD4994"/>
    <w:rsid w:val="00CE0FBA"/>
    <w:rsid w:val="00CE1F88"/>
    <w:rsid w:val="00CE65AA"/>
    <w:rsid w:val="00CF0476"/>
    <w:rsid w:val="00CF2D60"/>
    <w:rsid w:val="00CF3037"/>
    <w:rsid w:val="00CF6030"/>
    <w:rsid w:val="00CF65DB"/>
    <w:rsid w:val="00D00E61"/>
    <w:rsid w:val="00D00F60"/>
    <w:rsid w:val="00D0116C"/>
    <w:rsid w:val="00D01F99"/>
    <w:rsid w:val="00D032CB"/>
    <w:rsid w:val="00D03B12"/>
    <w:rsid w:val="00D043C4"/>
    <w:rsid w:val="00D07960"/>
    <w:rsid w:val="00D10A33"/>
    <w:rsid w:val="00D11980"/>
    <w:rsid w:val="00D11ADB"/>
    <w:rsid w:val="00D13E5E"/>
    <w:rsid w:val="00D14B0C"/>
    <w:rsid w:val="00D1597D"/>
    <w:rsid w:val="00D1609F"/>
    <w:rsid w:val="00D17CF2"/>
    <w:rsid w:val="00D21215"/>
    <w:rsid w:val="00D2291F"/>
    <w:rsid w:val="00D24D3C"/>
    <w:rsid w:val="00D24E19"/>
    <w:rsid w:val="00D3048D"/>
    <w:rsid w:val="00D31493"/>
    <w:rsid w:val="00D34691"/>
    <w:rsid w:val="00D353C0"/>
    <w:rsid w:val="00D36C27"/>
    <w:rsid w:val="00D36ED0"/>
    <w:rsid w:val="00D401A3"/>
    <w:rsid w:val="00D41C7E"/>
    <w:rsid w:val="00D449EC"/>
    <w:rsid w:val="00D449ED"/>
    <w:rsid w:val="00D44A59"/>
    <w:rsid w:val="00D4694C"/>
    <w:rsid w:val="00D53A1E"/>
    <w:rsid w:val="00D54565"/>
    <w:rsid w:val="00D56C2F"/>
    <w:rsid w:val="00D56E39"/>
    <w:rsid w:val="00D60C78"/>
    <w:rsid w:val="00D63AD9"/>
    <w:rsid w:val="00D6527A"/>
    <w:rsid w:val="00D652EA"/>
    <w:rsid w:val="00D66973"/>
    <w:rsid w:val="00D72B83"/>
    <w:rsid w:val="00D7335E"/>
    <w:rsid w:val="00D745CD"/>
    <w:rsid w:val="00D76483"/>
    <w:rsid w:val="00D7648A"/>
    <w:rsid w:val="00D81CEF"/>
    <w:rsid w:val="00D83D75"/>
    <w:rsid w:val="00D84298"/>
    <w:rsid w:val="00D84590"/>
    <w:rsid w:val="00D863BB"/>
    <w:rsid w:val="00D86BE4"/>
    <w:rsid w:val="00D90D28"/>
    <w:rsid w:val="00D954E8"/>
    <w:rsid w:val="00DA10FA"/>
    <w:rsid w:val="00DA31B3"/>
    <w:rsid w:val="00DA4E1A"/>
    <w:rsid w:val="00DA64FE"/>
    <w:rsid w:val="00DB03F3"/>
    <w:rsid w:val="00DB0E5B"/>
    <w:rsid w:val="00DB1D8B"/>
    <w:rsid w:val="00DB45DA"/>
    <w:rsid w:val="00DC0443"/>
    <w:rsid w:val="00DC207C"/>
    <w:rsid w:val="00DC3F09"/>
    <w:rsid w:val="00DC496D"/>
    <w:rsid w:val="00DD1DD9"/>
    <w:rsid w:val="00DD579E"/>
    <w:rsid w:val="00DD6875"/>
    <w:rsid w:val="00DD7413"/>
    <w:rsid w:val="00DE0888"/>
    <w:rsid w:val="00DE1281"/>
    <w:rsid w:val="00DE1E88"/>
    <w:rsid w:val="00DE2CC4"/>
    <w:rsid w:val="00DE3D0F"/>
    <w:rsid w:val="00DE5547"/>
    <w:rsid w:val="00DE7C29"/>
    <w:rsid w:val="00DF0CA9"/>
    <w:rsid w:val="00DF1BD1"/>
    <w:rsid w:val="00DF58D4"/>
    <w:rsid w:val="00DF5D16"/>
    <w:rsid w:val="00DF6530"/>
    <w:rsid w:val="00DF6B73"/>
    <w:rsid w:val="00DF79F7"/>
    <w:rsid w:val="00E0257F"/>
    <w:rsid w:val="00E03A4A"/>
    <w:rsid w:val="00E05109"/>
    <w:rsid w:val="00E053B0"/>
    <w:rsid w:val="00E05613"/>
    <w:rsid w:val="00E10286"/>
    <w:rsid w:val="00E102F3"/>
    <w:rsid w:val="00E1108A"/>
    <w:rsid w:val="00E11C85"/>
    <w:rsid w:val="00E13924"/>
    <w:rsid w:val="00E13F35"/>
    <w:rsid w:val="00E14127"/>
    <w:rsid w:val="00E15482"/>
    <w:rsid w:val="00E1604C"/>
    <w:rsid w:val="00E20807"/>
    <w:rsid w:val="00E20918"/>
    <w:rsid w:val="00E21198"/>
    <w:rsid w:val="00E21410"/>
    <w:rsid w:val="00E23BC4"/>
    <w:rsid w:val="00E24109"/>
    <w:rsid w:val="00E245B1"/>
    <w:rsid w:val="00E258CB"/>
    <w:rsid w:val="00E33063"/>
    <w:rsid w:val="00E40684"/>
    <w:rsid w:val="00E40F7A"/>
    <w:rsid w:val="00E4306E"/>
    <w:rsid w:val="00E43E04"/>
    <w:rsid w:val="00E45E2F"/>
    <w:rsid w:val="00E45E8F"/>
    <w:rsid w:val="00E4603A"/>
    <w:rsid w:val="00E462B3"/>
    <w:rsid w:val="00E51C1D"/>
    <w:rsid w:val="00E52B86"/>
    <w:rsid w:val="00E54119"/>
    <w:rsid w:val="00E5601E"/>
    <w:rsid w:val="00E5606C"/>
    <w:rsid w:val="00E57933"/>
    <w:rsid w:val="00E57962"/>
    <w:rsid w:val="00E60F32"/>
    <w:rsid w:val="00E625EA"/>
    <w:rsid w:val="00E65363"/>
    <w:rsid w:val="00E67B62"/>
    <w:rsid w:val="00E70587"/>
    <w:rsid w:val="00E7225B"/>
    <w:rsid w:val="00E759AE"/>
    <w:rsid w:val="00E804CE"/>
    <w:rsid w:val="00E82147"/>
    <w:rsid w:val="00E8460F"/>
    <w:rsid w:val="00E911F8"/>
    <w:rsid w:val="00E946B3"/>
    <w:rsid w:val="00EA091A"/>
    <w:rsid w:val="00EA5233"/>
    <w:rsid w:val="00EB25DA"/>
    <w:rsid w:val="00EB36FE"/>
    <w:rsid w:val="00EB3A31"/>
    <w:rsid w:val="00EB4018"/>
    <w:rsid w:val="00EB46DF"/>
    <w:rsid w:val="00EB582A"/>
    <w:rsid w:val="00EC05EC"/>
    <w:rsid w:val="00EC2E0D"/>
    <w:rsid w:val="00EC54FA"/>
    <w:rsid w:val="00EC6433"/>
    <w:rsid w:val="00ED14DD"/>
    <w:rsid w:val="00ED2F1F"/>
    <w:rsid w:val="00ED3C0C"/>
    <w:rsid w:val="00ED4FF5"/>
    <w:rsid w:val="00ED53DC"/>
    <w:rsid w:val="00ED544E"/>
    <w:rsid w:val="00EE0F38"/>
    <w:rsid w:val="00EE1B3D"/>
    <w:rsid w:val="00EE2433"/>
    <w:rsid w:val="00EE4583"/>
    <w:rsid w:val="00EE4CA3"/>
    <w:rsid w:val="00EF4CA3"/>
    <w:rsid w:val="00EF4D3B"/>
    <w:rsid w:val="00F01255"/>
    <w:rsid w:val="00F01824"/>
    <w:rsid w:val="00F02762"/>
    <w:rsid w:val="00F029F6"/>
    <w:rsid w:val="00F04DAC"/>
    <w:rsid w:val="00F06BDE"/>
    <w:rsid w:val="00F07BA0"/>
    <w:rsid w:val="00F12562"/>
    <w:rsid w:val="00F12B61"/>
    <w:rsid w:val="00F13D5F"/>
    <w:rsid w:val="00F13E1F"/>
    <w:rsid w:val="00F14B5A"/>
    <w:rsid w:val="00F25065"/>
    <w:rsid w:val="00F254A0"/>
    <w:rsid w:val="00F25676"/>
    <w:rsid w:val="00F25CC2"/>
    <w:rsid w:val="00F26999"/>
    <w:rsid w:val="00F30CA6"/>
    <w:rsid w:val="00F30F65"/>
    <w:rsid w:val="00F33182"/>
    <w:rsid w:val="00F346B2"/>
    <w:rsid w:val="00F35B09"/>
    <w:rsid w:val="00F35BBD"/>
    <w:rsid w:val="00F40C4E"/>
    <w:rsid w:val="00F43664"/>
    <w:rsid w:val="00F4378C"/>
    <w:rsid w:val="00F45E22"/>
    <w:rsid w:val="00F46E1C"/>
    <w:rsid w:val="00F505DD"/>
    <w:rsid w:val="00F50D86"/>
    <w:rsid w:val="00F53423"/>
    <w:rsid w:val="00F5477D"/>
    <w:rsid w:val="00F567FB"/>
    <w:rsid w:val="00F57127"/>
    <w:rsid w:val="00F66E0E"/>
    <w:rsid w:val="00F6750F"/>
    <w:rsid w:val="00F71558"/>
    <w:rsid w:val="00F71E3F"/>
    <w:rsid w:val="00F721A2"/>
    <w:rsid w:val="00F7411C"/>
    <w:rsid w:val="00F74A66"/>
    <w:rsid w:val="00F7714A"/>
    <w:rsid w:val="00F80C00"/>
    <w:rsid w:val="00F82F74"/>
    <w:rsid w:val="00F83C40"/>
    <w:rsid w:val="00F84CB5"/>
    <w:rsid w:val="00F85641"/>
    <w:rsid w:val="00F858A1"/>
    <w:rsid w:val="00F865F5"/>
    <w:rsid w:val="00F86F46"/>
    <w:rsid w:val="00F879AE"/>
    <w:rsid w:val="00F93BC2"/>
    <w:rsid w:val="00F93DFF"/>
    <w:rsid w:val="00F94DE9"/>
    <w:rsid w:val="00F95D55"/>
    <w:rsid w:val="00F961E5"/>
    <w:rsid w:val="00F9689C"/>
    <w:rsid w:val="00F96B4D"/>
    <w:rsid w:val="00F97297"/>
    <w:rsid w:val="00F972DC"/>
    <w:rsid w:val="00FA36EF"/>
    <w:rsid w:val="00FA6282"/>
    <w:rsid w:val="00FB0A60"/>
    <w:rsid w:val="00FB2618"/>
    <w:rsid w:val="00FB2651"/>
    <w:rsid w:val="00FB3B5C"/>
    <w:rsid w:val="00FB3C44"/>
    <w:rsid w:val="00FB6E39"/>
    <w:rsid w:val="00FC3A29"/>
    <w:rsid w:val="00FC3D48"/>
    <w:rsid w:val="00FC488E"/>
    <w:rsid w:val="00FC4CF1"/>
    <w:rsid w:val="00FC7166"/>
    <w:rsid w:val="00FD0B87"/>
    <w:rsid w:val="00FD1BCF"/>
    <w:rsid w:val="00FD3473"/>
    <w:rsid w:val="00FD4478"/>
    <w:rsid w:val="00FD4E9B"/>
    <w:rsid w:val="00FD63E6"/>
    <w:rsid w:val="00FE3EF2"/>
    <w:rsid w:val="00FE4931"/>
    <w:rsid w:val="00FE5092"/>
    <w:rsid w:val="00FE5B84"/>
    <w:rsid w:val="00FE5F72"/>
    <w:rsid w:val="00FE6ACD"/>
    <w:rsid w:val="00FE7347"/>
    <w:rsid w:val="00FE74C9"/>
    <w:rsid w:val="00FF0D31"/>
    <w:rsid w:val="00FF2440"/>
    <w:rsid w:val="00FF3365"/>
    <w:rsid w:val="00FF3C80"/>
    <w:rsid w:val="00FF4807"/>
    <w:rsid w:val="00FF5C57"/>
    <w:rsid w:val="00FF5EB6"/>
    <w:rsid w:val="00FF7C30"/>
    <w:rsid w:val="6A805C0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FC24A62"/>
  <w15:docId w15:val="{23F7C9A7-BA82-4F50-9723-65A00289E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iPriority="0" w:unhideWhenUsed="1" w:qFormat="1"/>
    <w:lsdException w:name="index 2" w:semiHidden="1" w:uiPriority="0" w:unhideWhenUsed="1" w:qFormat="1"/>
    <w:lsdException w:name="index 3" w:semiHidden="1" w:uiPriority="0" w:unhideWhenUsed="1" w:qFormat="1"/>
    <w:lsdException w:name="index 4" w:semiHidden="1" w:uiPriority="0" w:unhideWhenUsed="1" w:qFormat="1"/>
    <w:lsdException w:name="index 5" w:semiHidden="1" w:uiPriority="0" w:unhideWhenUsed="1"/>
    <w:lsdException w:name="index 6" w:semiHidden="1" w:uiPriority="0" w:unhideWhenUsed="1" w:qFormat="1"/>
    <w:lsdException w:name="index 7" w:semiHidden="1" w:uiPriority="0" w:unhideWhenUsed="1" w:qFormat="1"/>
    <w:lsdException w:name="index 8" w:semiHidden="1" w:uiPriority="0" w:unhideWhenUsed="1" w:qFormat="1"/>
    <w:lsdException w:name="index 9" w:semiHidden="1" w:uiPriority="0" w:unhideWhenUsed="1" w:qFormat="1"/>
    <w:lsdException w:name="toc 1" w:uiPriority="39" w:unhideWhenUsed="1" w:qFormat="1"/>
    <w:lsdException w:name="toc 2"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iPriority="0" w:unhideWhenUsed="1" w:qFormat="1"/>
    <w:lsdException w:name="annotation text" w:uiPriority="0" w:qFormat="1"/>
    <w:lsdException w:name="header" w:uiPriority="0" w:unhideWhenUsed="1" w:qFormat="1"/>
    <w:lsdException w:name="footer" w:uiPriority="0" w:unhideWhenUsed="1" w:qFormat="1"/>
    <w:lsdException w:name="index heading" w:semiHidden="1" w:uiPriority="0" w:unhideWhenUsed="1" w:qFormat="1"/>
    <w:lsdException w:name="caption" w:semiHidden="1" w:uiPriority="0"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qFormat="1"/>
    <w:lsdException w:name="List 3" w:semiHidden="1" w:uiPriority="0" w:unhideWhenUsed="1" w:qFormat="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iPriority="0" w:unhideWhenUsed="1" w:qFormat="1"/>
    <w:lsdException w:name="Body Text First Indent 2" w:semiHidden="1" w:uiPriority="0" w:unhideWhenUsed="1" w:qFormat="1"/>
    <w:lsdException w:name="Note Heading" w:semiHidden="1" w:uiPriority="0" w:unhideWhenUsed="1" w:qFormat="1"/>
    <w:lsdException w:name="Body Text 2" w:semiHidden="1" w:uiPriority="0" w:unhideWhenUsed="1" w:qFormat="1"/>
    <w:lsdException w:name="Body Text 3" w:semiHidden="1" w:uiPriority="0" w:unhideWhenUsed="1"/>
    <w:lsdException w:name="Body Text Indent 2" w:semiHidden="1" w:uiPriority="0" w:unhideWhenUsed="1" w:qFormat="1"/>
    <w:lsdException w:name="Body Text Indent 3" w:semiHidden="1" w:uiPriority="0" w:unhideWhenUsed="1" w:qFormat="1"/>
    <w:lsdException w:name="Block Text" w:semiHidden="1" w:uiPriority="0" w:unhideWhenUsed="1" w:qFormat="1"/>
    <w:lsdException w:name="Hyperlink" w:unhideWhenUsed="1" w:qFormat="1"/>
    <w:lsdException w:name="FollowedHyperlink" w:semiHidden="1" w:uiPriority="0" w:unhideWhenUsed="1" w:qFormat="1"/>
    <w:lsdException w:name="Strong" w:uiPriority="0" w:qFormat="1"/>
    <w:lsdException w:name="Emphasis" w:uiPriority="0" w:qFormat="1"/>
    <w:lsdException w:name="Document Map" w:semiHidden="1" w:uiPriority="0"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iPriority="0" w:unhideWhenUsed="1" w:qFormat="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qFormat="1"/>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F0E83"/>
    <w:pPr>
      <w:widowControl w:val="0"/>
      <w:spacing w:line="360" w:lineRule="auto"/>
      <w:ind w:firstLineChars="200" w:firstLine="200"/>
    </w:pPr>
    <w:rPr>
      <w:rFonts w:ascii="Calibri" w:eastAsia="宋体" w:hAnsi="Calibri" w:cs="Times New Roman"/>
      <w:kern w:val="2"/>
      <w:sz w:val="24"/>
      <w:szCs w:val="24"/>
    </w:rPr>
  </w:style>
  <w:style w:type="paragraph" w:styleId="1">
    <w:name w:val="heading 1"/>
    <w:aliases w:val="H1,PIM 1,h1,标书1,Heading 0,Datasheet title,合同标题,Head1,Heading apps,1st level,Section Head,l1,Level 1 Topic Heading,章节,H11,H12,H13,H14,H15,H16,H17,H18,H19,H110,H111,H112,H121,H131,H141,H151,H161,H171,H181,H191,H1101,H1111,H113,H122,H132,H142,H152,章,第"/>
    <w:basedOn w:val="a0"/>
    <w:next w:val="a0"/>
    <w:link w:val="10"/>
    <w:qFormat/>
    <w:rsid w:val="006801EC"/>
    <w:pPr>
      <w:keepNext/>
      <w:keepLines/>
      <w:pageBreakBefore/>
      <w:spacing w:before="340" w:after="330" w:line="578" w:lineRule="auto"/>
      <w:ind w:firstLineChars="0" w:firstLine="0"/>
      <w:outlineLvl w:val="0"/>
    </w:pPr>
    <w:rPr>
      <w:b/>
      <w:bCs/>
      <w:kern w:val="44"/>
      <w:sz w:val="44"/>
      <w:szCs w:val="44"/>
    </w:rPr>
  </w:style>
  <w:style w:type="paragraph" w:styleId="2">
    <w:name w:val="heading 2"/>
    <w:aliases w:val="H2,节,标题 21,章标题,h2,sect 1.2,Chapter Number/Appendix Letter,chn,Level 2 Topic Heading,第一层条,2nd level,Header 2,l2,Underrubrik1,prop2,Heading2,No Number,A,o,Heading 2 Hidden,H2-Heading 2,Header2,22,heading2,list2,A.B.C.,list 2,Heading Indent No L2,2,PI"/>
    <w:basedOn w:val="a0"/>
    <w:next w:val="a0"/>
    <w:link w:val="20"/>
    <w:unhideWhenUsed/>
    <w:qFormat/>
    <w:rsid w:val="000649C1"/>
    <w:pPr>
      <w:keepNext/>
      <w:keepLines/>
      <w:numPr>
        <w:ilvl w:val="1"/>
        <w:numId w:val="16"/>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aliases w:val="h3,H3,l3,CT,level_3,PIM 3,Level 3 Head,Heading 3 - old,sect1.2.3,prop3,3,3heading,heading 3,Heading 31,Heading 3 hidden,2h,h31,h32,Section,Heading 2.3,(Alt+3),1.2.3.,alltoc,标题 4.1.1,Level 3 Topic Heading,sect1.2.31,sect1.2.32,sect1.2.311,bh,第二层条,小节"/>
    <w:basedOn w:val="a0"/>
    <w:next w:val="a0"/>
    <w:link w:val="30"/>
    <w:unhideWhenUsed/>
    <w:qFormat/>
    <w:rsid w:val="006801EC"/>
    <w:pPr>
      <w:keepNext/>
      <w:keepLines/>
      <w:spacing w:before="260" w:after="260" w:line="415" w:lineRule="auto"/>
      <w:ind w:left="425" w:firstLineChars="0" w:firstLine="0"/>
      <w:outlineLvl w:val="2"/>
    </w:pPr>
    <w:rPr>
      <w:b/>
      <w:bCs/>
      <w:sz w:val="32"/>
      <w:szCs w:val="32"/>
    </w:rPr>
  </w:style>
  <w:style w:type="paragraph" w:styleId="40">
    <w:name w:val="heading 4"/>
    <w:aliases w:val="H4,h4,PIM 4,bl,bb,sect 1.2.3.4,bullet,First Subheading,第三层条,H41,H42,H43,H44,H45,H46,H47,H48,H49,H410,H411,H421,H431,H441,H451,H461,H471,H481,H491,H4101,H412,H422,H432,H442,H452,H462,H472,H482,H492,H4102,H4111,H4211,H4311,H4411,H4511,H4611,H4711,4,高"/>
    <w:basedOn w:val="a0"/>
    <w:next w:val="a0"/>
    <w:link w:val="41"/>
    <w:unhideWhenUsed/>
    <w:qFormat/>
    <w:rsid w:val="000649C1"/>
    <w:pPr>
      <w:keepNext/>
      <w:keepLines/>
      <w:numPr>
        <w:ilvl w:val="3"/>
        <w:numId w:val="16"/>
      </w:numPr>
      <w:spacing w:before="280" w:after="290" w:line="377" w:lineRule="auto"/>
      <w:ind w:firstLineChars="0"/>
      <w:outlineLvl w:val="3"/>
    </w:pPr>
    <w:rPr>
      <w:rFonts w:asciiTheme="majorHAnsi" w:eastAsiaTheme="majorEastAsia" w:hAnsiTheme="majorHAnsi" w:cstheme="majorBidi"/>
      <w:b/>
      <w:bCs/>
      <w:sz w:val="28"/>
      <w:szCs w:val="28"/>
    </w:rPr>
  </w:style>
  <w:style w:type="paragraph" w:styleId="5">
    <w:name w:val="heading 5"/>
    <w:aliases w:val="H5,h5,PIM 5,Second Subheading,第四层条,Level 3 - i,Table label,l5,hm,mh2,Module heading 2,Head 5,list 5,5,dash,ds,dd,Titre5,Roman list,heading 5,口,口1,口2,l4,h51,heading 51,h52,heading 52,h53,heading 53,Block Label,1.1.1,Heading5,5 sub-bullet,条,（五级标题）,一"/>
    <w:basedOn w:val="a0"/>
    <w:next w:val="a0"/>
    <w:link w:val="50"/>
    <w:unhideWhenUsed/>
    <w:qFormat/>
    <w:rsid w:val="000649C1"/>
    <w:pPr>
      <w:keepNext/>
      <w:keepLines/>
      <w:numPr>
        <w:ilvl w:val="4"/>
        <w:numId w:val="16"/>
      </w:numPr>
      <w:spacing w:before="280" w:after="290" w:line="376" w:lineRule="auto"/>
      <w:ind w:firstLineChars="0" w:firstLine="0"/>
      <w:outlineLvl w:val="4"/>
    </w:pPr>
    <w:rPr>
      <w:b/>
      <w:bCs/>
      <w:sz w:val="28"/>
      <w:szCs w:val="28"/>
    </w:rPr>
  </w:style>
  <w:style w:type="paragraph" w:styleId="6">
    <w:name w:val="heading 6"/>
    <w:aliases w:val="H6,PIM 6,Bullet (Single Lines),1,h6,Third Subheading,第五层条,Legal Level 1.,BOD 4,L6,Bullet list,h61,heading 61,heading 6,项目列表,正文六级标题,6,标题 6(ALT+6),ToolsHeading 6,条 4,l6,hsm,submodule heading,sub-dash,sd,cnp,Caption number (page-wide),ITT t6,PA Append"/>
    <w:basedOn w:val="a0"/>
    <w:next w:val="a0"/>
    <w:link w:val="60"/>
    <w:uiPriority w:val="9"/>
    <w:unhideWhenUsed/>
    <w:qFormat/>
    <w:rsid w:val="000649C1"/>
    <w:pPr>
      <w:keepNext/>
      <w:keepLines/>
      <w:numPr>
        <w:ilvl w:val="5"/>
        <w:numId w:val="16"/>
      </w:numPr>
      <w:spacing w:before="240" w:after="64" w:line="320" w:lineRule="auto"/>
      <w:ind w:firstLineChars="0" w:firstLine="0"/>
      <w:outlineLvl w:val="5"/>
    </w:pPr>
    <w:rPr>
      <w:rFonts w:asciiTheme="majorHAnsi" w:eastAsiaTheme="majorEastAsia" w:hAnsiTheme="majorHAnsi" w:cstheme="majorBidi"/>
      <w:b/>
      <w:bCs/>
    </w:rPr>
  </w:style>
  <w:style w:type="paragraph" w:styleId="7">
    <w:name w:val="heading 7"/>
    <w:aliases w:val="PIM 7,heading 7,L7,Bulleted list,ITT t7,PA Appendix Major,T7,(use for appendix),REFERENCES DOCUMENTS,Header 7,letter list,H7,H TIMES1,不用,正文七级标题,Legal Level 1.1.,（1）,h7,L1 Heading 7,List(1),1.标题 6,lettered list,letter list1,lettered list1,sdf,st,h71"/>
    <w:basedOn w:val="a0"/>
    <w:next w:val="a0"/>
    <w:link w:val="70"/>
    <w:uiPriority w:val="9"/>
    <w:unhideWhenUsed/>
    <w:qFormat/>
    <w:rsid w:val="000649C1"/>
    <w:pPr>
      <w:keepNext/>
      <w:keepLines/>
      <w:numPr>
        <w:ilvl w:val="6"/>
        <w:numId w:val="16"/>
      </w:numPr>
      <w:spacing w:before="240" w:after="64" w:line="320" w:lineRule="auto"/>
      <w:ind w:firstLineChars="0" w:firstLine="0"/>
      <w:outlineLvl w:val="6"/>
    </w:pPr>
    <w:rPr>
      <w:b/>
      <w:bCs/>
    </w:rPr>
  </w:style>
  <w:style w:type="paragraph" w:styleId="8">
    <w:name w:val="heading 8"/>
    <w:aliases w:val="标题6,heading 8,Table Heading,Vedlegg,Annex,ITT t8,PA Appendix Minor,T8,(use for figures),(figure),GLOSSAIRE,Header 8,注意框体,H8,不用8,正文八级标题,Legal Level 1.1.1.,h8,List(a),AppendixSubHead,action,action1,action2,action11,action3,action4,action5,action6,t,不"/>
    <w:basedOn w:val="a0"/>
    <w:next w:val="a0"/>
    <w:link w:val="80"/>
    <w:uiPriority w:val="9"/>
    <w:unhideWhenUsed/>
    <w:qFormat/>
    <w:rsid w:val="000649C1"/>
    <w:pPr>
      <w:keepNext/>
      <w:keepLines/>
      <w:numPr>
        <w:ilvl w:val="7"/>
        <w:numId w:val="16"/>
      </w:numPr>
      <w:spacing w:before="240" w:after="64" w:line="320" w:lineRule="auto"/>
      <w:ind w:firstLineChars="0" w:firstLine="0"/>
      <w:outlineLvl w:val="7"/>
    </w:pPr>
    <w:rPr>
      <w:rFonts w:asciiTheme="majorHAnsi" w:eastAsiaTheme="majorEastAsia" w:hAnsiTheme="majorHAnsi" w:cstheme="majorBidi"/>
    </w:rPr>
  </w:style>
  <w:style w:type="paragraph" w:styleId="9">
    <w:name w:val="heading 9"/>
    <w:aliases w:val="Appendix,PIM 9,huh,heading 9,App1,Figure Heading,FH,Attachment,Annex1, Appen 1,Appen 1,Uvedl,ITT t9,T9,Bijlage,(use for tables),figures title,tt,table title,标题 45,Header 9,H9,三级标题,不用9,正文九级标题,Legal Level 1.1.1.1.,h9,List(i),AppendixBodyHead,progress"/>
    <w:basedOn w:val="a0"/>
    <w:next w:val="a0"/>
    <w:link w:val="90"/>
    <w:uiPriority w:val="9"/>
    <w:unhideWhenUsed/>
    <w:qFormat/>
    <w:rsid w:val="000649C1"/>
    <w:pPr>
      <w:keepNext/>
      <w:keepLines/>
      <w:numPr>
        <w:ilvl w:val="8"/>
        <w:numId w:val="16"/>
      </w:numPr>
      <w:spacing w:before="240" w:after="64" w:line="320" w:lineRule="auto"/>
      <w:ind w:firstLineChars="0" w:firstLine="0"/>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H1 字符,PIM 1 字符,h1 字符,标书1 字符,Heading 0 字符,Datasheet title 字符,合同标题 字符,Head1 字符,Heading apps 字符,1st level 字符,Section Head 字符,l1 字符,Level 1 Topic Heading 字符,章节 字符,H11 字符,H12 字符,H13 字符,H14 字符,H15 字符,H16 字符,H17 字符,H18 字符,H19 字符,H110 字符,H111 字符,H112 字符"/>
    <w:basedOn w:val="a1"/>
    <w:link w:val="1"/>
    <w:qFormat/>
    <w:rsid w:val="006801EC"/>
    <w:rPr>
      <w:rFonts w:ascii="Calibri" w:eastAsia="宋体" w:hAnsi="Calibri" w:cs="Times New Roman"/>
      <w:b/>
      <w:bCs/>
      <w:kern w:val="44"/>
      <w:sz w:val="44"/>
      <w:szCs w:val="44"/>
    </w:rPr>
  </w:style>
  <w:style w:type="character" w:customStyle="1" w:styleId="20">
    <w:name w:val="标题 2 字符"/>
    <w:aliases w:val="H2 字符,节 字符,标题 21 字符,章标题 字符,h2 字符,sect 1.2 字符,Chapter Number/Appendix Letter 字符,chn 字符,Level 2 Topic Heading 字符,第一层条 字符,2nd level 字符,Header 2 字符,l2 字符,Underrubrik1 字符,prop2 字符,Heading2 字符,No Number 字符,A 字符,o 字符,Heading 2 Hidden 字符,H2-Heading 2 字符"/>
    <w:basedOn w:val="a1"/>
    <w:link w:val="2"/>
    <w:qFormat/>
    <w:rsid w:val="006801EC"/>
    <w:rPr>
      <w:rFonts w:asciiTheme="majorHAnsi" w:eastAsiaTheme="majorEastAsia" w:hAnsiTheme="majorHAnsi" w:cstheme="majorBidi"/>
      <w:b/>
      <w:bCs/>
      <w:kern w:val="2"/>
      <w:sz w:val="32"/>
      <w:szCs w:val="32"/>
    </w:rPr>
  </w:style>
  <w:style w:type="character" w:customStyle="1" w:styleId="30">
    <w:name w:val="标题 3 字符"/>
    <w:aliases w:val="h3 字符,H3 字符,l3 字符,CT 字符,level_3 字符,PIM 3 字符,Level 3 Head 字符,Heading 3 - old 字符,sect1.2.3 字符,prop3 字符,3 字符,3heading 字符,heading 3 字符,Heading 31 字符,Heading 3 hidden 字符,2h 字符,h31 字符,h32 字符,Section 字符,Heading 2.3 字符,(Alt+3) 字符,1.2.3. 字符,alltoc 字符"/>
    <w:basedOn w:val="a1"/>
    <w:link w:val="3"/>
    <w:qFormat/>
    <w:rsid w:val="006801EC"/>
    <w:rPr>
      <w:rFonts w:ascii="Calibri" w:eastAsia="宋体" w:hAnsi="Calibri" w:cs="Times New Roman"/>
      <w:b/>
      <w:bCs/>
      <w:kern w:val="2"/>
      <w:sz w:val="32"/>
      <w:szCs w:val="32"/>
    </w:rPr>
  </w:style>
  <w:style w:type="character" w:customStyle="1" w:styleId="41">
    <w:name w:val="标题 4 字符"/>
    <w:aliases w:val="H4 字符,h4 字符,PIM 4 字符,bl 字符,bb 字符,sect 1.2.3.4 字符,bullet 字符,First Subheading 字符,第三层条 字符,H41 字符,H42 字符,H43 字符,H44 字符,H45 字符,H46 字符,H47 字符,H48 字符,H49 字符,H410 字符,H411 字符,H421 字符,H431 字符,H441 字符,H451 字符,H461 字符,H471 字符,H481 字符,H491 字符,H4101 字符,4 字符"/>
    <w:basedOn w:val="a1"/>
    <w:link w:val="40"/>
    <w:qFormat/>
    <w:rsid w:val="006801EC"/>
    <w:rPr>
      <w:rFonts w:asciiTheme="majorHAnsi" w:eastAsiaTheme="majorEastAsia" w:hAnsiTheme="majorHAnsi" w:cstheme="majorBidi"/>
      <w:b/>
      <w:bCs/>
      <w:kern w:val="2"/>
      <w:sz w:val="28"/>
      <w:szCs w:val="28"/>
    </w:rPr>
  </w:style>
  <w:style w:type="character" w:customStyle="1" w:styleId="50">
    <w:name w:val="标题 5 字符"/>
    <w:aliases w:val="H5 字符,h5 字符,PIM 5 字符,Second Subheading 字符,第四层条 字符,Level 3 - i 字符,Table label 字符,l5 字符,hm 字符,mh2 字符,Module heading 2 字符,Head 5 字符,list 5 字符,5 字符,dash 字符,ds 字符,dd 字符,Titre5 字符,Roman list 字符,heading 5 字符,口 字符,口1 字符,口2 字符,l4 字符,h51 字符,heading 51 字符"/>
    <w:basedOn w:val="a1"/>
    <w:link w:val="5"/>
    <w:qFormat/>
    <w:rsid w:val="006801EC"/>
    <w:rPr>
      <w:rFonts w:ascii="Calibri" w:eastAsia="宋体" w:hAnsi="Calibri" w:cs="Times New Roman"/>
      <w:b/>
      <w:bCs/>
      <w:kern w:val="2"/>
      <w:sz w:val="28"/>
      <w:szCs w:val="28"/>
    </w:rPr>
  </w:style>
  <w:style w:type="character" w:customStyle="1" w:styleId="60">
    <w:name w:val="标题 6 字符"/>
    <w:aliases w:val="H6 字符,PIM 6 字符,Bullet (Single Lines) 字符,1 字符,h6 字符,Third Subheading 字符,第五层条 字符,Legal Level 1. 字符,BOD 4 字符,L6 字符,Bullet list 字符,h61 字符,heading 61 字符,heading 6 字符,项目列表 字符,正文六级标题 字符,6 字符,标题 6(ALT+6) 字符,ToolsHeading 6 字符,条 4 字符,l6 字符,hsm 字符,sd 字符"/>
    <w:basedOn w:val="a1"/>
    <w:link w:val="6"/>
    <w:uiPriority w:val="9"/>
    <w:qFormat/>
    <w:rsid w:val="006801EC"/>
    <w:rPr>
      <w:rFonts w:asciiTheme="majorHAnsi" w:eastAsiaTheme="majorEastAsia" w:hAnsiTheme="majorHAnsi" w:cstheme="majorBidi"/>
      <w:b/>
      <w:bCs/>
      <w:kern w:val="2"/>
      <w:sz w:val="24"/>
      <w:szCs w:val="24"/>
    </w:rPr>
  </w:style>
  <w:style w:type="character" w:customStyle="1" w:styleId="70">
    <w:name w:val="标题 7 字符"/>
    <w:aliases w:val="PIM 7 字符,heading 7 字符,L7 字符,Bulleted list 字符,ITT t7 字符,PA Appendix Major 字符,T7 字符,(use for appendix) 字符,REFERENCES DOCUMENTS 字符,Header 7 字符,letter list 字符,H7 字符,H TIMES1 字符,不用 字符,正文七级标题 字符,Legal Level 1.1. 字符,（1） 字符,h7 字符,L1 Heading 7 字符,sdf 字符"/>
    <w:basedOn w:val="a1"/>
    <w:link w:val="7"/>
    <w:uiPriority w:val="9"/>
    <w:qFormat/>
    <w:rsid w:val="006801EC"/>
    <w:rPr>
      <w:rFonts w:ascii="Calibri" w:eastAsia="宋体" w:hAnsi="Calibri" w:cs="Times New Roman"/>
      <w:b/>
      <w:bCs/>
      <w:kern w:val="2"/>
      <w:sz w:val="24"/>
      <w:szCs w:val="24"/>
    </w:rPr>
  </w:style>
  <w:style w:type="character" w:customStyle="1" w:styleId="80">
    <w:name w:val="标题 8 字符"/>
    <w:aliases w:val="标题6 字符,heading 8 字符,Table Heading 字符,Vedlegg 字符,Annex 字符,ITT t8 字符,PA Appendix Minor 字符,T8 字符,(use for figures) 字符,(figure) 字符,GLOSSAIRE 字符,Header 8 字符,注意框体 字符,H8 字符,不用8 字符,正文八级标题 字符,Legal Level 1.1.1. 字符,h8 字符,List(a) 字符,AppendixSubHead 字符,t 字符"/>
    <w:basedOn w:val="a1"/>
    <w:link w:val="8"/>
    <w:uiPriority w:val="9"/>
    <w:rsid w:val="006801EC"/>
    <w:rPr>
      <w:rFonts w:asciiTheme="majorHAnsi" w:eastAsiaTheme="majorEastAsia" w:hAnsiTheme="majorHAnsi" w:cstheme="majorBidi"/>
      <w:kern w:val="2"/>
      <w:sz w:val="24"/>
      <w:szCs w:val="24"/>
    </w:rPr>
  </w:style>
  <w:style w:type="character" w:customStyle="1" w:styleId="90">
    <w:name w:val="标题 9 字符"/>
    <w:aliases w:val="Appendix 字符,PIM 9 字符,huh 字符,heading 9 字符,App1 字符,Figure Heading 字符,FH 字符,Attachment 字符,Annex1 字符, Appen 1 字符,Appen 1 字符,Uvedl 字符,ITT t9 字符,T9 字符,Bijlage 字符,(use for tables) 字符,figures title 字符,tt 字符,table title 字符,标题 45 字符,Header 9 字符,H9 字符"/>
    <w:basedOn w:val="a1"/>
    <w:link w:val="9"/>
    <w:uiPriority w:val="9"/>
    <w:qFormat/>
    <w:rsid w:val="006801EC"/>
    <w:rPr>
      <w:rFonts w:asciiTheme="majorHAnsi" w:eastAsiaTheme="majorEastAsia" w:hAnsiTheme="majorHAnsi" w:cstheme="majorBidi"/>
      <w:kern w:val="2"/>
      <w:sz w:val="24"/>
      <w:szCs w:val="21"/>
    </w:rPr>
  </w:style>
  <w:style w:type="paragraph" w:styleId="a4">
    <w:name w:val="Normal Indent"/>
    <w:aliases w:val="正文（小字）,正文双线,表正文,正文非缩进,标题4,ALT+Z,水上软件,特点,段1,正文不缩进,正文对齐,正文双线 Char Char,四号,正文（首行缩进两字） Char,正文（首行缩进两字） Char Char Char Char Char Char Char Char Char Char Char Char Char Char,鋘drad,???änd,Paragraph2,Paragraph3,Paragraph4,Paragraph5,正文小标"/>
    <w:basedOn w:val="a0"/>
    <w:link w:val="a5"/>
    <w:uiPriority w:val="99"/>
    <w:unhideWhenUsed/>
    <w:qFormat/>
    <w:rsid w:val="006801EC"/>
    <w:pPr>
      <w:spacing w:line="240" w:lineRule="auto"/>
      <w:ind w:firstLine="420"/>
    </w:pPr>
  </w:style>
  <w:style w:type="paragraph" w:styleId="a6">
    <w:name w:val="caption"/>
    <w:aliases w:val="题注-QBPT,Caption Char,Caption Char Char Char,Caption Char Char1,Caption Char Char Char Char,Caption Char Char,题注(图注),Char2 Char,题注格式,table,题注图,题注(图注) + 居中,BB,题注1 Char, Char Char Char Char Char, Char2 Char, Char3,信息主题, Char Char Char,题注 Char Char,统战部题注"/>
    <w:basedOn w:val="a0"/>
    <w:next w:val="a0"/>
    <w:link w:val="a7"/>
    <w:unhideWhenUsed/>
    <w:qFormat/>
    <w:rsid w:val="006801EC"/>
    <w:pPr>
      <w:spacing w:line="240" w:lineRule="auto"/>
    </w:pPr>
    <w:rPr>
      <w:rFonts w:asciiTheme="majorHAnsi" w:eastAsia="黑体" w:hAnsiTheme="majorHAnsi" w:cstheme="majorBidi"/>
      <w:sz w:val="20"/>
      <w:szCs w:val="20"/>
    </w:rPr>
  </w:style>
  <w:style w:type="paragraph" w:styleId="a8">
    <w:name w:val="Document Map"/>
    <w:basedOn w:val="a0"/>
    <w:link w:val="a9"/>
    <w:unhideWhenUsed/>
    <w:qFormat/>
    <w:rsid w:val="006801EC"/>
    <w:pPr>
      <w:spacing w:line="240" w:lineRule="auto"/>
    </w:pPr>
    <w:rPr>
      <w:rFonts w:ascii="宋体"/>
      <w:sz w:val="18"/>
      <w:szCs w:val="18"/>
    </w:rPr>
  </w:style>
  <w:style w:type="character" w:customStyle="1" w:styleId="a9">
    <w:name w:val="文档结构图 字符"/>
    <w:basedOn w:val="a1"/>
    <w:link w:val="a8"/>
    <w:qFormat/>
    <w:rsid w:val="006801EC"/>
    <w:rPr>
      <w:rFonts w:ascii="宋体" w:eastAsia="宋体" w:hAnsi="Calibri" w:cs="Times New Roman"/>
      <w:sz w:val="18"/>
      <w:szCs w:val="18"/>
    </w:rPr>
  </w:style>
  <w:style w:type="paragraph" w:styleId="aa">
    <w:name w:val="annotation text"/>
    <w:aliases w:val="图表批注文字"/>
    <w:basedOn w:val="a0"/>
    <w:link w:val="ab"/>
    <w:qFormat/>
    <w:rsid w:val="006801EC"/>
    <w:pPr>
      <w:spacing w:line="240" w:lineRule="auto"/>
      <w:ind w:firstLineChars="0" w:firstLine="0"/>
    </w:pPr>
    <w:rPr>
      <w:rFonts w:asciiTheme="minorHAnsi" w:hAnsiTheme="minorHAnsi" w:cstheme="minorBidi"/>
      <w:sz w:val="21"/>
    </w:rPr>
  </w:style>
  <w:style w:type="character" w:customStyle="1" w:styleId="ab">
    <w:name w:val="批注文字 字符"/>
    <w:aliases w:val="图表批注文字 字符"/>
    <w:link w:val="aa"/>
    <w:qFormat/>
    <w:rsid w:val="006801EC"/>
    <w:rPr>
      <w:rFonts w:eastAsia="宋体"/>
      <w:szCs w:val="24"/>
    </w:rPr>
  </w:style>
  <w:style w:type="paragraph" w:styleId="ac">
    <w:name w:val="Body Text"/>
    <w:aliases w:val="bt,EHPT,Body Text2,正文文字,正文文字 Char,正文文本 Char1 Char,正文文字 Char Char Char,正文文字 Char Char, ändrad,contents,?y????,?y?????,ändrad,数字符号编号,heading3,NCDOT Body Text,Starbucks Body Text,3 indent,heading31,Book Title"/>
    <w:basedOn w:val="a0"/>
    <w:link w:val="ad"/>
    <w:uiPriority w:val="99"/>
    <w:qFormat/>
    <w:rsid w:val="006801EC"/>
    <w:pPr>
      <w:spacing w:line="240" w:lineRule="auto"/>
      <w:ind w:left="124" w:firstLineChars="0" w:firstLine="0"/>
    </w:pPr>
    <w:rPr>
      <w:rFonts w:ascii="宋体" w:hAnsi="宋体" w:cstheme="minorBidi"/>
      <w:kern w:val="0"/>
      <w:sz w:val="23"/>
      <w:szCs w:val="23"/>
      <w:lang w:eastAsia="en-US"/>
    </w:rPr>
  </w:style>
  <w:style w:type="character" w:customStyle="1" w:styleId="ad">
    <w:name w:val="正文文本 字符"/>
    <w:aliases w:val="bt 字符,EHPT 字符,Body Text2 字符,正文文字 字符,正文文字 Char 字符,正文文本 Char1 Char 字符,正文文字 Char Char Char 字符,正文文字 Char Char 字符, ändrad 字符,contents 字符,?y???? 字符,?y????? 字符,ändrad 字符,数字符号编号 字符,heading3 字符,NCDOT Body Text 字符,Starbucks Body Text 字符,3 indent 字符"/>
    <w:basedOn w:val="a1"/>
    <w:link w:val="ac"/>
    <w:qFormat/>
    <w:rsid w:val="006801EC"/>
    <w:rPr>
      <w:rFonts w:ascii="宋体" w:eastAsia="宋体" w:hAnsi="宋体"/>
      <w:kern w:val="0"/>
      <w:sz w:val="23"/>
      <w:szCs w:val="23"/>
      <w:lang w:eastAsia="en-US"/>
    </w:rPr>
  </w:style>
  <w:style w:type="paragraph" w:styleId="ae">
    <w:name w:val="Balloon Text"/>
    <w:basedOn w:val="a0"/>
    <w:link w:val="af"/>
    <w:unhideWhenUsed/>
    <w:qFormat/>
    <w:rsid w:val="006801EC"/>
    <w:pPr>
      <w:spacing w:line="240" w:lineRule="auto"/>
    </w:pPr>
    <w:rPr>
      <w:sz w:val="18"/>
      <w:szCs w:val="18"/>
    </w:rPr>
  </w:style>
  <w:style w:type="character" w:customStyle="1" w:styleId="af">
    <w:name w:val="批注框文本 字符"/>
    <w:basedOn w:val="a1"/>
    <w:link w:val="ae"/>
    <w:qFormat/>
    <w:rsid w:val="006801EC"/>
    <w:rPr>
      <w:rFonts w:ascii="Calibri" w:eastAsia="宋体" w:hAnsi="Calibri" w:cs="Times New Roman"/>
      <w:sz w:val="18"/>
      <w:szCs w:val="18"/>
    </w:rPr>
  </w:style>
  <w:style w:type="paragraph" w:styleId="af0">
    <w:name w:val="footer"/>
    <w:basedOn w:val="a0"/>
    <w:link w:val="af1"/>
    <w:unhideWhenUsed/>
    <w:qFormat/>
    <w:rsid w:val="006801EC"/>
    <w:pPr>
      <w:tabs>
        <w:tab w:val="center" w:pos="4153"/>
        <w:tab w:val="right" w:pos="8306"/>
      </w:tabs>
      <w:snapToGrid w:val="0"/>
    </w:pPr>
    <w:rPr>
      <w:sz w:val="18"/>
      <w:szCs w:val="18"/>
    </w:rPr>
  </w:style>
  <w:style w:type="character" w:customStyle="1" w:styleId="af1">
    <w:name w:val="页脚 字符"/>
    <w:basedOn w:val="a1"/>
    <w:link w:val="af0"/>
    <w:qFormat/>
    <w:rsid w:val="006801EC"/>
    <w:rPr>
      <w:rFonts w:ascii="Calibri" w:eastAsia="宋体" w:hAnsi="Calibri" w:cs="Times New Roman"/>
      <w:sz w:val="18"/>
      <w:szCs w:val="18"/>
    </w:rPr>
  </w:style>
  <w:style w:type="paragraph" w:styleId="af2">
    <w:name w:val="header"/>
    <w:basedOn w:val="a0"/>
    <w:link w:val="af3"/>
    <w:unhideWhenUsed/>
    <w:qFormat/>
    <w:rsid w:val="006801EC"/>
    <w:pPr>
      <w:pBdr>
        <w:bottom w:val="single" w:sz="6" w:space="1" w:color="auto"/>
      </w:pBdr>
      <w:tabs>
        <w:tab w:val="center" w:pos="4153"/>
        <w:tab w:val="right" w:pos="8306"/>
      </w:tabs>
      <w:snapToGrid w:val="0"/>
      <w:jc w:val="center"/>
    </w:pPr>
    <w:rPr>
      <w:sz w:val="18"/>
      <w:szCs w:val="18"/>
    </w:rPr>
  </w:style>
  <w:style w:type="character" w:customStyle="1" w:styleId="af3">
    <w:name w:val="页眉 字符"/>
    <w:basedOn w:val="a1"/>
    <w:link w:val="af2"/>
    <w:qFormat/>
    <w:rsid w:val="006801EC"/>
    <w:rPr>
      <w:rFonts w:ascii="Calibri" w:eastAsia="宋体" w:hAnsi="Calibri" w:cs="Times New Roman"/>
      <w:sz w:val="18"/>
      <w:szCs w:val="18"/>
    </w:rPr>
  </w:style>
  <w:style w:type="paragraph" w:styleId="11">
    <w:name w:val="toc 1"/>
    <w:basedOn w:val="a0"/>
    <w:next w:val="a0"/>
    <w:uiPriority w:val="39"/>
    <w:unhideWhenUsed/>
    <w:qFormat/>
    <w:rsid w:val="006801EC"/>
  </w:style>
  <w:style w:type="paragraph" w:styleId="21">
    <w:name w:val="toc 2"/>
    <w:basedOn w:val="a0"/>
    <w:next w:val="a0"/>
    <w:uiPriority w:val="39"/>
    <w:unhideWhenUsed/>
    <w:qFormat/>
    <w:rsid w:val="006801EC"/>
    <w:pPr>
      <w:ind w:leftChars="200" w:left="420"/>
    </w:pPr>
  </w:style>
  <w:style w:type="paragraph" w:styleId="af4">
    <w:name w:val="Normal (Web)"/>
    <w:basedOn w:val="a0"/>
    <w:unhideWhenUsed/>
    <w:qFormat/>
    <w:rsid w:val="006801EC"/>
    <w:pPr>
      <w:widowControl/>
      <w:spacing w:before="100" w:beforeAutospacing="1" w:after="100" w:afterAutospacing="1" w:line="240" w:lineRule="auto"/>
      <w:ind w:firstLineChars="0" w:firstLine="0"/>
    </w:pPr>
    <w:rPr>
      <w:rFonts w:ascii="宋体" w:hAnsi="宋体" w:cs="宋体"/>
      <w:kern w:val="0"/>
    </w:rPr>
  </w:style>
  <w:style w:type="paragraph" w:styleId="af5">
    <w:name w:val="Title"/>
    <w:basedOn w:val="a0"/>
    <w:next w:val="a0"/>
    <w:link w:val="12"/>
    <w:qFormat/>
    <w:rsid w:val="006801EC"/>
    <w:pPr>
      <w:spacing w:before="240" w:after="60"/>
      <w:jc w:val="center"/>
      <w:outlineLvl w:val="0"/>
    </w:pPr>
    <w:rPr>
      <w:rFonts w:ascii="Cambria" w:eastAsiaTheme="minorEastAsia" w:hAnsi="Cambria"/>
      <w:b/>
      <w:bCs/>
      <w:sz w:val="32"/>
      <w:szCs w:val="32"/>
    </w:rPr>
  </w:style>
  <w:style w:type="character" w:customStyle="1" w:styleId="12">
    <w:name w:val="标题 字符1"/>
    <w:link w:val="af5"/>
    <w:qFormat/>
    <w:rsid w:val="006801EC"/>
    <w:rPr>
      <w:rFonts w:ascii="Cambria" w:hAnsi="Cambria" w:cs="Times New Roman"/>
      <w:b/>
      <w:bCs/>
      <w:sz w:val="32"/>
      <w:szCs w:val="32"/>
    </w:rPr>
  </w:style>
  <w:style w:type="paragraph" w:styleId="af6">
    <w:name w:val="annotation subject"/>
    <w:basedOn w:val="aa"/>
    <w:next w:val="aa"/>
    <w:link w:val="af7"/>
    <w:unhideWhenUsed/>
    <w:qFormat/>
    <w:rsid w:val="006801EC"/>
    <w:pPr>
      <w:spacing w:line="360" w:lineRule="auto"/>
      <w:ind w:firstLineChars="200" w:firstLine="200"/>
    </w:pPr>
    <w:rPr>
      <w:rFonts w:ascii="Calibri" w:hAnsi="Calibri" w:cs="Times New Roman"/>
      <w:b/>
      <w:bCs/>
      <w:sz w:val="24"/>
    </w:rPr>
  </w:style>
  <w:style w:type="character" w:customStyle="1" w:styleId="af7">
    <w:name w:val="批注主题 字符"/>
    <w:basedOn w:val="ab"/>
    <w:link w:val="af6"/>
    <w:qFormat/>
    <w:rsid w:val="006801EC"/>
    <w:rPr>
      <w:rFonts w:ascii="Calibri" w:eastAsia="宋体" w:hAnsi="Calibri" w:cs="Times New Roman"/>
      <w:b/>
      <w:bCs/>
      <w:sz w:val="24"/>
      <w:szCs w:val="24"/>
    </w:rPr>
  </w:style>
  <w:style w:type="table" w:styleId="af8">
    <w:name w:val="Table Grid"/>
    <w:basedOn w:val="a2"/>
    <w:uiPriority w:val="59"/>
    <w:qFormat/>
    <w:rsid w:val="006801E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9">
    <w:name w:val="Strong"/>
    <w:qFormat/>
    <w:rsid w:val="006801EC"/>
    <w:rPr>
      <w:b/>
      <w:bCs/>
    </w:rPr>
  </w:style>
  <w:style w:type="character" w:styleId="afa">
    <w:name w:val="Hyperlink"/>
    <w:aliases w:val="目录样式"/>
    <w:basedOn w:val="a1"/>
    <w:uiPriority w:val="99"/>
    <w:unhideWhenUsed/>
    <w:qFormat/>
    <w:rsid w:val="006801EC"/>
    <w:rPr>
      <w:color w:val="0563C1" w:themeColor="hyperlink"/>
      <w:u w:val="single"/>
    </w:rPr>
  </w:style>
  <w:style w:type="character" w:styleId="afb">
    <w:name w:val="annotation reference"/>
    <w:basedOn w:val="a1"/>
    <w:uiPriority w:val="99"/>
    <w:unhideWhenUsed/>
    <w:rsid w:val="006801EC"/>
    <w:rPr>
      <w:sz w:val="21"/>
      <w:szCs w:val="21"/>
    </w:rPr>
  </w:style>
  <w:style w:type="character" w:customStyle="1" w:styleId="afc">
    <w:name w:val="标题 字符"/>
    <w:basedOn w:val="a1"/>
    <w:qFormat/>
    <w:rsid w:val="006801EC"/>
    <w:rPr>
      <w:rFonts w:asciiTheme="majorHAnsi" w:eastAsiaTheme="majorEastAsia" w:hAnsiTheme="majorHAnsi" w:cstheme="majorBidi"/>
      <w:b/>
      <w:bCs/>
      <w:sz w:val="32"/>
      <w:szCs w:val="32"/>
    </w:rPr>
  </w:style>
  <w:style w:type="paragraph" w:customStyle="1" w:styleId="13">
    <w:name w:val="普通(网站)1"/>
    <w:basedOn w:val="a0"/>
    <w:qFormat/>
    <w:rsid w:val="006801EC"/>
    <w:pPr>
      <w:widowControl/>
      <w:spacing w:before="100" w:beforeAutospacing="1" w:after="100" w:afterAutospacing="1"/>
    </w:pPr>
    <w:rPr>
      <w:rFonts w:ascii="宋体" w:hAnsi="宋体"/>
      <w:kern w:val="0"/>
    </w:rPr>
  </w:style>
  <w:style w:type="paragraph" w:customStyle="1" w:styleId="TOC1">
    <w:name w:val="TOC 标题1"/>
    <w:basedOn w:val="1"/>
    <w:next w:val="a0"/>
    <w:unhideWhenUsed/>
    <w:qFormat/>
    <w:rsid w:val="006801EC"/>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Char">
    <w:name w:val="表格正文 Char"/>
    <w:link w:val="afd"/>
    <w:qFormat/>
    <w:rsid w:val="006801EC"/>
    <w:rPr>
      <w:rFonts w:ascii="Calibri" w:hAnsi="Calibri"/>
      <w:sz w:val="24"/>
      <w:lang w:val="en-US" w:eastAsia="zh-CN"/>
    </w:rPr>
  </w:style>
  <w:style w:type="paragraph" w:customStyle="1" w:styleId="afd">
    <w:name w:val="表格正文"/>
    <w:basedOn w:val="a0"/>
    <w:link w:val="Char"/>
    <w:qFormat/>
    <w:rsid w:val="006801EC"/>
    <w:pPr>
      <w:ind w:firstLineChars="0" w:firstLine="0"/>
      <w:jc w:val="both"/>
    </w:pPr>
    <w:rPr>
      <w:rFonts w:eastAsiaTheme="minorEastAsia" w:cstheme="minorBidi"/>
      <w:szCs w:val="22"/>
    </w:rPr>
  </w:style>
  <w:style w:type="paragraph" w:styleId="afe">
    <w:name w:val="List Paragraph"/>
    <w:aliases w:val="列出段落 qu,List,列出段落 ps,列出段落21,正文.制度,ZJGIS列表项,表格文本,1.2.3标题,编号,lp1,List Paragraph1,无缩进,style2,Bullet List,FooterText,numbered,Paragraphe de liste1,列1,列出段落11,图表,SG段落,符号列表,段落样式,使用列表编号,列出段落5,列出段落6,列出段落9,表格的标题,标题一,列出段落12,列出段落4,List Paragraph,正文段落1,标题 q,?,列"/>
    <w:basedOn w:val="a0"/>
    <w:link w:val="aff"/>
    <w:uiPriority w:val="34"/>
    <w:qFormat/>
    <w:rsid w:val="006801EC"/>
    <w:pPr>
      <w:ind w:firstLine="420"/>
    </w:pPr>
  </w:style>
  <w:style w:type="paragraph" w:customStyle="1" w:styleId="aff0">
    <w:name w:val="文档正文"/>
    <w:basedOn w:val="a0"/>
    <w:link w:val="Char0"/>
    <w:qFormat/>
    <w:rsid w:val="006801EC"/>
    <w:pPr>
      <w:adjustRightInd w:val="0"/>
      <w:spacing w:before="60" w:after="60"/>
      <w:ind w:firstLineChars="0" w:firstLine="482"/>
      <w:jc w:val="both"/>
      <w:textAlignment w:val="baseline"/>
    </w:pPr>
    <w:rPr>
      <w:rFonts w:ascii="Times New Roman" w:hAnsi="Times New Roman"/>
      <w:color w:val="323E4F" w:themeColor="text2" w:themeShade="BF"/>
      <w:kern w:val="0"/>
    </w:rPr>
  </w:style>
  <w:style w:type="character" w:customStyle="1" w:styleId="Char0">
    <w:name w:val="文档正文 Char"/>
    <w:basedOn w:val="a1"/>
    <w:link w:val="aff0"/>
    <w:qFormat/>
    <w:rsid w:val="006801EC"/>
    <w:rPr>
      <w:rFonts w:ascii="Times New Roman" w:eastAsia="宋体" w:hAnsi="Times New Roman" w:cs="Times New Roman"/>
      <w:color w:val="323E4F" w:themeColor="text2" w:themeShade="BF"/>
      <w:kern w:val="0"/>
      <w:sz w:val="24"/>
      <w:szCs w:val="24"/>
    </w:rPr>
  </w:style>
  <w:style w:type="paragraph" w:customStyle="1" w:styleId="aff1">
    <w:name w:val="*正文"/>
    <w:basedOn w:val="a0"/>
    <w:link w:val="CharChar"/>
    <w:qFormat/>
    <w:rsid w:val="006801EC"/>
    <w:pPr>
      <w:ind w:firstLine="480"/>
      <w:jc w:val="both"/>
    </w:pPr>
    <w:rPr>
      <w:rFonts w:ascii="Times New Roman" w:hAnsi="Times New Roman" w:cs="仿宋_GB2312"/>
    </w:rPr>
  </w:style>
  <w:style w:type="character" w:customStyle="1" w:styleId="CharChar">
    <w:name w:val="*正文 Char Char"/>
    <w:link w:val="aff1"/>
    <w:qFormat/>
    <w:rsid w:val="006801EC"/>
    <w:rPr>
      <w:rFonts w:ascii="Times New Roman" w:eastAsia="宋体" w:hAnsi="Times New Roman" w:cs="仿宋_GB2312"/>
      <w:sz w:val="24"/>
      <w:szCs w:val="24"/>
    </w:rPr>
  </w:style>
  <w:style w:type="paragraph" w:customStyle="1" w:styleId="22">
    <w:name w:val="样式 小四 首行缩进:  2 字符"/>
    <w:basedOn w:val="a0"/>
    <w:rsid w:val="006801EC"/>
    <w:pPr>
      <w:spacing w:line="240" w:lineRule="auto"/>
      <w:ind w:firstLine="480"/>
      <w:jc w:val="both"/>
    </w:pPr>
    <w:rPr>
      <w:rFonts w:ascii="Times New Roman" w:hAnsi="Times New Roman" w:cs="宋体"/>
      <w:szCs w:val="20"/>
    </w:rPr>
  </w:style>
  <w:style w:type="paragraph" w:customStyle="1" w:styleId="aff2">
    <w:name w:val="表"/>
    <w:basedOn w:val="a0"/>
    <w:next w:val="a0"/>
    <w:qFormat/>
    <w:rsid w:val="006801EC"/>
    <w:pPr>
      <w:tabs>
        <w:tab w:val="left" w:pos="680"/>
      </w:tabs>
      <w:adjustRightInd w:val="0"/>
      <w:spacing w:before="60" w:after="60"/>
      <w:ind w:firstLineChars="0" w:firstLine="0"/>
      <w:jc w:val="center"/>
      <w:textAlignment w:val="baseline"/>
    </w:pPr>
    <w:rPr>
      <w:rFonts w:ascii="Times New Roman" w:eastAsia="黑体" w:hAnsi="Times New Roman"/>
      <w:b/>
      <w:color w:val="000080"/>
      <w:kern w:val="0"/>
    </w:rPr>
  </w:style>
  <w:style w:type="character" w:customStyle="1" w:styleId="14">
    <w:name w:val="批注文字 字符1"/>
    <w:basedOn w:val="a1"/>
    <w:qFormat/>
    <w:rsid w:val="006801EC"/>
    <w:rPr>
      <w:rFonts w:ascii="Calibri" w:eastAsia="宋体" w:hAnsi="Calibri" w:cs="Times New Roman"/>
      <w:sz w:val="24"/>
      <w:szCs w:val="24"/>
    </w:rPr>
  </w:style>
  <w:style w:type="character" w:customStyle="1" w:styleId="Char1">
    <w:name w:val="批注文字 Char1"/>
    <w:basedOn w:val="a1"/>
    <w:rsid w:val="006801EC"/>
    <w:rPr>
      <w:rFonts w:ascii="Calibri" w:eastAsia="宋体" w:hAnsi="Calibri" w:cs="Times New Roman"/>
      <w:sz w:val="24"/>
      <w:szCs w:val="24"/>
    </w:rPr>
  </w:style>
  <w:style w:type="character" w:customStyle="1" w:styleId="CharChar0">
    <w:name w:val="图 Char Char"/>
    <w:link w:val="aff3"/>
    <w:qFormat/>
    <w:rsid w:val="006801EC"/>
    <w:rPr>
      <w:rFonts w:ascii="Cambria" w:eastAsia="黑体" w:hAnsi="Cambria"/>
      <w:szCs w:val="21"/>
    </w:rPr>
  </w:style>
  <w:style w:type="paragraph" w:customStyle="1" w:styleId="aff3">
    <w:name w:val="图"/>
    <w:basedOn w:val="a0"/>
    <w:link w:val="CharChar0"/>
    <w:qFormat/>
    <w:rsid w:val="006801EC"/>
    <w:pPr>
      <w:spacing w:before="50" w:after="50"/>
      <w:ind w:firstLineChars="0" w:firstLine="420"/>
      <w:jc w:val="center"/>
    </w:pPr>
    <w:rPr>
      <w:rFonts w:ascii="Cambria" w:eastAsia="黑体" w:hAnsi="Cambria" w:cstheme="minorBidi"/>
      <w:sz w:val="21"/>
      <w:szCs w:val="21"/>
    </w:rPr>
  </w:style>
  <w:style w:type="paragraph" w:customStyle="1" w:styleId="23">
    <w:name w:val="样式 正文缩进 + 首行缩进:  2 字符"/>
    <w:basedOn w:val="a4"/>
    <w:link w:val="2Char"/>
    <w:qFormat/>
    <w:rsid w:val="006801EC"/>
    <w:pPr>
      <w:snapToGrid w:val="0"/>
      <w:spacing w:line="520" w:lineRule="atLeast"/>
      <w:ind w:firstLine="200"/>
      <w:jc w:val="both"/>
    </w:pPr>
    <w:rPr>
      <w:rFonts w:ascii="Times New Roman" w:hAnsi="Times New Roman"/>
      <w:sz w:val="28"/>
      <w:szCs w:val="20"/>
    </w:rPr>
  </w:style>
  <w:style w:type="character" w:customStyle="1" w:styleId="2Char">
    <w:name w:val="样式 正文缩进 + 首行缩进:  2 字符 Char"/>
    <w:link w:val="23"/>
    <w:rsid w:val="006801EC"/>
    <w:rPr>
      <w:rFonts w:ascii="Times New Roman" w:eastAsia="宋体" w:hAnsi="Times New Roman" w:cs="Times New Roman"/>
      <w:sz w:val="28"/>
      <w:szCs w:val="20"/>
    </w:rPr>
  </w:style>
  <w:style w:type="paragraph" w:customStyle="1" w:styleId="15">
    <w:name w:val="苗1"/>
    <w:basedOn w:val="a0"/>
    <w:qFormat/>
    <w:rsid w:val="006801EC"/>
    <w:pPr>
      <w:spacing w:line="480" w:lineRule="exact"/>
      <w:ind w:firstLineChars="210" w:firstLine="588"/>
      <w:jc w:val="both"/>
    </w:pPr>
    <w:rPr>
      <w:rFonts w:ascii="宋体" w:hAnsi="宋体"/>
      <w:sz w:val="28"/>
      <w:szCs w:val="28"/>
    </w:rPr>
  </w:style>
  <w:style w:type="paragraph" w:customStyle="1" w:styleId="aff4">
    <w:name w:val="字母编号列项"/>
    <w:basedOn w:val="aff5"/>
    <w:link w:val="CharChar1"/>
    <w:rsid w:val="006801EC"/>
    <w:pPr>
      <w:ind w:left="907" w:hanging="420"/>
    </w:pPr>
  </w:style>
  <w:style w:type="paragraph" w:customStyle="1" w:styleId="aff5">
    <w:name w:val="段落"/>
    <w:link w:val="CharChar2"/>
    <w:qFormat/>
    <w:rsid w:val="006801EC"/>
    <w:pPr>
      <w:spacing w:line="400" w:lineRule="exact"/>
      <w:ind w:firstLine="482"/>
      <w:jc w:val="both"/>
    </w:pPr>
    <w:rPr>
      <w:rFonts w:ascii="Times New Roman" w:eastAsia="宋体" w:hAnsi="Times New Roman" w:cs="Times New Roman"/>
      <w:sz w:val="24"/>
    </w:rPr>
  </w:style>
  <w:style w:type="character" w:customStyle="1" w:styleId="CharChar2">
    <w:name w:val="段落 Char Char"/>
    <w:link w:val="aff5"/>
    <w:rsid w:val="006801EC"/>
    <w:rPr>
      <w:rFonts w:ascii="Times New Roman" w:eastAsia="宋体" w:hAnsi="Times New Roman" w:cs="Times New Roman"/>
      <w:kern w:val="0"/>
      <w:sz w:val="24"/>
      <w:szCs w:val="20"/>
    </w:rPr>
  </w:style>
  <w:style w:type="character" w:customStyle="1" w:styleId="CharChar1">
    <w:name w:val="字母编号列项 Char Char"/>
    <w:link w:val="aff4"/>
    <w:rsid w:val="006801EC"/>
    <w:rPr>
      <w:rFonts w:ascii="Times New Roman" w:eastAsia="宋体" w:hAnsi="Times New Roman" w:cs="Times New Roman"/>
      <w:sz w:val="24"/>
    </w:rPr>
  </w:style>
  <w:style w:type="paragraph" w:customStyle="1" w:styleId="aff6">
    <w:name w:val="表题注"/>
    <w:next w:val="a0"/>
    <w:link w:val="CharChar3"/>
    <w:rsid w:val="006801EC"/>
    <w:pPr>
      <w:spacing w:before="60" w:after="60"/>
      <w:ind w:left="-289" w:firstLine="289"/>
      <w:jc w:val="center"/>
    </w:pPr>
    <w:rPr>
      <w:rFonts w:ascii="黑体" w:eastAsia="黑体" w:hAnsi="Times New Roman" w:cs="Times New Roman"/>
      <w:sz w:val="24"/>
    </w:rPr>
  </w:style>
  <w:style w:type="character" w:customStyle="1" w:styleId="CharChar3">
    <w:name w:val="表题注 Char Char"/>
    <w:link w:val="aff6"/>
    <w:rsid w:val="006801EC"/>
    <w:rPr>
      <w:rFonts w:ascii="黑体" w:eastAsia="黑体" w:hAnsi="Times New Roman" w:cs="Times New Roman"/>
      <w:kern w:val="0"/>
      <w:sz w:val="24"/>
      <w:szCs w:val="20"/>
    </w:rPr>
  </w:style>
  <w:style w:type="paragraph" w:customStyle="1" w:styleId="aff7">
    <w:name w:val="数字编号列项"/>
    <w:basedOn w:val="aff5"/>
    <w:rsid w:val="006801EC"/>
    <w:pPr>
      <w:ind w:left="425" w:hanging="425"/>
    </w:pPr>
  </w:style>
  <w:style w:type="paragraph" w:customStyle="1" w:styleId="aff8">
    <w:name w:val="标准文件_段"/>
    <w:rsid w:val="006801EC"/>
    <w:pPr>
      <w:widowControl w:val="0"/>
      <w:autoSpaceDE w:val="0"/>
      <w:autoSpaceDN w:val="0"/>
      <w:adjustRightInd w:val="0"/>
      <w:snapToGrid w:val="0"/>
      <w:spacing w:line="276" w:lineRule="auto"/>
      <w:ind w:rightChars="-50" w:right="-50"/>
      <w:jc w:val="center"/>
    </w:pPr>
    <w:rPr>
      <w:rFonts w:ascii="Times New Roman" w:eastAsia="宋体" w:hAnsi="Times New Roman" w:cs="Times New Roman"/>
      <w:spacing w:val="2"/>
      <w:sz w:val="24"/>
      <w:lang w:val="fr-FR"/>
    </w:rPr>
  </w:style>
  <w:style w:type="character" w:customStyle="1" w:styleId="Char2">
    <w:name w:val="图题注 Char"/>
    <w:link w:val="aff9"/>
    <w:rsid w:val="006801EC"/>
    <w:rPr>
      <w:rFonts w:ascii="黑体" w:eastAsia="黑体" w:hAnsi="Cambria"/>
      <w:kern w:val="2"/>
      <w:sz w:val="24"/>
      <w:szCs w:val="22"/>
    </w:rPr>
  </w:style>
  <w:style w:type="paragraph" w:customStyle="1" w:styleId="aff9">
    <w:name w:val="图题注"/>
    <w:basedOn w:val="a6"/>
    <w:next w:val="a0"/>
    <w:link w:val="Char2"/>
    <w:rsid w:val="006801EC"/>
    <w:pPr>
      <w:adjustRightInd w:val="0"/>
      <w:spacing w:before="60" w:after="60" w:line="360" w:lineRule="auto"/>
      <w:ind w:left="421" w:firstLineChars="0" w:firstLine="0"/>
      <w:jc w:val="center"/>
    </w:pPr>
    <w:rPr>
      <w:rFonts w:ascii="黑体" w:hAnsi="Cambria" w:cstheme="minorBidi"/>
      <w:sz w:val="24"/>
      <w:szCs w:val="22"/>
    </w:rPr>
  </w:style>
  <w:style w:type="paragraph" w:customStyle="1" w:styleId="affa">
    <w:name w:val="图表标题"/>
    <w:basedOn w:val="a0"/>
    <w:next w:val="a0"/>
    <w:link w:val="Char3"/>
    <w:qFormat/>
    <w:rsid w:val="006801EC"/>
    <w:pPr>
      <w:ind w:firstLineChars="0" w:firstLine="0"/>
      <w:jc w:val="center"/>
    </w:pPr>
    <w:rPr>
      <w:rFonts w:ascii="宋体" w:hAnsi="宋体"/>
      <w:sz w:val="21"/>
      <w:szCs w:val="22"/>
    </w:rPr>
  </w:style>
  <w:style w:type="paragraph" w:customStyle="1" w:styleId="itemlist">
    <w:name w:val="itemlist"/>
    <w:basedOn w:val="a0"/>
    <w:rsid w:val="006801EC"/>
    <w:pPr>
      <w:widowControl/>
      <w:spacing w:before="100" w:beforeAutospacing="1" w:after="100" w:afterAutospacing="1" w:line="240" w:lineRule="auto"/>
      <w:ind w:firstLineChars="0" w:firstLine="0"/>
    </w:pPr>
    <w:rPr>
      <w:rFonts w:ascii="宋体" w:hAnsi="宋体" w:cs="宋体"/>
      <w:kern w:val="0"/>
    </w:rPr>
  </w:style>
  <w:style w:type="paragraph" w:customStyle="1" w:styleId="itemlist2">
    <w:name w:val="itemlist2"/>
    <w:basedOn w:val="a0"/>
    <w:rsid w:val="006801EC"/>
    <w:pPr>
      <w:widowControl/>
      <w:spacing w:before="100" w:beforeAutospacing="1" w:after="100" w:afterAutospacing="1" w:line="240" w:lineRule="auto"/>
      <w:ind w:firstLineChars="0" w:firstLine="0"/>
    </w:pPr>
    <w:rPr>
      <w:rFonts w:ascii="宋体" w:hAnsi="宋体" w:cs="宋体"/>
      <w:kern w:val="0"/>
    </w:rPr>
  </w:style>
  <w:style w:type="paragraph" w:customStyle="1" w:styleId="24">
    <w:name w:val="级别2——节"/>
    <w:basedOn w:val="a0"/>
    <w:next w:val="aff0"/>
    <w:qFormat/>
    <w:rsid w:val="006801EC"/>
    <w:pPr>
      <w:keepNext/>
      <w:keepLines/>
      <w:tabs>
        <w:tab w:val="left" w:pos="2456"/>
      </w:tabs>
      <w:adjustRightInd w:val="0"/>
      <w:spacing w:beforeLines="150" w:afterLines="100" w:line="312" w:lineRule="auto"/>
      <w:ind w:left="-400" w:firstLineChars="0" w:firstLine="0"/>
      <w:jc w:val="both"/>
      <w:outlineLvl w:val="1"/>
    </w:pPr>
    <w:rPr>
      <w:rFonts w:ascii="微软雅黑" w:eastAsia="微软雅黑" w:hAnsi="微软雅黑" w:cs="宋体"/>
      <w:b/>
      <w:bCs/>
      <w:sz w:val="36"/>
      <w:szCs w:val="36"/>
    </w:rPr>
  </w:style>
  <w:style w:type="paragraph" w:customStyle="1" w:styleId="31">
    <w:name w:val="级别3——小节"/>
    <w:basedOn w:val="a0"/>
    <w:next w:val="aff0"/>
    <w:qFormat/>
    <w:rsid w:val="006801EC"/>
    <w:pPr>
      <w:keepNext/>
      <w:keepLines/>
      <w:tabs>
        <w:tab w:val="left" w:pos="5691"/>
      </w:tabs>
      <w:adjustRightInd w:val="0"/>
      <w:spacing w:beforeLines="50" w:afterLines="50" w:line="312" w:lineRule="auto"/>
      <w:ind w:left="4704" w:firstLineChars="0" w:firstLine="0"/>
      <w:jc w:val="both"/>
      <w:outlineLvl w:val="2"/>
    </w:pPr>
    <w:rPr>
      <w:rFonts w:ascii="微软雅黑" w:eastAsia="微软雅黑" w:hAnsi="微软雅黑" w:cs="Arial"/>
      <w:b/>
      <w:bCs/>
      <w:sz w:val="32"/>
      <w:szCs w:val="32"/>
    </w:rPr>
  </w:style>
  <w:style w:type="paragraph" w:styleId="32">
    <w:name w:val="toc 3"/>
    <w:basedOn w:val="a0"/>
    <w:next w:val="a0"/>
    <w:autoRedefine/>
    <w:uiPriority w:val="39"/>
    <w:unhideWhenUsed/>
    <w:qFormat/>
    <w:rsid w:val="00CC3561"/>
    <w:pPr>
      <w:tabs>
        <w:tab w:val="left" w:pos="2160"/>
        <w:tab w:val="right" w:leader="dot" w:pos="8302"/>
      </w:tabs>
      <w:ind w:leftChars="400" w:left="960" w:firstLine="480"/>
    </w:pPr>
  </w:style>
  <w:style w:type="paragraph" w:customStyle="1" w:styleId="ordinary-output">
    <w:name w:val="ordinary-output"/>
    <w:basedOn w:val="a0"/>
    <w:qFormat/>
    <w:rsid w:val="00325DB7"/>
    <w:pPr>
      <w:widowControl/>
      <w:tabs>
        <w:tab w:val="left" w:pos="420"/>
      </w:tabs>
      <w:suppressAutoHyphens/>
      <w:spacing w:before="28" w:after="28" w:line="240" w:lineRule="auto"/>
      <w:ind w:firstLineChars="0" w:firstLine="0"/>
    </w:pPr>
    <w:rPr>
      <w:rFonts w:ascii="宋体" w:hAnsi="宋体" w:cs="宋体"/>
    </w:rPr>
  </w:style>
  <w:style w:type="numbering" w:customStyle="1" w:styleId="Arial412">
    <w:name w:val="样式 多级符号 (西文) Arial (中文) 黑体 小四 加粗412"/>
    <w:basedOn w:val="a3"/>
    <w:rsid w:val="00767AF0"/>
    <w:pPr>
      <w:numPr>
        <w:numId w:val="5"/>
      </w:numPr>
    </w:pPr>
  </w:style>
  <w:style w:type="paragraph" w:styleId="TOC">
    <w:name w:val="TOC Heading"/>
    <w:basedOn w:val="1"/>
    <w:next w:val="a0"/>
    <w:uiPriority w:val="39"/>
    <w:unhideWhenUsed/>
    <w:qFormat/>
    <w:rsid w:val="00810FD5"/>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ff">
    <w:name w:val="列出段落 字符"/>
    <w:aliases w:val="列出段落 qu 字符,List 字符,列出段落 ps 字符,列出段落21 字符,正文.制度 字符,ZJGIS列表项 字符,表格文本 字符,1.2.3标题 字符,编号 字符,lp1 字符,List Paragraph1 字符,无缩进 字符,style2 字符,Bullet List 字符,FooterText 字符,numbered 字符,Paragraphe de liste1 字符,列1 字符,列出段落11 字符,图表 字符,SG段落 字符,符号列表 字符,段落样式 字符,? 字符"/>
    <w:link w:val="afe"/>
    <w:qFormat/>
    <w:rsid w:val="00810FD5"/>
    <w:rPr>
      <w:rFonts w:ascii="Calibri" w:eastAsia="宋体" w:hAnsi="Calibri" w:cs="Times New Roman"/>
      <w:kern w:val="2"/>
      <w:sz w:val="24"/>
      <w:szCs w:val="24"/>
    </w:rPr>
  </w:style>
  <w:style w:type="numbering" w:customStyle="1" w:styleId="085-231">
    <w:name w:val="样式 编号 左侧:  0.85 厘米 悬挂缩进: -2 字符31"/>
    <w:basedOn w:val="a3"/>
    <w:rsid w:val="00810FD5"/>
    <w:pPr>
      <w:numPr>
        <w:numId w:val="8"/>
      </w:numPr>
    </w:pPr>
  </w:style>
  <w:style w:type="paragraph" w:customStyle="1" w:styleId="Char4">
    <w:name w:val="Char"/>
    <w:basedOn w:val="a0"/>
    <w:qFormat/>
    <w:rsid w:val="00810FD5"/>
    <w:pPr>
      <w:widowControl/>
      <w:spacing w:after="160" w:line="240" w:lineRule="exact"/>
      <w:ind w:firstLineChars="0" w:firstLine="0"/>
    </w:pPr>
    <w:rPr>
      <w:rFonts w:ascii="Verdana" w:hAnsi="Verdana"/>
      <w:kern w:val="0"/>
      <w:sz w:val="21"/>
      <w:szCs w:val="20"/>
      <w:lang w:eastAsia="en-US"/>
    </w:rPr>
  </w:style>
  <w:style w:type="paragraph" w:customStyle="1" w:styleId="Pa0">
    <w:name w:val="Pa0"/>
    <w:basedOn w:val="a0"/>
    <w:next w:val="a0"/>
    <w:rsid w:val="00810FD5"/>
    <w:pPr>
      <w:autoSpaceDE w:val="0"/>
      <w:autoSpaceDN w:val="0"/>
      <w:adjustRightInd w:val="0"/>
      <w:spacing w:line="241" w:lineRule="atLeast"/>
      <w:ind w:firstLineChars="0" w:firstLine="0"/>
    </w:pPr>
    <w:rPr>
      <w:rFonts w:ascii="FZHei-B01S" w:eastAsia="FZHei-B01S" w:hAnsi="Times New Roman"/>
      <w:kern w:val="0"/>
    </w:rPr>
  </w:style>
  <w:style w:type="character" w:customStyle="1" w:styleId="A10">
    <w:name w:val="A1"/>
    <w:rsid w:val="00810FD5"/>
    <w:rPr>
      <w:rFonts w:cs="FZHei-B01S"/>
      <w:color w:val="000000"/>
      <w:sz w:val="18"/>
      <w:szCs w:val="18"/>
    </w:rPr>
  </w:style>
  <w:style w:type="paragraph" w:styleId="affb">
    <w:name w:val="Plain Text"/>
    <w:aliases w:val="普通文字1,小,正 文 1,0921,一般文字 字元,一般文字 字元 字元 字元 字元,一般文字 字元 字元 字元 字元 字元 字元 字元 字元,一般文字 字元 字元 字元 字元 字元 字元 字元,一般文字 字元 字元 字元,一般文字 字元 字元 字元 字元 字元 字元,一般文字 字元 字元 字元 字元 字元 字元 字元 字元 字元 字元 字元 字元,一般文字 字元 字元 字元 字元 字元 字元 字元 字元 字元 字元 字元,一般文字 字元 字元 Char,一般文字 字元 字元,一般文字1"/>
    <w:basedOn w:val="a0"/>
    <w:link w:val="affc"/>
    <w:uiPriority w:val="99"/>
    <w:qFormat/>
    <w:rsid w:val="00810FD5"/>
    <w:pPr>
      <w:spacing w:line="240" w:lineRule="auto"/>
      <w:ind w:firstLineChars="0" w:firstLine="0"/>
      <w:jc w:val="both"/>
    </w:pPr>
    <w:rPr>
      <w:rFonts w:ascii="宋体" w:hAnsi="Courier New"/>
      <w:sz w:val="21"/>
      <w:szCs w:val="20"/>
    </w:rPr>
  </w:style>
  <w:style w:type="character" w:customStyle="1" w:styleId="affc">
    <w:name w:val="纯文本 字符"/>
    <w:aliases w:val="普通文字1 字符,小 字符,正 文 1 字符,0921 字符,一般文字 字元 字符,一般文字 字元 字元 字元 字元 字符,一般文字 字元 字元 字元 字元 字元 字元 字元 字元 字符,一般文字 字元 字元 字元 字元 字元 字元 字元 字符,一般文字 字元 字元 字元 字符,一般文字 字元 字元 字元 字元 字元 字元 字符,一般文字 字元 字元 字元 字元 字元 字元 字元 字元 字元 字元 字元 字元 字符,一般文字 字元 字元 Char 字符,一般文字 字元 字元 字符"/>
    <w:basedOn w:val="a1"/>
    <w:link w:val="affb"/>
    <w:qFormat/>
    <w:rsid w:val="00810FD5"/>
    <w:rPr>
      <w:rFonts w:ascii="宋体" w:eastAsia="宋体" w:hAnsi="Courier New" w:cs="Times New Roman"/>
      <w:kern w:val="2"/>
      <w:sz w:val="21"/>
    </w:rPr>
  </w:style>
  <w:style w:type="paragraph" w:customStyle="1" w:styleId="affd">
    <w:name w:val="正文（首行不缩进）"/>
    <w:basedOn w:val="a0"/>
    <w:rsid w:val="00810FD5"/>
    <w:pPr>
      <w:autoSpaceDE w:val="0"/>
      <w:autoSpaceDN w:val="0"/>
      <w:adjustRightInd w:val="0"/>
      <w:ind w:firstLineChars="0" w:firstLine="0"/>
    </w:pPr>
    <w:rPr>
      <w:rFonts w:ascii="Times New Roman" w:hAnsi="Times New Roman"/>
      <w:kern w:val="0"/>
      <w:sz w:val="21"/>
      <w:szCs w:val="20"/>
    </w:rPr>
  </w:style>
  <w:style w:type="paragraph" w:styleId="33">
    <w:name w:val="Body Text Indent 3"/>
    <w:basedOn w:val="a0"/>
    <w:link w:val="34"/>
    <w:qFormat/>
    <w:rsid w:val="00810FD5"/>
    <w:pPr>
      <w:spacing w:after="120" w:line="240" w:lineRule="auto"/>
      <w:ind w:leftChars="200" w:left="420" w:firstLineChars="0" w:firstLine="0"/>
      <w:jc w:val="both"/>
    </w:pPr>
    <w:rPr>
      <w:rFonts w:ascii="Times New Roman" w:hAnsi="Times New Roman"/>
      <w:sz w:val="16"/>
      <w:szCs w:val="16"/>
    </w:rPr>
  </w:style>
  <w:style w:type="character" w:customStyle="1" w:styleId="34">
    <w:name w:val="正文文本缩进 3 字符"/>
    <w:basedOn w:val="a1"/>
    <w:link w:val="33"/>
    <w:qFormat/>
    <w:rsid w:val="00810FD5"/>
    <w:rPr>
      <w:rFonts w:ascii="Times New Roman" w:eastAsia="宋体" w:hAnsi="Times New Roman" w:cs="Times New Roman"/>
      <w:kern w:val="2"/>
      <w:sz w:val="16"/>
      <w:szCs w:val="16"/>
    </w:rPr>
  </w:style>
  <w:style w:type="character" w:customStyle="1" w:styleId="apple-style-span">
    <w:name w:val="apple-style-span"/>
    <w:qFormat/>
    <w:rsid w:val="00810FD5"/>
  </w:style>
  <w:style w:type="table" w:customStyle="1" w:styleId="16">
    <w:name w:val="网格型1"/>
    <w:basedOn w:val="a2"/>
    <w:next w:val="af8"/>
    <w:rsid w:val="00810FD5"/>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
    <w:basedOn w:val="a2"/>
    <w:next w:val="af8"/>
    <w:qFormat/>
    <w:rsid w:val="00810FD5"/>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4">
    <w:name w:val="图表题注样式 Char Char"/>
    <w:link w:val="affe"/>
    <w:qFormat/>
    <w:rsid w:val="00810FD5"/>
    <w:rPr>
      <w:rFonts w:ascii="Calibri" w:eastAsia="黑体" w:hAnsi="Calibri" w:cs="宋体"/>
      <w:b/>
      <w:szCs w:val="21"/>
    </w:rPr>
  </w:style>
  <w:style w:type="paragraph" w:customStyle="1" w:styleId="affe">
    <w:name w:val="图表题注样式"/>
    <w:basedOn w:val="a6"/>
    <w:link w:val="CharChar4"/>
    <w:qFormat/>
    <w:rsid w:val="00810FD5"/>
    <w:pPr>
      <w:spacing w:line="360" w:lineRule="auto"/>
      <w:ind w:firstLineChars="0" w:firstLine="0"/>
      <w:jc w:val="center"/>
    </w:pPr>
    <w:rPr>
      <w:rFonts w:ascii="Calibri" w:hAnsi="Calibri" w:cs="宋体"/>
      <w:b/>
      <w:kern w:val="0"/>
      <w:szCs w:val="21"/>
    </w:rPr>
  </w:style>
  <w:style w:type="paragraph" w:styleId="42">
    <w:name w:val="toc 4"/>
    <w:basedOn w:val="a0"/>
    <w:next w:val="a0"/>
    <w:autoRedefine/>
    <w:uiPriority w:val="39"/>
    <w:unhideWhenUsed/>
    <w:qFormat/>
    <w:rsid w:val="00CA0351"/>
    <w:pPr>
      <w:spacing w:line="240" w:lineRule="auto"/>
      <w:ind w:leftChars="600" w:left="1260" w:firstLineChars="0" w:firstLine="0"/>
      <w:jc w:val="both"/>
    </w:pPr>
    <w:rPr>
      <w:rFonts w:asciiTheme="minorHAnsi" w:eastAsiaTheme="minorEastAsia" w:hAnsiTheme="minorHAnsi" w:cstheme="minorBidi"/>
      <w:sz w:val="21"/>
      <w:szCs w:val="22"/>
    </w:rPr>
  </w:style>
  <w:style w:type="paragraph" w:styleId="51">
    <w:name w:val="toc 5"/>
    <w:basedOn w:val="a0"/>
    <w:next w:val="a0"/>
    <w:autoRedefine/>
    <w:uiPriority w:val="39"/>
    <w:unhideWhenUsed/>
    <w:qFormat/>
    <w:rsid w:val="00CA0351"/>
    <w:pPr>
      <w:spacing w:line="240" w:lineRule="auto"/>
      <w:ind w:leftChars="800" w:left="1680" w:firstLineChars="0" w:firstLine="0"/>
      <w:jc w:val="both"/>
    </w:pPr>
    <w:rPr>
      <w:rFonts w:asciiTheme="minorHAnsi" w:eastAsiaTheme="minorEastAsia" w:hAnsiTheme="minorHAnsi" w:cstheme="minorBidi"/>
      <w:sz w:val="21"/>
      <w:szCs w:val="22"/>
    </w:rPr>
  </w:style>
  <w:style w:type="paragraph" w:styleId="61">
    <w:name w:val="toc 6"/>
    <w:basedOn w:val="a0"/>
    <w:next w:val="a0"/>
    <w:autoRedefine/>
    <w:uiPriority w:val="39"/>
    <w:unhideWhenUsed/>
    <w:qFormat/>
    <w:rsid w:val="00CA0351"/>
    <w:pPr>
      <w:spacing w:line="240" w:lineRule="auto"/>
      <w:ind w:leftChars="1000" w:left="2100" w:firstLineChars="0" w:firstLine="0"/>
      <w:jc w:val="both"/>
    </w:pPr>
    <w:rPr>
      <w:rFonts w:asciiTheme="minorHAnsi" w:eastAsiaTheme="minorEastAsia" w:hAnsiTheme="minorHAnsi" w:cstheme="minorBidi"/>
      <w:sz w:val="21"/>
      <w:szCs w:val="22"/>
    </w:rPr>
  </w:style>
  <w:style w:type="paragraph" w:styleId="71">
    <w:name w:val="toc 7"/>
    <w:basedOn w:val="a0"/>
    <w:next w:val="a0"/>
    <w:autoRedefine/>
    <w:uiPriority w:val="39"/>
    <w:unhideWhenUsed/>
    <w:qFormat/>
    <w:rsid w:val="00CA0351"/>
    <w:pPr>
      <w:spacing w:line="240" w:lineRule="auto"/>
      <w:ind w:leftChars="1200" w:left="2520" w:firstLineChars="0" w:firstLine="0"/>
      <w:jc w:val="both"/>
    </w:pPr>
    <w:rPr>
      <w:rFonts w:asciiTheme="minorHAnsi" w:eastAsiaTheme="minorEastAsia" w:hAnsiTheme="minorHAnsi" w:cstheme="minorBidi"/>
      <w:sz w:val="21"/>
      <w:szCs w:val="22"/>
    </w:rPr>
  </w:style>
  <w:style w:type="paragraph" w:styleId="81">
    <w:name w:val="toc 8"/>
    <w:basedOn w:val="a0"/>
    <w:next w:val="a0"/>
    <w:autoRedefine/>
    <w:uiPriority w:val="39"/>
    <w:unhideWhenUsed/>
    <w:qFormat/>
    <w:rsid w:val="00CA0351"/>
    <w:pPr>
      <w:spacing w:line="240" w:lineRule="auto"/>
      <w:ind w:leftChars="1400" w:left="2940" w:firstLineChars="0" w:firstLine="0"/>
      <w:jc w:val="both"/>
    </w:pPr>
    <w:rPr>
      <w:rFonts w:asciiTheme="minorHAnsi" w:eastAsiaTheme="minorEastAsia" w:hAnsiTheme="minorHAnsi" w:cstheme="minorBidi"/>
      <w:sz w:val="21"/>
      <w:szCs w:val="22"/>
    </w:rPr>
  </w:style>
  <w:style w:type="paragraph" w:styleId="91">
    <w:name w:val="toc 9"/>
    <w:basedOn w:val="a0"/>
    <w:next w:val="a0"/>
    <w:autoRedefine/>
    <w:uiPriority w:val="39"/>
    <w:unhideWhenUsed/>
    <w:qFormat/>
    <w:rsid w:val="00CA0351"/>
    <w:pPr>
      <w:spacing w:line="240" w:lineRule="auto"/>
      <w:ind w:leftChars="1600" w:left="3360" w:firstLineChars="0" w:firstLine="0"/>
      <w:jc w:val="both"/>
    </w:pPr>
    <w:rPr>
      <w:rFonts w:asciiTheme="minorHAnsi" w:eastAsiaTheme="minorEastAsia" w:hAnsiTheme="minorHAnsi" w:cstheme="minorBidi"/>
      <w:sz w:val="21"/>
      <w:szCs w:val="22"/>
    </w:rPr>
  </w:style>
  <w:style w:type="numbering" w:customStyle="1" w:styleId="17">
    <w:name w:val="无列表1"/>
    <w:next w:val="a3"/>
    <w:uiPriority w:val="99"/>
    <w:semiHidden/>
    <w:unhideWhenUsed/>
    <w:rsid w:val="001978CB"/>
  </w:style>
  <w:style w:type="paragraph" w:customStyle="1" w:styleId="Heading3hiSoft">
    <w:name w:val="Heading3 hiSoft"/>
    <w:basedOn w:val="3"/>
    <w:qFormat/>
    <w:rsid w:val="001978CB"/>
    <w:pPr>
      <w:widowControl/>
      <w:spacing w:before="200" w:after="0" w:line="276" w:lineRule="auto"/>
      <w:ind w:left="0"/>
    </w:pPr>
    <w:rPr>
      <w:rFonts w:ascii="Arial" w:hAnsi="Arial" w:cs="Arial"/>
      <w:color w:val="000000"/>
      <w:kern w:val="0"/>
      <w:sz w:val="22"/>
      <w:szCs w:val="22"/>
    </w:rPr>
  </w:style>
  <w:style w:type="paragraph" w:customStyle="1" w:styleId="Heading1hiSoft">
    <w:name w:val="Heading1 hiSoft"/>
    <w:basedOn w:val="1"/>
    <w:next w:val="a0"/>
    <w:qFormat/>
    <w:rsid w:val="001978CB"/>
    <w:pPr>
      <w:pageBreakBefore w:val="0"/>
      <w:widowControl/>
      <w:tabs>
        <w:tab w:val="num" w:pos="964"/>
      </w:tabs>
      <w:spacing w:before="480" w:after="0" w:line="276" w:lineRule="auto"/>
      <w:ind w:left="964" w:hanging="484"/>
    </w:pPr>
    <w:rPr>
      <w:rFonts w:ascii="Arial" w:hAnsi="Arial" w:cs="Arial"/>
      <w:color w:val="000000"/>
      <w:kern w:val="0"/>
      <w:sz w:val="28"/>
      <w:szCs w:val="28"/>
    </w:rPr>
  </w:style>
  <w:style w:type="paragraph" w:customStyle="1" w:styleId="Heading2hiSoft">
    <w:name w:val="Heading2 hiSoft"/>
    <w:basedOn w:val="2"/>
    <w:next w:val="a0"/>
    <w:qFormat/>
    <w:rsid w:val="001978CB"/>
    <w:pPr>
      <w:widowControl/>
      <w:numPr>
        <w:numId w:val="0"/>
      </w:numPr>
      <w:spacing w:before="200" w:after="0" w:line="276" w:lineRule="auto"/>
    </w:pPr>
    <w:rPr>
      <w:rFonts w:ascii="Arial" w:eastAsia="宋体" w:hAnsi="Arial" w:cs="Times New Roman"/>
      <w:color w:val="000000"/>
      <w:kern w:val="0"/>
      <w:sz w:val="22"/>
      <w:szCs w:val="26"/>
    </w:rPr>
  </w:style>
  <w:style w:type="paragraph" w:customStyle="1" w:styleId="afff">
    <w:name w:val="表头"/>
    <w:basedOn w:val="afd"/>
    <w:link w:val="Char5"/>
    <w:qFormat/>
    <w:rsid w:val="001978CB"/>
    <w:pPr>
      <w:jc w:val="center"/>
    </w:pPr>
    <w:rPr>
      <w:rFonts w:eastAsia="宋体" w:cs="Times New Roman"/>
      <w:b/>
      <w:bCs/>
      <w:szCs w:val="20"/>
    </w:rPr>
  </w:style>
  <w:style w:type="paragraph" w:customStyle="1" w:styleId="afff0">
    <w:name w:val="表格文字"/>
    <w:basedOn w:val="a0"/>
    <w:link w:val="CharChar5"/>
    <w:qFormat/>
    <w:rsid w:val="001978CB"/>
    <w:pPr>
      <w:adjustRightInd w:val="0"/>
      <w:spacing w:beforeLines="20" w:afterLines="20" w:line="240" w:lineRule="atLeast"/>
      <w:ind w:firstLineChars="0" w:firstLine="0"/>
      <w:jc w:val="center"/>
      <w:textAlignment w:val="baseline"/>
    </w:pPr>
    <w:rPr>
      <w:rFonts w:ascii="Times New Roman" w:hAnsi="Times New Roman"/>
      <w:color w:val="0070C0"/>
      <w:kern w:val="0"/>
      <w:sz w:val="21"/>
      <w:szCs w:val="20"/>
    </w:rPr>
  </w:style>
  <w:style w:type="character" w:customStyle="1" w:styleId="CharChar5">
    <w:name w:val="表格文字 Char Char"/>
    <w:link w:val="afff0"/>
    <w:locked/>
    <w:rsid w:val="001978CB"/>
    <w:rPr>
      <w:rFonts w:ascii="Times New Roman" w:eastAsia="宋体" w:hAnsi="Times New Roman" w:cs="Times New Roman"/>
      <w:color w:val="0070C0"/>
      <w:sz w:val="21"/>
    </w:rPr>
  </w:style>
  <w:style w:type="paragraph" w:customStyle="1" w:styleId="211">
    <w:name w:val="标题2+1.1"/>
    <w:basedOn w:val="a0"/>
    <w:autoRedefine/>
    <w:rsid w:val="00055ED2"/>
    <w:pPr>
      <w:tabs>
        <w:tab w:val="num" w:pos="432"/>
      </w:tabs>
      <w:spacing w:line="240" w:lineRule="auto"/>
      <w:ind w:left="432" w:firstLineChars="0" w:hanging="432"/>
      <w:jc w:val="both"/>
    </w:pPr>
    <w:rPr>
      <w:rFonts w:ascii="Times New Roman" w:eastAsia="黑体" w:hAnsi="Times New Roman"/>
      <w:sz w:val="36"/>
      <w:szCs w:val="36"/>
    </w:rPr>
  </w:style>
  <w:style w:type="paragraph" w:customStyle="1" w:styleId="Char50">
    <w:name w:val="Char5"/>
    <w:basedOn w:val="a0"/>
    <w:autoRedefine/>
    <w:qFormat/>
    <w:rsid w:val="00055ED2"/>
    <w:pPr>
      <w:tabs>
        <w:tab w:val="num" w:pos="360"/>
      </w:tabs>
      <w:spacing w:line="240" w:lineRule="auto"/>
      <w:ind w:left="360" w:hangingChars="200" w:hanging="360"/>
      <w:jc w:val="both"/>
    </w:pPr>
    <w:rPr>
      <w:rFonts w:ascii="Times New Roman" w:hAnsi="Times New Roman"/>
    </w:rPr>
  </w:style>
  <w:style w:type="character" w:styleId="afff1">
    <w:name w:val="FollowedHyperlink"/>
    <w:unhideWhenUsed/>
    <w:qFormat/>
    <w:rsid w:val="00055ED2"/>
    <w:rPr>
      <w:color w:val="800080"/>
      <w:u w:val="single"/>
    </w:rPr>
  </w:style>
  <w:style w:type="character" w:customStyle="1" w:styleId="afff2">
    <w:name w:val="正文文本缩进 字符"/>
    <w:link w:val="afff3"/>
    <w:qFormat/>
    <w:rsid w:val="00055ED2"/>
    <w:rPr>
      <w:kern w:val="2"/>
      <w:sz w:val="21"/>
    </w:rPr>
  </w:style>
  <w:style w:type="paragraph" w:styleId="afff3">
    <w:name w:val="Body Text Indent"/>
    <w:basedOn w:val="a0"/>
    <w:link w:val="afff2"/>
    <w:unhideWhenUsed/>
    <w:qFormat/>
    <w:rsid w:val="00055ED2"/>
    <w:pPr>
      <w:spacing w:line="240" w:lineRule="auto"/>
      <w:ind w:firstLine="420"/>
      <w:jc w:val="both"/>
    </w:pPr>
    <w:rPr>
      <w:rFonts w:asciiTheme="minorHAnsi" w:eastAsiaTheme="minorEastAsia" w:hAnsiTheme="minorHAnsi" w:cstheme="minorBidi"/>
      <w:sz w:val="21"/>
      <w:szCs w:val="20"/>
    </w:rPr>
  </w:style>
  <w:style w:type="character" w:customStyle="1" w:styleId="18">
    <w:name w:val="正文文本缩进 字符1"/>
    <w:basedOn w:val="a1"/>
    <w:qFormat/>
    <w:rsid w:val="00055ED2"/>
    <w:rPr>
      <w:rFonts w:ascii="Calibri" w:eastAsia="宋体" w:hAnsi="Calibri" w:cs="Times New Roman"/>
      <w:kern w:val="2"/>
      <w:sz w:val="24"/>
      <w:szCs w:val="24"/>
    </w:rPr>
  </w:style>
  <w:style w:type="character" w:customStyle="1" w:styleId="afff4">
    <w:name w:val="日期 字符"/>
    <w:link w:val="afff5"/>
    <w:qFormat/>
    <w:rsid w:val="00055ED2"/>
    <w:rPr>
      <w:kern w:val="2"/>
      <w:sz w:val="24"/>
    </w:rPr>
  </w:style>
  <w:style w:type="paragraph" w:styleId="afff5">
    <w:name w:val="Date"/>
    <w:basedOn w:val="a0"/>
    <w:next w:val="a0"/>
    <w:link w:val="afff4"/>
    <w:unhideWhenUsed/>
    <w:qFormat/>
    <w:rsid w:val="00055ED2"/>
    <w:pPr>
      <w:spacing w:line="240" w:lineRule="auto"/>
      <w:ind w:firstLineChars="0" w:firstLine="0"/>
      <w:jc w:val="both"/>
    </w:pPr>
    <w:rPr>
      <w:rFonts w:asciiTheme="minorHAnsi" w:eastAsiaTheme="minorEastAsia" w:hAnsiTheme="minorHAnsi" w:cstheme="minorBidi"/>
      <w:szCs w:val="20"/>
    </w:rPr>
  </w:style>
  <w:style w:type="character" w:customStyle="1" w:styleId="19">
    <w:name w:val="日期 字符1"/>
    <w:basedOn w:val="a1"/>
    <w:qFormat/>
    <w:rsid w:val="00055ED2"/>
    <w:rPr>
      <w:rFonts w:ascii="Calibri" w:eastAsia="宋体" w:hAnsi="Calibri" w:cs="Times New Roman"/>
      <w:kern w:val="2"/>
      <w:sz w:val="24"/>
      <w:szCs w:val="24"/>
    </w:rPr>
  </w:style>
  <w:style w:type="character" w:styleId="afff6">
    <w:name w:val="page number"/>
    <w:unhideWhenUsed/>
    <w:qFormat/>
    <w:rsid w:val="00055ED2"/>
    <w:rPr>
      <w:rFonts w:ascii="Times New Roman" w:hAnsi="Times New Roman" w:cs="Times New Roman" w:hint="default"/>
    </w:rPr>
  </w:style>
  <w:style w:type="character" w:customStyle="1" w:styleId="Char6">
    <w:name w:val="纯文本 Char"/>
    <w:aliases w:val="封面文字 Char1,普通文字 Char2,Plain Text Char Char Char1,Plain Text Char Char2,普通文字 Char Char1,普通文字1 Char1,普通文字2 Char1,普通文字3 Char1,普通文字4 Char1,普通文字5 Char1,普通文字6 Char1,普通文字11 Char1,普通文字21 Char1,普通文字31 Char1,普通文字41 Char1,普通文字7 Char1,小 Char1,一般文字 字元 Char1"/>
    <w:link w:val="26"/>
    <w:qFormat/>
    <w:rsid w:val="00055ED2"/>
    <w:rPr>
      <w:rFonts w:ascii="宋体" w:eastAsia="宋体" w:hAnsi="Courier New" w:cs="Times New Roman" w:hint="eastAsia"/>
      <w:kern w:val="2"/>
      <w:sz w:val="21"/>
      <w:lang w:val="en-US" w:eastAsia="zh-CN" w:bidi="ar-SA"/>
    </w:rPr>
  </w:style>
  <w:style w:type="numbering" w:customStyle="1" w:styleId="27">
    <w:name w:val="无列表2"/>
    <w:next w:val="a3"/>
    <w:uiPriority w:val="99"/>
    <w:semiHidden/>
    <w:rsid w:val="0090207A"/>
  </w:style>
  <w:style w:type="table" w:customStyle="1" w:styleId="35">
    <w:name w:val="网格型3"/>
    <w:basedOn w:val="a2"/>
    <w:next w:val="af8"/>
    <w:uiPriority w:val="99"/>
    <w:rsid w:val="0090207A"/>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题注 字符"/>
    <w:aliases w:val="题注-QBPT 字符,Caption Char 字符,Caption Char Char Char 字符,Caption Char Char1 字符,Caption Char Char Char Char 字符,Caption Char Char 字符,题注(图注) 字符,Char2 Char 字符,题注格式 字符,table 字符,题注图 字符,题注(图注) + 居中 字符,BB 字符,题注1 Char 字符, Char Char Char Char Char 字符, Char3 字符"/>
    <w:link w:val="a6"/>
    <w:qFormat/>
    <w:locked/>
    <w:rsid w:val="002F0D2D"/>
    <w:rPr>
      <w:rFonts w:asciiTheme="majorHAnsi" w:eastAsia="黑体" w:hAnsiTheme="majorHAnsi" w:cstheme="majorBidi"/>
      <w:kern w:val="2"/>
    </w:rPr>
  </w:style>
  <w:style w:type="table" w:customStyle="1" w:styleId="1a">
    <w:name w:val="安徽分院表格1"/>
    <w:basedOn w:val="a2"/>
    <w:next w:val="af8"/>
    <w:uiPriority w:val="59"/>
    <w:qFormat/>
    <w:rsid w:val="002F0D2D"/>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b">
    <w:name w:val="样式1"/>
    <w:basedOn w:val="a8"/>
    <w:autoRedefine/>
    <w:qFormat/>
    <w:rsid w:val="00E40684"/>
    <w:pPr>
      <w:ind w:firstLine="420"/>
    </w:pPr>
    <w:rPr>
      <w:sz w:val="13"/>
    </w:rPr>
  </w:style>
  <w:style w:type="character" w:customStyle="1" w:styleId="htmltxt1">
    <w:name w:val="html_txt1"/>
    <w:basedOn w:val="a1"/>
    <w:rsid w:val="00E40684"/>
    <w:rPr>
      <w:color w:val="000000"/>
    </w:rPr>
  </w:style>
  <w:style w:type="character" w:customStyle="1" w:styleId="28">
    <w:name w:val="列表段落 字符2"/>
    <w:aliases w:val="List 字符2,lp1 字符2,List Paragraph1 字符2,正文.制度 字符2,列表2 字符1,列表3 字符1,段落样式 字符2,List Paragraph 字符1,项目符号小标题 字符1,列1 字符2,符号列表 字符2,TOC style 字符1,stc标题4 字符1,无号段落 字符1,Bullet List 字符2,FooterText 字符2,numbered 字符2,Paragraphe de liste1 字符2,第一章 标题 字符1,列出段落-正文 字符"/>
    <w:qFormat/>
    <w:rsid w:val="00E67B62"/>
    <w:rPr>
      <w:sz w:val="24"/>
      <w:szCs w:val="24"/>
    </w:rPr>
  </w:style>
  <w:style w:type="paragraph" w:customStyle="1" w:styleId="a">
    <w:name w:val="小标题"/>
    <w:basedOn w:val="a0"/>
    <w:next w:val="a4"/>
    <w:link w:val="CharChar6"/>
    <w:qFormat/>
    <w:rsid w:val="00E67B62"/>
    <w:pPr>
      <w:numPr>
        <w:numId w:val="9"/>
      </w:numPr>
      <w:tabs>
        <w:tab w:val="left" w:pos="420"/>
      </w:tabs>
      <w:spacing w:beforeLines="50" w:before="156" w:afterLines="50" w:after="156"/>
      <w:ind w:firstLineChars="0" w:firstLine="0"/>
      <w:jc w:val="both"/>
    </w:pPr>
    <w:rPr>
      <w:rFonts w:ascii="Arial" w:eastAsia="黑体" w:hAnsi="Arial" w:cstheme="minorBidi"/>
      <w:b/>
      <w:sz w:val="28"/>
      <w:szCs w:val="21"/>
    </w:rPr>
  </w:style>
  <w:style w:type="character" w:customStyle="1" w:styleId="1c">
    <w:name w:val="未处理的提及1"/>
    <w:basedOn w:val="a1"/>
    <w:uiPriority w:val="99"/>
    <w:semiHidden/>
    <w:unhideWhenUsed/>
    <w:qFormat/>
    <w:rsid w:val="00E67B62"/>
    <w:rPr>
      <w:color w:val="605E5C"/>
      <w:shd w:val="clear" w:color="auto" w:fill="E1DFDD"/>
    </w:rPr>
  </w:style>
  <w:style w:type="character" w:customStyle="1" w:styleId="CharChar29">
    <w:name w:val="Char Char29"/>
    <w:qFormat/>
    <w:rsid w:val="00E67B62"/>
    <w:rPr>
      <w:rFonts w:eastAsia="宋体"/>
      <w:b/>
      <w:sz w:val="21"/>
      <w:lang w:val="en-US" w:eastAsia="zh-CN" w:bidi="ar-SA"/>
    </w:rPr>
  </w:style>
  <w:style w:type="paragraph" w:customStyle="1" w:styleId="afff7">
    <w:name w:val="标书正文"/>
    <w:basedOn w:val="a4"/>
    <w:link w:val="Char7"/>
    <w:qFormat/>
    <w:rsid w:val="00E67B62"/>
    <w:pPr>
      <w:adjustRightInd w:val="0"/>
      <w:snapToGrid w:val="0"/>
      <w:spacing w:line="360" w:lineRule="auto"/>
      <w:ind w:firstLineChars="0" w:firstLine="480"/>
    </w:pPr>
    <w:rPr>
      <w:rFonts w:ascii="仿宋_GB2312" w:eastAsia="仿宋_GB2312" w:hAnsi="Times New Roman"/>
      <w:kern w:val="0"/>
    </w:rPr>
  </w:style>
  <w:style w:type="character" w:customStyle="1" w:styleId="Char7">
    <w:name w:val="标书正文 Char"/>
    <w:link w:val="afff7"/>
    <w:rsid w:val="00E67B62"/>
    <w:rPr>
      <w:rFonts w:ascii="仿宋_GB2312" w:eastAsia="仿宋_GB2312" w:hAnsi="Times New Roman" w:cs="Times New Roman"/>
      <w:sz w:val="24"/>
      <w:szCs w:val="24"/>
    </w:rPr>
  </w:style>
  <w:style w:type="character" w:customStyle="1" w:styleId="29">
    <w:name w:val="批注文字 字符2"/>
    <w:uiPriority w:val="99"/>
    <w:qFormat/>
    <w:rsid w:val="00E67B62"/>
    <w:rPr>
      <w:rFonts w:eastAsia="宋体"/>
      <w:kern w:val="2"/>
      <w:sz w:val="21"/>
      <w:szCs w:val="24"/>
      <w:lang w:val="en-US" w:eastAsia="zh-CN"/>
    </w:rPr>
  </w:style>
  <w:style w:type="character" w:customStyle="1" w:styleId="zzz1">
    <w:name w:val="zzz1"/>
    <w:qFormat/>
    <w:rsid w:val="00E67B62"/>
    <w:rPr>
      <w:i w:val="0"/>
      <w:iCs w:val="0"/>
      <w:color w:val="000000"/>
      <w:sz w:val="18"/>
      <w:szCs w:val="18"/>
    </w:rPr>
  </w:style>
  <w:style w:type="character" w:customStyle="1" w:styleId="1d">
    <w:name w:val="批注引用1"/>
    <w:qFormat/>
    <w:rsid w:val="00E67B62"/>
    <w:rPr>
      <w:sz w:val="21"/>
      <w:szCs w:val="21"/>
    </w:rPr>
  </w:style>
  <w:style w:type="character" w:customStyle="1" w:styleId="210">
    <w:name w:val="正文文本 2 字符1"/>
    <w:link w:val="2a"/>
    <w:rsid w:val="00E67B62"/>
    <w:rPr>
      <w:color w:val="FF00FF"/>
    </w:rPr>
  </w:style>
  <w:style w:type="character" w:customStyle="1" w:styleId="72">
    <w:name w:val="标题 7 字符2"/>
    <w:qFormat/>
    <w:rsid w:val="00E67B62"/>
    <w:rPr>
      <w:rFonts w:eastAsia="黑体"/>
      <w:b/>
      <w:bCs/>
      <w:kern w:val="2"/>
      <w:sz w:val="21"/>
      <w:szCs w:val="24"/>
    </w:rPr>
  </w:style>
  <w:style w:type="character" w:customStyle="1" w:styleId="f101">
    <w:name w:val="f101"/>
    <w:qFormat/>
    <w:rsid w:val="00E67B62"/>
    <w:rPr>
      <w:sz w:val="20"/>
      <w:szCs w:val="20"/>
    </w:rPr>
  </w:style>
  <w:style w:type="character" w:customStyle="1" w:styleId="82">
    <w:name w:val="标题 8 字符2"/>
    <w:rsid w:val="00E67B62"/>
    <w:rPr>
      <w:rFonts w:ascii="Arial" w:eastAsia="黑体" w:hAnsi="Arial"/>
      <w:b/>
      <w:kern w:val="2"/>
      <w:sz w:val="28"/>
      <w:szCs w:val="24"/>
    </w:rPr>
  </w:style>
  <w:style w:type="character" w:customStyle="1" w:styleId="2b">
    <w:name w:val="标题 字符2"/>
    <w:qFormat/>
    <w:rsid w:val="00E67B62"/>
    <w:rPr>
      <w:rFonts w:ascii="Cambria" w:hAnsi="Cambria" w:cs="Times New Roman"/>
      <w:b/>
      <w:bCs/>
      <w:kern w:val="2"/>
      <w:sz w:val="32"/>
      <w:szCs w:val="32"/>
    </w:rPr>
  </w:style>
  <w:style w:type="character" w:customStyle="1" w:styleId="610">
    <w:name w:val="标题 6 字符1"/>
    <w:aliases w:val="PIM 6 字符1,H6 字符1,BOD 4 字符1,Bullet list 字符1,L6 字符1,第五层条 字符1,h6 字符1,Third Subheading 字符1,Legal Level 1. 字符1,Bullet (Single Lines) 字符1,正文六级标题 字符1,6 字符1,标题 6(ALT+6) 字符1,Heading 6 字符1,l6 字符1,hsm 字符1,submodule heading 字符1,(I) 字符1,•H6 字符1,rh3 字符1,h 字符"/>
    <w:qFormat/>
    <w:rsid w:val="00E67B62"/>
    <w:rPr>
      <w:rFonts w:ascii="Arial" w:eastAsia="黑体" w:hAnsi="Arial"/>
      <w:b/>
      <w:kern w:val="2"/>
      <w:sz w:val="24"/>
    </w:rPr>
  </w:style>
  <w:style w:type="character" w:customStyle="1" w:styleId="1e">
    <w:name w:val="批注框文本 字符1"/>
    <w:qFormat/>
    <w:rsid w:val="00E67B62"/>
    <w:rPr>
      <w:kern w:val="2"/>
      <w:sz w:val="18"/>
      <w:szCs w:val="18"/>
    </w:rPr>
  </w:style>
  <w:style w:type="character" w:customStyle="1" w:styleId="1f">
    <w:name w:val="不明显强调1"/>
    <w:qFormat/>
    <w:rsid w:val="00E67B62"/>
    <w:rPr>
      <w:i/>
      <w:iCs/>
      <w:color w:val="808080"/>
    </w:rPr>
  </w:style>
  <w:style w:type="character" w:customStyle="1" w:styleId="textlist">
    <w:name w:val="text_list"/>
    <w:qFormat/>
    <w:rsid w:val="00E67B62"/>
  </w:style>
  <w:style w:type="character" w:customStyle="1" w:styleId="HTML1">
    <w:name w:val="HTML 预设格式 字符1"/>
    <w:link w:val="HTML"/>
    <w:qFormat/>
    <w:rsid w:val="00E67B62"/>
    <w:rPr>
      <w:rFonts w:ascii="宋体" w:hAnsi="宋体" w:cs="宋体"/>
      <w:sz w:val="24"/>
      <w:szCs w:val="24"/>
    </w:rPr>
  </w:style>
  <w:style w:type="character" w:customStyle="1" w:styleId="1f0">
    <w:name w:val="注释标题 字符1"/>
    <w:link w:val="afff8"/>
    <w:qFormat/>
    <w:rsid w:val="00E67B62"/>
    <w:rPr>
      <w:rFonts w:ascii="宋体" w:hAnsi="宋体" w:cs="宋体"/>
      <w:sz w:val="24"/>
      <w:szCs w:val="24"/>
    </w:rPr>
  </w:style>
  <w:style w:type="character" w:customStyle="1" w:styleId="CharChar28">
    <w:name w:val="Char Char28"/>
    <w:qFormat/>
    <w:rsid w:val="00E67B62"/>
    <w:rPr>
      <w:rFonts w:ascii="Arial" w:eastAsia="黑体" w:hAnsi="Arial"/>
      <w:b/>
      <w:kern w:val="2"/>
      <w:sz w:val="28"/>
      <w:lang w:val="en-US" w:eastAsia="zh-CN" w:bidi="ar-SA"/>
    </w:rPr>
  </w:style>
  <w:style w:type="character" w:customStyle="1" w:styleId="2c">
    <w:name w:val="正文首行缩进 2 字符"/>
    <w:link w:val="2d"/>
    <w:rsid w:val="00E67B62"/>
    <w:rPr>
      <w:sz w:val="24"/>
    </w:rPr>
  </w:style>
  <w:style w:type="character" w:customStyle="1" w:styleId="style11">
    <w:name w:val="style11"/>
    <w:qFormat/>
    <w:rsid w:val="00E67B62"/>
    <w:rPr>
      <w:color w:val="3399FF"/>
    </w:rPr>
  </w:style>
  <w:style w:type="character" w:customStyle="1" w:styleId="font141">
    <w:name w:val="font141"/>
    <w:qFormat/>
    <w:rsid w:val="00E67B62"/>
    <w:rPr>
      <w:color w:val="AECFEE"/>
    </w:rPr>
  </w:style>
  <w:style w:type="character" w:customStyle="1" w:styleId="1f1">
    <w:name w:val="正文文本 字符1"/>
    <w:qFormat/>
    <w:rsid w:val="00E67B62"/>
    <w:rPr>
      <w:rFonts w:ascii="华文中宋" w:eastAsia="华文中宋" w:hAnsi="华文中宋"/>
      <w:kern w:val="2"/>
      <w:sz w:val="21"/>
      <w:szCs w:val="24"/>
    </w:rPr>
  </w:style>
  <w:style w:type="character" w:customStyle="1" w:styleId="afff9">
    <w:name w:val="注释标题 字符"/>
    <w:qFormat/>
    <w:rsid w:val="00E67B62"/>
    <w:rPr>
      <w:rFonts w:ascii="宋体" w:hAnsi="宋体" w:cs="宋体"/>
      <w:sz w:val="24"/>
      <w:szCs w:val="24"/>
    </w:rPr>
  </w:style>
  <w:style w:type="character" w:customStyle="1" w:styleId="120">
    <w:name w:val="标题 1 字符2"/>
    <w:qFormat/>
    <w:rsid w:val="00E67B62"/>
    <w:rPr>
      <w:rFonts w:ascii="华文中宋" w:eastAsia="华文中宋" w:hAnsi="华文中宋"/>
      <w:kern w:val="2"/>
      <w:sz w:val="28"/>
      <w:szCs w:val="24"/>
    </w:rPr>
  </w:style>
  <w:style w:type="character" w:customStyle="1" w:styleId="320">
    <w:name w:val="标题 3 字符2"/>
    <w:qFormat/>
    <w:rsid w:val="00E67B62"/>
    <w:rPr>
      <w:b/>
      <w:bCs/>
      <w:kern w:val="2"/>
      <w:sz w:val="32"/>
      <w:szCs w:val="32"/>
    </w:rPr>
  </w:style>
  <w:style w:type="character" w:customStyle="1" w:styleId="Char8">
    <w:name w:val="正文缩进 Char"/>
    <w:link w:val="52"/>
    <w:qFormat/>
    <w:rsid w:val="00E67B62"/>
  </w:style>
  <w:style w:type="character" w:customStyle="1" w:styleId="1f2">
    <w:name w:val="文档结构图 字符1"/>
    <w:qFormat/>
    <w:rsid w:val="00E67B62"/>
    <w:rPr>
      <w:rFonts w:ascii="宋体"/>
      <w:kern w:val="2"/>
      <w:sz w:val="18"/>
      <w:szCs w:val="18"/>
    </w:rPr>
  </w:style>
  <w:style w:type="character" w:customStyle="1" w:styleId="p21">
    <w:name w:val="p21"/>
    <w:qFormat/>
    <w:rsid w:val="00E67B62"/>
    <w:rPr>
      <w:rFonts w:ascii="宋体" w:eastAsia="宋体" w:hAnsi="宋体" w:hint="eastAsia"/>
      <w:sz w:val="18"/>
      <w:szCs w:val="18"/>
    </w:rPr>
  </w:style>
  <w:style w:type="character" w:customStyle="1" w:styleId="212">
    <w:name w:val="标题 2 字符1"/>
    <w:qFormat/>
    <w:rsid w:val="00E67B62"/>
    <w:rPr>
      <w:rFonts w:ascii="Arial" w:eastAsia="黑体" w:hAnsi="Arial"/>
      <w:b/>
      <w:bCs/>
      <w:kern w:val="2"/>
      <w:sz w:val="32"/>
      <w:szCs w:val="32"/>
    </w:rPr>
  </w:style>
  <w:style w:type="character" w:customStyle="1" w:styleId="apple-converted-space">
    <w:name w:val="apple-converted-space"/>
    <w:qFormat/>
    <w:rsid w:val="00E67B62"/>
  </w:style>
  <w:style w:type="character" w:customStyle="1" w:styleId="CharChar14">
    <w:name w:val="Char Char14"/>
    <w:qFormat/>
    <w:rsid w:val="00E67B62"/>
    <w:rPr>
      <w:rFonts w:eastAsia="仿宋_GB2312"/>
      <w:kern w:val="2"/>
      <w:sz w:val="24"/>
      <w:lang w:val="en-US" w:eastAsia="zh-CN" w:bidi="ar-SA"/>
    </w:rPr>
  </w:style>
  <w:style w:type="character" w:customStyle="1" w:styleId="CharChar19">
    <w:name w:val="Char Char19"/>
    <w:qFormat/>
    <w:rsid w:val="00E67B62"/>
    <w:rPr>
      <w:rFonts w:eastAsia="宋体"/>
      <w:kern w:val="2"/>
      <w:sz w:val="21"/>
      <w:lang w:val="en-US" w:eastAsia="zh-CN" w:bidi="ar-SA"/>
    </w:rPr>
  </w:style>
  <w:style w:type="character" w:customStyle="1" w:styleId="1f3">
    <w:name w:val="脚注文本 字符1"/>
    <w:link w:val="afffa"/>
    <w:qFormat/>
    <w:rsid w:val="00E67B62"/>
    <w:rPr>
      <w:rFonts w:ascii="宋体" w:hAnsi="宋体" w:cs="宋体"/>
      <w:sz w:val="18"/>
      <w:szCs w:val="18"/>
    </w:rPr>
  </w:style>
  <w:style w:type="character" w:customStyle="1" w:styleId="afffb">
    <w:name w:val="副标题 字符"/>
    <w:qFormat/>
    <w:rsid w:val="00E67B62"/>
    <w:rPr>
      <w:rFonts w:ascii="宋体" w:eastAsia="宋体" w:hAnsi="宋体" w:cs="宋体"/>
      <w:kern w:val="0"/>
      <w:sz w:val="24"/>
      <w:szCs w:val="24"/>
    </w:rPr>
  </w:style>
  <w:style w:type="character" w:customStyle="1" w:styleId="style41">
    <w:name w:val="style41"/>
    <w:qFormat/>
    <w:rsid w:val="00E67B62"/>
    <w:rPr>
      <w:color w:val="262626"/>
    </w:rPr>
  </w:style>
  <w:style w:type="character" w:customStyle="1" w:styleId="p51">
    <w:name w:val="p51"/>
    <w:qFormat/>
    <w:rsid w:val="00E67B62"/>
    <w:rPr>
      <w:rFonts w:ascii="宋体" w:eastAsia="宋体" w:hAnsi="宋体" w:hint="eastAsia"/>
      <w:color w:val="336633"/>
      <w:sz w:val="24"/>
      <w:szCs w:val="24"/>
    </w:rPr>
  </w:style>
  <w:style w:type="character" w:customStyle="1" w:styleId="smalltxt1">
    <w:name w:val="smalltxt1"/>
    <w:qFormat/>
    <w:rsid w:val="00E67B62"/>
    <w:rPr>
      <w:rFonts w:ascii="ˎ̥" w:hAnsi="ˎ̥" w:hint="default"/>
      <w:sz w:val="24"/>
      <w:szCs w:val="24"/>
    </w:rPr>
  </w:style>
  <w:style w:type="character" w:customStyle="1" w:styleId="p101">
    <w:name w:val="p101"/>
    <w:qFormat/>
    <w:rsid w:val="00E67B62"/>
    <w:rPr>
      <w:rFonts w:ascii="ˎ̥" w:hAnsi="ˎ̥" w:hint="default"/>
      <w:strike w:val="0"/>
      <w:dstrike w:val="0"/>
      <w:sz w:val="22"/>
      <w:szCs w:val="22"/>
      <w:u w:val="none"/>
    </w:rPr>
  </w:style>
  <w:style w:type="character" w:customStyle="1" w:styleId="Char9">
    <w:name w:val="文档结构图 Char"/>
    <w:link w:val="2e"/>
    <w:qFormat/>
    <w:rsid w:val="00E67B62"/>
    <w:rPr>
      <w:szCs w:val="24"/>
      <w:shd w:val="clear" w:color="auto" w:fill="000080"/>
    </w:rPr>
  </w:style>
  <w:style w:type="character" w:customStyle="1" w:styleId="Titre4">
    <w:name w:val="Titre4"/>
    <w:aliases w:val="h4 Char"/>
    <w:qFormat/>
    <w:rsid w:val="00E67B62"/>
    <w:rPr>
      <w:rFonts w:eastAsia="宋体"/>
      <w:b/>
      <w:bCs/>
      <w:kern w:val="2"/>
      <w:sz w:val="24"/>
      <w:szCs w:val="28"/>
      <w:lang w:val="en-US" w:eastAsia="zh-CN" w:bidi="ar-SA"/>
    </w:rPr>
  </w:style>
  <w:style w:type="character" w:customStyle="1" w:styleId="CharChar141">
    <w:name w:val="Char Char141"/>
    <w:qFormat/>
    <w:rsid w:val="00E67B62"/>
    <w:rPr>
      <w:rFonts w:eastAsia="仿宋_GB2312"/>
      <w:kern w:val="2"/>
      <w:sz w:val="24"/>
      <w:lang w:val="en-US" w:eastAsia="zh-CN" w:bidi="ar-SA"/>
    </w:rPr>
  </w:style>
  <w:style w:type="character" w:customStyle="1" w:styleId="Chara">
    <w:name w:val="列出段落 Char"/>
    <w:aliases w:val="符号列表 Char,Bullet List Char,FooterText Char,numbered Char,List Paragraph1 Char,Paragraphe de liste1 Char"/>
    <w:link w:val="2f"/>
    <w:qFormat/>
    <w:rsid w:val="00E67B62"/>
    <w:rPr>
      <w:rFonts w:ascii="Calibri" w:hAnsi="Calibri"/>
      <w:szCs w:val="21"/>
    </w:rPr>
  </w:style>
  <w:style w:type="character" w:customStyle="1" w:styleId="afffc">
    <w:name w:val="纯文本字符"/>
    <w:link w:val="1f4"/>
    <w:qFormat/>
    <w:rsid w:val="00E67B62"/>
    <w:rPr>
      <w:rFonts w:ascii="宋体" w:hAnsi="宋体" w:cs="宋体"/>
      <w:sz w:val="24"/>
      <w:szCs w:val="24"/>
    </w:rPr>
  </w:style>
  <w:style w:type="character" w:customStyle="1" w:styleId="Charb">
    <w:name w:val="批注主题 Char"/>
    <w:link w:val="2f0"/>
    <w:qFormat/>
    <w:rsid w:val="00E67B62"/>
    <w:rPr>
      <w:b/>
      <w:bCs/>
      <w:szCs w:val="24"/>
    </w:rPr>
  </w:style>
  <w:style w:type="character" w:customStyle="1" w:styleId="unnamed51">
    <w:name w:val="unnamed51"/>
    <w:qFormat/>
    <w:rsid w:val="00E67B62"/>
  </w:style>
  <w:style w:type="character" w:customStyle="1" w:styleId="1f5">
    <w:name w:val="页码1"/>
    <w:qFormat/>
    <w:rsid w:val="00E67B62"/>
  </w:style>
  <w:style w:type="character" w:customStyle="1" w:styleId="2f1">
    <w:name w:val="批注框文本 字符2"/>
    <w:rsid w:val="00E67B62"/>
    <w:rPr>
      <w:kern w:val="2"/>
      <w:sz w:val="18"/>
      <w:szCs w:val="18"/>
    </w:rPr>
  </w:style>
  <w:style w:type="character" w:customStyle="1" w:styleId="CharChar7">
    <w:name w:val="正文表格 Char Char"/>
    <w:link w:val="afffd"/>
    <w:qFormat/>
    <w:rsid w:val="00E67B62"/>
  </w:style>
  <w:style w:type="character" w:customStyle="1" w:styleId="36">
    <w:name w:val="正文文本 3 字符"/>
    <w:qFormat/>
    <w:rsid w:val="00E67B62"/>
    <w:rPr>
      <w:rFonts w:ascii="宋体" w:hAnsi="宋体"/>
      <w:color w:val="FF0000"/>
      <w:kern w:val="2"/>
      <w:sz w:val="21"/>
      <w:szCs w:val="28"/>
    </w:rPr>
  </w:style>
  <w:style w:type="character" w:customStyle="1" w:styleId="3Char">
    <w:name w:val="正文文本缩进 3 Char"/>
    <w:link w:val="310"/>
    <w:qFormat/>
    <w:rsid w:val="00E67B62"/>
    <w:rPr>
      <w:rFonts w:ascii="宋体" w:hAnsi="宋体"/>
      <w:szCs w:val="28"/>
    </w:rPr>
  </w:style>
  <w:style w:type="character" w:customStyle="1" w:styleId="para1">
    <w:name w:val="para1"/>
    <w:qFormat/>
    <w:rsid w:val="00E67B62"/>
  </w:style>
  <w:style w:type="character" w:customStyle="1" w:styleId="CharCharChar">
    <w:name w:val="方案正文 Char Char Char"/>
    <w:link w:val="afffe"/>
    <w:qFormat/>
    <w:rsid w:val="00E67B62"/>
    <w:rPr>
      <w:rFonts w:ascii="ËÎÌå" w:eastAsia="宋体" w:hAnsi="ËÎÌå" w:cs="ËÎÌå"/>
      <w:sz w:val="28"/>
      <w:szCs w:val="27"/>
    </w:rPr>
  </w:style>
  <w:style w:type="character" w:customStyle="1" w:styleId="213">
    <w:name w:val="正文文本缩进 2 字符1"/>
    <w:link w:val="2f2"/>
    <w:qFormat/>
    <w:rsid w:val="00E67B62"/>
  </w:style>
  <w:style w:type="character" w:customStyle="1" w:styleId="affff">
    <w:name w:val="样式 宋体 四号"/>
    <w:qFormat/>
    <w:rsid w:val="00E67B62"/>
    <w:rPr>
      <w:rFonts w:ascii="宋体" w:hAnsi="宋体"/>
      <w:kern w:val="24"/>
      <w:sz w:val="24"/>
      <w:szCs w:val="24"/>
    </w:rPr>
  </w:style>
  <w:style w:type="character" w:customStyle="1" w:styleId="link21">
    <w:name w:val="link21"/>
    <w:rsid w:val="00E67B62"/>
    <w:rPr>
      <w:strike w:val="0"/>
      <w:dstrike w:val="0"/>
      <w:color w:val="000000"/>
      <w:sz w:val="18"/>
      <w:szCs w:val="18"/>
      <w:u w:val="none"/>
    </w:rPr>
  </w:style>
  <w:style w:type="character" w:customStyle="1" w:styleId="2f3">
    <w:name w:val="正文文本缩进 2 字符"/>
    <w:qFormat/>
    <w:rsid w:val="00E67B62"/>
    <w:rPr>
      <w:kern w:val="2"/>
      <w:sz w:val="21"/>
    </w:rPr>
  </w:style>
  <w:style w:type="character" w:customStyle="1" w:styleId="1f6">
    <w:name w:val="批注主题 字符1"/>
    <w:qFormat/>
    <w:rsid w:val="00E67B62"/>
    <w:rPr>
      <w:rFonts w:eastAsia="宋体"/>
      <w:b/>
      <w:bCs/>
      <w:kern w:val="2"/>
      <w:sz w:val="21"/>
      <w:szCs w:val="24"/>
      <w:lang w:val="en-US" w:eastAsia="zh-CN"/>
    </w:rPr>
  </w:style>
  <w:style w:type="character" w:customStyle="1" w:styleId="410">
    <w:name w:val="标题 4 字符1"/>
    <w:aliases w:val="（四级标题） 字符1,节内2级标记 字符1,四级标题 字符1,H4 字符1,Fab-4 字符1,T5 字符1,PIM 4 字符1,h4 字符1,Ref Heading 1 字符1,rh1 字符1,Heading sql 字符1,sect 1.2.3.4 字符1,Heading 14 字符1,Heading 141 字符1,Heading 142 字符1,4 字符1,4heading 字符1,I4 字符1,l4 字符1,list 4 字符1,mh1l 字符1,Head 4 字符1"/>
    <w:qFormat/>
    <w:rsid w:val="00E67B62"/>
    <w:rPr>
      <w:rFonts w:ascii="Arial" w:eastAsia="黑体" w:hAnsi="Arial"/>
      <w:b/>
      <w:bCs/>
      <w:kern w:val="2"/>
      <w:sz w:val="28"/>
      <w:szCs w:val="28"/>
    </w:rPr>
  </w:style>
  <w:style w:type="character" w:customStyle="1" w:styleId="2f4">
    <w:name w:val="正文文本首行缩进 2 字符"/>
    <w:qFormat/>
    <w:rsid w:val="00E67B62"/>
    <w:rPr>
      <w:kern w:val="2"/>
      <w:sz w:val="24"/>
    </w:rPr>
  </w:style>
  <w:style w:type="character" w:customStyle="1" w:styleId="311">
    <w:name w:val="标题 3 字符1"/>
    <w:aliases w:val="（三级标题） 字符1,AC-标题3 字符1,节内1级标记 字符1,BOD 0 字符1,Heading 3 - old 字符1,二级节名 字符1,h3 字符1,3rd level 字符1,3 字符1,l3 字符1,Level 3 Head 字符1,H3 字符1,heading 3 字符1,章标题1 字符1,sect1.2.3 字符1,Bold Head 字符1,bh 字符1,CT 字符1,标题 4.1.1 字符1,Fab-3 字符1,level_3 字符1,PIM 3 字符1"/>
    <w:qFormat/>
    <w:rsid w:val="00E67B62"/>
    <w:rPr>
      <w:b/>
      <w:bCs/>
      <w:kern w:val="2"/>
      <w:sz w:val="32"/>
      <w:szCs w:val="32"/>
    </w:rPr>
  </w:style>
  <w:style w:type="character" w:customStyle="1" w:styleId="td2style5">
    <w:name w:val="td2 style5"/>
    <w:qFormat/>
    <w:rsid w:val="00E67B62"/>
  </w:style>
  <w:style w:type="character" w:customStyle="1" w:styleId="2f5">
    <w:name w:val="批注主题 字符2"/>
    <w:rsid w:val="00E67B62"/>
    <w:rPr>
      <w:rFonts w:eastAsia="宋体"/>
      <w:b/>
      <w:bCs/>
      <w:kern w:val="2"/>
      <w:sz w:val="21"/>
      <w:szCs w:val="24"/>
      <w:lang w:val="en-US" w:eastAsia="zh-CN"/>
    </w:rPr>
  </w:style>
  <w:style w:type="character" w:customStyle="1" w:styleId="2f6">
    <w:name w:val="页眉 字符2"/>
    <w:rsid w:val="00E67B62"/>
    <w:rPr>
      <w:kern w:val="2"/>
      <w:sz w:val="18"/>
      <w:szCs w:val="18"/>
    </w:rPr>
  </w:style>
  <w:style w:type="character" w:customStyle="1" w:styleId="dandyrentitle1">
    <w:name w:val="dandyren_title1"/>
    <w:qFormat/>
    <w:rsid w:val="00E67B62"/>
    <w:rPr>
      <w:b/>
      <w:bCs/>
      <w:color w:val="FF6633"/>
      <w:sz w:val="20"/>
      <w:szCs w:val="20"/>
    </w:rPr>
  </w:style>
  <w:style w:type="character" w:customStyle="1" w:styleId="b1">
    <w:name w:val="b1"/>
    <w:qFormat/>
    <w:rsid w:val="00E67B62"/>
    <w:rPr>
      <w:rFonts w:hint="default"/>
      <w:i w:val="0"/>
      <w:iCs w:val="0"/>
      <w:color w:val="000000"/>
      <w:sz w:val="20"/>
      <w:szCs w:val="20"/>
    </w:rPr>
  </w:style>
  <w:style w:type="character" w:customStyle="1" w:styleId="62">
    <w:name w:val="标题 6 字符2"/>
    <w:qFormat/>
    <w:rsid w:val="00E67B62"/>
    <w:rPr>
      <w:rFonts w:ascii="Arial" w:eastAsia="黑体" w:hAnsi="Arial"/>
      <w:b/>
      <w:kern w:val="2"/>
      <w:sz w:val="24"/>
    </w:rPr>
  </w:style>
  <w:style w:type="character" w:customStyle="1" w:styleId="affff0">
    <w:name w:val="正文文本首行缩进 字符"/>
    <w:qFormat/>
    <w:rsid w:val="00E67B62"/>
  </w:style>
  <w:style w:type="character" w:customStyle="1" w:styleId="Charc">
    <w:name w:val="页脚 Char"/>
    <w:uiPriority w:val="99"/>
    <w:rsid w:val="00E67B62"/>
    <w:rPr>
      <w:rFonts w:eastAsia="Calibri"/>
      <w:sz w:val="21"/>
    </w:rPr>
  </w:style>
  <w:style w:type="character" w:customStyle="1" w:styleId="92">
    <w:name w:val="标题 9 字符2"/>
    <w:qFormat/>
    <w:rsid w:val="00E67B62"/>
    <w:rPr>
      <w:rFonts w:ascii="Arial" w:eastAsia="黑体" w:hAnsi="Arial"/>
      <w:b/>
      <w:kern w:val="2"/>
      <w:sz w:val="21"/>
      <w:szCs w:val="21"/>
      <w:lang w:eastAsia="zh-TW"/>
    </w:rPr>
  </w:style>
  <w:style w:type="character" w:customStyle="1" w:styleId="1f7">
    <w:name w:val="页眉 字符1"/>
    <w:aliases w:val="Cover Page 字符1,Ò³Ã¼ 字符1,ContentsHeader 字符1,Header/Footer 字符1,header odd 字符1,header 字符1,Hyphen 字符1,Headerleft 字符1,left header 字符1,NCDOT Header 字符1,Header BPA 字符1,Header bold 字符1,he 字符1,first 字符1,heading one 字符1"/>
    <w:qFormat/>
    <w:rsid w:val="00E67B62"/>
    <w:rPr>
      <w:kern w:val="2"/>
      <w:sz w:val="18"/>
      <w:szCs w:val="18"/>
    </w:rPr>
  </w:style>
  <w:style w:type="character" w:customStyle="1" w:styleId="content1">
    <w:name w:val="content1"/>
    <w:qFormat/>
    <w:rsid w:val="00E67B62"/>
    <w:rPr>
      <w:sz w:val="24"/>
      <w:szCs w:val="24"/>
    </w:rPr>
  </w:style>
  <w:style w:type="character" w:customStyle="1" w:styleId="affff1">
    <w:name w:val="序号前置"/>
    <w:qFormat/>
    <w:rsid w:val="00E67B62"/>
    <w:rPr>
      <w:rFonts w:hAnsi="宋体"/>
    </w:rPr>
  </w:style>
  <w:style w:type="character" w:customStyle="1" w:styleId="css1">
    <w:name w:val="css1"/>
    <w:qFormat/>
    <w:rsid w:val="00E67B62"/>
  </w:style>
  <w:style w:type="character" w:customStyle="1" w:styleId="1f8">
    <w:name w:val="副标题 字符1"/>
    <w:qFormat/>
    <w:rsid w:val="00E67B62"/>
    <w:rPr>
      <w:rFonts w:ascii="Cambria" w:hAnsi="Cambria" w:cs="Times New Roman"/>
      <w:b/>
      <w:bCs/>
      <w:kern w:val="28"/>
      <w:sz w:val="32"/>
      <w:szCs w:val="32"/>
    </w:rPr>
  </w:style>
  <w:style w:type="character" w:customStyle="1" w:styleId="CharChar30">
    <w:name w:val="Char Char3"/>
    <w:qFormat/>
    <w:rsid w:val="00E67B62"/>
    <w:rPr>
      <w:rFonts w:eastAsia="宋体"/>
      <w:b/>
      <w:sz w:val="21"/>
      <w:lang w:val="en-US" w:eastAsia="zh-CN" w:bidi="ar-SA"/>
    </w:rPr>
  </w:style>
  <w:style w:type="character" w:customStyle="1" w:styleId="HTML0">
    <w:name w:val="HTML 预设格式 字符"/>
    <w:qFormat/>
    <w:rsid w:val="00E67B62"/>
    <w:rPr>
      <w:rFonts w:ascii="宋体" w:hAnsi="宋体" w:cs="宋体"/>
      <w:sz w:val="24"/>
      <w:szCs w:val="24"/>
    </w:rPr>
  </w:style>
  <w:style w:type="character" w:customStyle="1" w:styleId="CharChar8">
    <w:name w:val="文档正文 Char Char"/>
    <w:qFormat/>
    <w:rsid w:val="00E67B62"/>
    <w:rPr>
      <w:rFonts w:eastAsia="宋体"/>
      <w:sz w:val="28"/>
    </w:rPr>
  </w:style>
  <w:style w:type="character" w:customStyle="1" w:styleId="big1">
    <w:name w:val="big1"/>
    <w:qFormat/>
    <w:rsid w:val="00E67B62"/>
    <w:rPr>
      <w:sz w:val="22"/>
      <w:szCs w:val="22"/>
    </w:rPr>
  </w:style>
  <w:style w:type="character" w:customStyle="1" w:styleId="color0033661">
    <w:name w:val="color0033661"/>
    <w:qFormat/>
    <w:rsid w:val="00E67B62"/>
    <w:rPr>
      <w:color w:val="003366"/>
    </w:rPr>
  </w:style>
  <w:style w:type="character" w:customStyle="1" w:styleId="2f7">
    <w:name w:val="文档结构图 字符2"/>
    <w:rsid w:val="00E67B62"/>
    <w:rPr>
      <w:rFonts w:ascii="宋体"/>
      <w:kern w:val="2"/>
      <w:sz w:val="18"/>
      <w:szCs w:val="18"/>
    </w:rPr>
  </w:style>
  <w:style w:type="character" w:customStyle="1" w:styleId="unnamed1">
    <w:name w:val="unnamed1"/>
    <w:qFormat/>
    <w:rsid w:val="00E67B62"/>
  </w:style>
  <w:style w:type="character" w:customStyle="1" w:styleId="2f8">
    <w:name w:val="页码2"/>
    <w:qFormat/>
    <w:rsid w:val="00E67B62"/>
  </w:style>
  <w:style w:type="character" w:customStyle="1" w:styleId="910">
    <w:name w:val="标题 9 字符1"/>
    <w:qFormat/>
    <w:rsid w:val="00E67B62"/>
    <w:rPr>
      <w:rFonts w:ascii="Arial" w:eastAsia="黑体" w:hAnsi="Arial"/>
      <w:b/>
      <w:kern w:val="2"/>
      <w:sz w:val="21"/>
      <w:szCs w:val="21"/>
      <w:lang w:eastAsia="zh-TW"/>
    </w:rPr>
  </w:style>
  <w:style w:type="character" w:customStyle="1" w:styleId="affff2">
    <w:name w:val="正文首行缩进 字符"/>
    <w:basedOn w:val="2f9"/>
    <w:link w:val="affff3"/>
    <w:uiPriority w:val="99"/>
    <w:qFormat/>
    <w:rsid w:val="00E67B62"/>
    <w:rPr>
      <w:rFonts w:ascii="华文中宋" w:eastAsia="华文中宋" w:hAnsi="华文中宋"/>
      <w:kern w:val="2"/>
      <w:sz w:val="21"/>
      <w:szCs w:val="24"/>
    </w:rPr>
  </w:style>
  <w:style w:type="character" w:customStyle="1" w:styleId="2Char0">
    <w:name w:val="样式 标题 2 + (中文) 黑体 四号 Char"/>
    <w:qFormat/>
    <w:rsid w:val="00E67B62"/>
    <w:rPr>
      <w:rFonts w:eastAsia="黑体"/>
      <w:b/>
      <w:bCs/>
      <w:kern w:val="2"/>
      <w:sz w:val="28"/>
      <w:szCs w:val="32"/>
      <w:lang w:val="en-US" w:eastAsia="zh-CN" w:bidi="ar-SA"/>
    </w:rPr>
  </w:style>
  <w:style w:type="character" w:customStyle="1" w:styleId="2Char1">
    <w:name w:val="正文文本缩进 2 Char"/>
    <w:link w:val="220"/>
    <w:qFormat/>
    <w:rsid w:val="00E67B62"/>
    <w:rPr>
      <w:sz w:val="24"/>
      <w:szCs w:val="28"/>
    </w:rPr>
  </w:style>
  <w:style w:type="character" w:customStyle="1" w:styleId="CharChar15">
    <w:name w:val="Char Char15"/>
    <w:qFormat/>
    <w:rsid w:val="00E67B62"/>
    <w:rPr>
      <w:rFonts w:eastAsia="宋体"/>
      <w:sz w:val="24"/>
      <w:lang w:val="en-US" w:eastAsia="zh-CN" w:bidi="ar-SA"/>
    </w:rPr>
  </w:style>
  <w:style w:type="character" w:customStyle="1" w:styleId="CharCharCharCharChar">
    <w:name w:val="普通文字 Char Char Char Char Char"/>
    <w:aliases w:val="普通文字 Char Char"/>
    <w:qFormat/>
    <w:rsid w:val="00E67B62"/>
    <w:rPr>
      <w:rFonts w:ascii="宋体" w:eastAsia="宋体" w:hAnsi="Courier New"/>
      <w:kern w:val="2"/>
      <w:sz w:val="21"/>
      <w:lang w:val="en-US" w:eastAsia="zh-CN" w:bidi="ar-SA"/>
    </w:rPr>
  </w:style>
  <w:style w:type="character" w:customStyle="1" w:styleId="33CharChar">
    <w:name w:val="样式 标题 3标题 3 Char + 黑体 小四 非加粗 Char"/>
    <w:qFormat/>
    <w:rsid w:val="00E67B62"/>
    <w:rPr>
      <w:rFonts w:ascii="黑体" w:eastAsia="黑体" w:hAnsi="黑体"/>
      <w:b/>
      <w:kern w:val="2"/>
      <w:sz w:val="24"/>
      <w:lang w:val="en-US" w:eastAsia="zh-CN" w:bidi="ar-SA"/>
    </w:rPr>
  </w:style>
  <w:style w:type="character" w:customStyle="1" w:styleId="Chard">
    <w:name w:val="日期 Char"/>
    <w:link w:val="1f9"/>
    <w:qFormat/>
    <w:rsid w:val="00E67B62"/>
    <w:rPr>
      <w:sz w:val="24"/>
      <w:szCs w:val="24"/>
    </w:rPr>
  </w:style>
  <w:style w:type="character" w:customStyle="1" w:styleId="37">
    <w:name w:val="页码3"/>
    <w:basedOn w:val="a1"/>
    <w:rsid w:val="00E67B62"/>
  </w:style>
  <w:style w:type="character" w:customStyle="1" w:styleId="2fa">
    <w:name w:val="页脚 字符2"/>
    <w:rsid w:val="00E67B62"/>
    <w:rPr>
      <w:rFonts w:eastAsia="宋体"/>
      <w:kern w:val="2"/>
      <w:sz w:val="18"/>
      <w:szCs w:val="18"/>
      <w:lang w:val="en-US" w:eastAsia="zh-CN"/>
    </w:rPr>
  </w:style>
  <w:style w:type="character" w:customStyle="1" w:styleId="420">
    <w:name w:val="标题 4 字符2"/>
    <w:rsid w:val="00E67B62"/>
    <w:rPr>
      <w:rFonts w:ascii="Arial" w:eastAsia="黑体" w:hAnsi="Arial"/>
      <w:b/>
      <w:bCs/>
      <w:kern w:val="2"/>
      <w:sz w:val="28"/>
      <w:szCs w:val="28"/>
    </w:rPr>
  </w:style>
  <w:style w:type="character" w:customStyle="1" w:styleId="CharChar10">
    <w:name w:val="Char Char1"/>
    <w:qFormat/>
    <w:rsid w:val="00E67B62"/>
    <w:rPr>
      <w:rFonts w:eastAsia="宋体"/>
      <w:sz w:val="24"/>
      <w:lang w:val="en-US" w:eastAsia="zh-CN" w:bidi="ar-SA"/>
    </w:rPr>
  </w:style>
  <w:style w:type="character" w:customStyle="1" w:styleId="312">
    <w:name w:val="正文文本 3 字符1"/>
    <w:link w:val="38"/>
    <w:rsid w:val="00E67B62"/>
    <w:rPr>
      <w:rFonts w:ascii="宋体" w:hAnsi="宋体"/>
      <w:color w:val="FF0000"/>
      <w:szCs w:val="28"/>
    </w:rPr>
  </w:style>
  <w:style w:type="character" w:customStyle="1" w:styleId="2f9">
    <w:name w:val="正文文本 字符2"/>
    <w:uiPriority w:val="99"/>
    <w:qFormat/>
    <w:rsid w:val="00E67B62"/>
    <w:rPr>
      <w:rFonts w:ascii="华文中宋" w:eastAsia="华文中宋" w:hAnsi="华文中宋"/>
      <w:kern w:val="2"/>
      <w:sz w:val="21"/>
      <w:szCs w:val="24"/>
    </w:rPr>
  </w:style>
  <w:style w:type="character" w:customStyle="1" w:styleId="710">
    <w:name w:val="标题 7 字符1"/>
    <w:qFormat/>
    <w:rsid w:val="00E67B62"/>
    <w:rPr>
      <w:rFonts w:eastAsia="黑体"/>
      <w:b/>
      <w:bCs/>
      <w:kern w:val="2"/>
      <w:sz w:val="21"/>
      <w:szCs w:val="24"/>
    </w:rPr>
  </w:style>
  <w:style w:type="character" w:customStyle="1" w:styleId="2fb">
    <w:name w:val="不明显强调2"/>
    <w:qFormat/>
    <w:rsid w:val="00E67B62"/>
    <w:rPr>
      <w:i/>
      <w:iCs/>
      <w:color w:val="808080"/>
    </w:rPr>
  </w:style>
  <w:style w:type="character" w:customStyle="1" w:styleId="titlemed">
    <w:name w:val="title_med"/>
    <w:rsid w:val="00E67B62"/>
  </w:style>
  <w:style w:type="character" w:customStyle="1" w:styleId="huei12b1">
    <w:name w:val="huei12b1"/>
    <w:qFormat/>
    <w:rsid w:val="00E67B62"/>
    <w:rPr>
      <w:b/>
      <w:bCs/>
      <w:color w:val="333333"/>
      <w:sz w:val="18"/>
      <w:szCs w:val="18"/>
    </w:rPr>
  </w:style>
  <w:style w:type="character" w:customStyle="1" w:styleId="2fc">
    <w:name w:val="正文文本 2 字符"/>
    <w:qFormat/>
    <w:rsid w:val="00E67B62"/>
    <w:rPr>
      <w:color w:val="FF00FF"/>
      <w:kern w:val="2"/>
      <w:sz w:val="21"/>
    </w:rPr>
  </w:style>
  <w:style w:type="character" w:customStyle="1" w:styleId="510">
    <w:name w:val="标题 5 字符1"/>
    <w:aliases w:val="（五级标题） 字符1,节内3级标记 字符1,H5 字符1,PIM 5 字符1,h5 字符1,Second Subheading 字符1,dash 字符1,ds 字符1,dd 字符1,5 字符1,第四层条 字符1,1.1.1.1.1标题 5 字符1,标ghfhg题 5 字符1,ggg 字符1,Roman list 字符1,Level 3 - i 字符1,CSS节内3级标记 字符1,H51 字符1,H52 字符1,H53 字符1,第五层 字符1,Block Label 字符1,口 字符1"/>
    <w:qFormat/>
    <w:rsid w:val="00E67B62"/>
    <w:rPr>
      <w:rFonts w:eastAsia="宋体"/>
      <w:bCs/>
      <w:sz w:val="21"/>
      <w:szCs w:val="28"/>
    </w:rPr>
  </w:style>
  <w:style w:type="character" w:customStyle="1" w:styleId="CharCharChar1">
    <w:name w:val="普通文字 Char Char Char1"/>
    <w:qFormat/>
    <w:rsid w:val="00E67B62"/>
    <w:rPr>
      <w:rFonts w:ascii="宋体" w:eastAsia="宋体" w:hAnsi="Courier New"/>
      <w:kern w:val="2"/>
      <w:sz w:val="21"/>
      <w:lang w:val="en-US" w:eastAsia="zh-CN"/>
    </w:rPr>
  </w:style>
  <w:style w:type="character" w:customStyle="1" w:styleId="520">
    <w:name w:val="标题 5 字符2"/>
    <w:qFormat/>
    <w:rsid w:val="00E67B62"/>
    <w:rPr>
      <w:bCs/>
      <w:sz w:val="21"/>
      <w:szCs w:val="28"/>
    </w:rPr>
  </w:style>
  <w:style w:type="character" w:customStyle="1" w:styleId="affff4">
    <w:name w:val="脚注文本 字符"/>
    <w:qFormat/>
    <w:rsid w:val="00E67B62"/>
    <w:rPr>
      <w:rFonts w:ascii="宋体" w:hAnsi="宋体" w:cs="宋体"/>
      <w:sz w:val="18"/>
      <w:szCs w:val="18"/>
    </w:rPr>
  </w:style>
  <w:style w:type="character" w:styleId="affff5">
    <w:name w:val="Subtle Emphasis"/>
    <w:qFormat/>
    <w:rsid w:val="00E67B62"/>
    <w:rPr>
      <w:i/>
      <w:iCs/>
      <w:color w:val="808080"/>
    </w:rPr>
  </w:style>
  <w:style w:type="character" w:customStyle="1" w:styleId="2fd">
    <w:name w:val="副标题 字符2"/>
    <w:link w:val="affff6"/>
    <w:qFormat/>
    <w:rsid w:val="00E67B62"/>
    <w:rPr>
      <w:rFonts w:ascii="Cambria" w:hAnsi="Cambria" w:cs="Times New Roman"/>
      <w:b/>
      <w:bCs/>
      <w:kern w:val="28"/>
      <w:sz w:val="32"/>
      <w:szCs w:val="32"/>
    </w:rPr>
  </w:style>
  <w:style w:type="character" w:customStyle="1" w:styleId="a5">
    <w:name w:val="正文缩进 字符"/>
    <w:aliases w:val="正文（小字） 字符,正文双线 字符,表正文 字符,正文非缩进 字符,标题4 字符,ALT+Z 字符,水上软件 字符,特点 字符,段1 字符,正文不缩进 字符,正文对齐 字符,正文双线 Char Char 字符,四号 字符,正文（首行缩进两字） Char 字符,正文（首行缩进两字） Char Char Char Char Char Char Char Char Char Char Char Char Char Char 字符,鋘drad 字符,???änd 字符,正文小标 字符"/>
    <w:link w:val="a4"/>
    <w:qFormat/>
    <w:rsid w:val="00E67B62"/>
    <w:rPr>
      <w:rFonts w:ascii="Calibri" w:eastAsia="宋体" w:hAnsi="Calibri" w:cs="Times New Roman"/>
      <w:kern w:val="2"/>
      <w:sz w:val="24"/>
      <w:szCs w:val="24"/>
    </w:rPr>
  </w:style>
  <w:style w:type="character" w:customStyle="1" w:styleId="810">
    <w:name w:val="标题 8 字符1"/>
    <w:qFormat/>
    <w:rsid w:val="00E67B62"/>
    <w:rPr>
      <w:rFonts w:ascii="Arial" w:eastAsia="黑体" w:hAnsi="Arial"/>
      <w:b/>
      <w:kern w:val="2"/>
      <w:sz w:val="28"/>
      <w:szCs w:val="24"/>
    </w:rPr>
  </w:style>
  <w:style w:type="character" w:customStyle="1" w:styleId="313">
    <w:name w:val="正文文本缩进 3 字符1"/>
    <w:qFormat/>
    <w:rsid w:val="00E67B62"/>
    <w:rPr>
      <w:rFonts w:ascii="宋体"/>
      <w:sz w:val="21"/>
    </w:rPr>
  </w:style>
  <w:style w:type="character" w:customStyle="1" w:styleId="CharChar9">
    <w:name w:val="方案正文 Char Char"/>
    <w:qFormat/>
    <w:rsid w:val="00E67B62"/>
    <w:rPr>
      <w:rFonts w:ascii="Arial" w:hAnsi="Arial" w:cs="宋体"/>
      <w:kern w:val="2"/>
      <w:sz w:val="24"/>
      <w:szCs w:val="21"/>
    </w:rPr>
  </w:style>
  <w:style w:type="character" w:customStyle="1" w:styleId="21122headlinehheadlineSR2ERMH2H22ndlevChar">
    <w:name w:val="样式 标题 2标题 1.1编号标题22 headlinehheadlineS&amp;R2ERMH2H22nd lev... Char"/>
    <w:link w:val="21122headlinehheadlineSR2ERMH2H22ndlev"/>
    <w:qFormat/>
    <w:rsid w:val="00E67B62"/>
    <w:rPr>
      <w:rFonts w:ascii="Arial" w:eastAsia="黑体" w:hAnsi="Arial"/>
      <w:b/>
      <w:sz w:val="32"/>
      <w:szCs w:val="28"/>
    </w:rPr>
  </w:style>
  <w:style w:type="character" w:styleId="affff7">
    <w:name w:val="footnote reference"/>
    <w:qFormat/>
    <w:rsid w:val="00E67B62"/>
    <w:rPr>
      <w:vertAlign w:val="superscript"/>
    </w:rPr>
  </w:style>
  <w:style w:type="character" w:styleId="HTML2">
    <w:name w:val="HTML Code"/>
    <w:qFormat/>
    <w:rsid w:val="00E67B62"/>
    <w:rPr>
      <w:rFonts w:ascii="宋体" w:eastAsia="宋体" w:hAnsi="宋体" w:cs="宋体"/>
      <w:sz w:val="24"/>
      <w:szCs w:val="24"/>
    </w:rPr>
  </w:style>
  <w:style w:type="character" w:customStyle="1" w:styleId="2Char2">
    <w:name w:val="标题 2 Char"/>
    <w:qFormat/>
    <w:rsid w:val="00E67B62"/>
    <w:rPr>
      <w:rFonts w:hAnsi="Arial"/>
      <w:b/>
      <w:bCs/>
      <w:sz w:val="24"/>
      <w:szCs w:val="24"/>
    </w:rPr>
  </w:style>
  <w:style w:type="character" w:customStyle="1" w:styleId="new1">
    <w:name w:val="new1"/>
    <w:qFormat/>
    <w:rsid w:val="00E67B62"/>
    <w:rPr>
      <w:rFonts w:ascii="宋体" w:eastAsia="宋体" w:hAnsi="宋体"/>
      <w:sz w:val="24"/>
      <w:szCs w:val="18"/>
    </w:rPr>
  </w:style>
  <w:style w:type="character" w:customStyle="1" w:styleId="110">
    <w:name w:val="标题 1 字符1"/>
    <w:aliases w:val="（一级标题） 字符1,章标记 字符1,章节标题 字符1,H1 字符1,1 字符1,h1 字符1,11 字符1,h11 字符1,12 字符1,h12 字符1,13 字符1,h13 字符1,14 字符1,h14 字符1,15 字符1,h15 字符1,16 字符1,h16 字符1,17 字符1,h17 字符1,18 字符1,h18 字符1,19 字符1,h19 字符1,110 字符1,h110 字符1,111 字符1,h111 字符1,112 字符1,h112 字符1,113 字符1"/>
    <w:qFormat/>
    <w:rsid w:val="00E67B62"/>
    <w:rPr>
      <w:rFonts w:ascii="华文中宋" w:eastAsia="华文中宋" w:hAnsi="华文中宋"/>
      <w:kern w:val="2"/>
      <w:sz w:val="28"/>
      <w:szCs w:val="24"/>
    </w:rPr>
  </w:style>
  <w:style w:type="character" w:styleId="affff8">
    <w:name w:val="Emphasis"/>
    <w:qFormat/>
    <w:rsid w:val="00E67B62"/>
    <w:rPr>
      <w:i/>
      <w:iCs/>
    </w:rPr>
  </w:style>
  <w:style w:type="character" w:customStyle="1" w:styleId="td21">
    <w:name w:val="td21"/>
    <w:qFormat/>
    <w:rsid w:val="00E67B62"/>
    <w:rPr>
      <w:sz w:val="20"/>
      <w:szCs w:val="20"/>
    </w:rPr>
  </w:style>
  <w:style w:type="character" w:customStyle="1" w:styleId="f14">
    <w:name w:val="f14"/>
    <w:qFormat/>
    <w:rsid w:val="00E67B62"/>
  </w:style>
  <w:style w:type="character" w:customStyle="1" w:styleId="3CharCharChar">
    <w:name w:val="标题 3 Char Char Char"/>
    <w:qFormat/>
    <w:rsid w:val="00E67B62"/>
    <w:rPr>
      <w:rFonts w:eastAsia="宋体"/>
      <w:b/>
      <w:bCs/>
      <w:kern w:val="2"/>
      <w:sz w:val="32"/>
      <w:szCs w:val="32"/>
      <w:lang w:val="en-US" w:eastAsia="zh-CN" w:bidi="ar-SA"/>
    </w:rPr>
  </w:style>
  <w:style w:type="character" w:customStyle="1" w:styleId="1fa">
    <w:name w:val="访问过的超链接1"/>
    <w:qFormat/>
    <w:rsid w:val="00E67B62"/>
    <w:rPr>
      <w:color w:val="800080"/>
      <w:u w:val="single"/>
    </w:rPr>
  </w:style>
  <w:style w:type="character" w:customStyle="1" w:styleId="style31">
    <w:name w:val="style31"/>
    <w:qFormat/>
    <w:rsid w:val="00E67B62"/>
    <w:rPr>
      <w:color w:val="000000"/>
    </w:rPr>
  </w:style>
  <w:style w:type="character" w:customStyle="1" w:styleId="1fb">
    <w:name w:val="页脚 字符1"/>
    <w:aliases w:val="Footer-Even 字符1,Alt+J 字符1"/>
    <w:qFormat/>
    <w:rsid w:val="00E67B62"/>
    <w:rPr>
      <w:rFonts w:eastAsia="宋体"/>
      <w:kern w:val="2"/>
      <w:sz w:val="18"/>
      <w:szCs w:val="18"/>
      <w:lang w:val="en-US" w:eastAsia="zh-CN"/>
    </w:rPr>
  </w:style>
  <w:style w:type="character" w:customStyle="1" w:styleId="1fc">
    <w:name w:val="纯文本 字符1"/>
    <w:qFormat/>
    <w:rsid w:val="00E67B62"/>
    <w:rPr>
      <w:rFonts w:ascii="宋体" w:hAnsi="Courier New"/>
      <w:kern w:val="2"/>
      <w:sz w:val="21"/>
    </w:rPr>
  </w:style>
  <w:style w:type="character" w:customStyle="1" w:styleId="3CharChar">
    <w:name w:val="标题 3 Char Char"/>
    <w:qFormat/>
    <w:rsid w:val="00E67B62"/>
    <w:rPr>
      <w:rFonts w:eastAsia="宋体"/>
      <w:kern w:val="2"/>
      <w:sz w:val="24"/>
      <w:lang w:val="en-US" w:eastAsia="zh-CN" w:bidi="ar-SA"/>
    </w:rPr>
  </w:style>
  <w:style w:type="paragraph" w:customStyle="1" w:styleId="CharChar1CharCharCharCharCharCharCharCharChar1CharCharCharCharCharCharCharCharCharCharCharCharCharCharCharCharCharCharCharCharCharCharCharChar1CharCharCharChar">
    <w:name w:val="Char Char1 Char Char Char Char Char Char Char Char Char1 Char Char Char Char Char Char Char Char Char Char Char Char Char Char Char Char Char Char Char Char Char Char Char Char1 Char Char Char Char"/>
    <w:basedOn w:val="a0"/>
    <w:qFormat/>
    <w:rsid w:val="00E67B62"/>
    <w:pPr>
      <w:tabs>
        <w:tab w:val="left" w:pos="360"/>
      </w:tabs>
      <w:spacing w:line="240" w:lineRule="auto"/>
      <w:ind w:firstLineChars="150" w:firstLine="420"/>
      <w:jc w:val="both"/>
    </w:pPr>
    <w:rPr>
      <w:rFonts w:ascii="Arial" w:hAnsi="Arial" w:cs="Arial"/>
      <w:sz w:val="20"/>
      <w:szCs w:val="20"/>
    </w:rPr>
  </w:style>
  <w:style w:type="paragraph" w:customStyle="1" w:styleId="charttext">
    <w:name w:val="chart text"/>
    <w:basedOn w:val="a0"/>
    <w:qFormat/>
    <w:rsid w:val="00E67B62"/>
    <w:pPr>
      <w:widowControl/>
      <w:spacing w:line="180" w:lineRule="exact"/>
      <w:ind w:firstLineChars="0" w:firstLine="0"/>
    </w:pPr>
    <w:rPr>
      <w:rFonts w:ascii="Futura Bk" w:hAnsi="Futura Bk" w:cs="Futura Bk"/>
      <w:kern w:val="0"/>
      <w:sz w:val="14"/>
      <w:szCs w:val="14"/>
    </w:rPr>
  </w:style>
  <w:style w:type="paragraph" w:customStyle="1" w:styleId="xl116">
    <w:name w:val="xl116"/>
    <w:basedOn w:val="a0"/>
    <w:qFormat/>
    <w:rsid w:val="00E67B62"/>
    <w:pPr>
      <w:widowControl/>
      <w:spacing w:before="100" w:beforeAutospacing="1" w:after="100" w:afterAutospacing="1" w:line="240" w:lineRule="auto"/>
      <w:ind w:firstLineChars="0" w:firstLine="0"/>
      <w:textAlignment w:val="bottom"/>
    </w:pPr>
    <w:rPr>
      <w:kern w:val="0"/>
    </w:rPr>
  </w:style>
  <w:style w:type="paragraph" w:customStyle="1" w:styleId="xl53">
    <w:name w:val="xl53"/>
    <w:basedOn w:val="a0"/>
    <w:qFormat/>
    <w:rsid w:val="00E67B62"/>
    <w:pPr>
      <w:widowControl/>
      <w:pBdr>
        <w:top w:val="single" w:sz="4" w:space="0" w:color="auto"/>
      </w:pBdr>
      <w:spacing w:before="100" w:beforeAutospacing="1" w:after="100" w:afterAutospacing="1" w:line="240" w:lineRule="auto"/>
      <w:ind w:firstLineChars="0" w:firstLine="0"/>
      <w:jc w:val="center"/>
    </w:pPr>
    <w:rPr>
      <w:rFonts w:ascii="宋体" w:hAnsi="宋体" w:cs="宋体"/>
      <w:kern w:val="0"/>
    </w:rPr>
  </w:style>
  <w:style w:type="paragraph" w:customStyle="1" w:styleId="CharCharCharCharCharCharCharCharCharCharCharChar1Char">
    <w:name w:val="Char Char Char Char Char Char Char Char Char Char Char Char1 Char"/>
    <w:basedOn w:val="a0"/>
    <w:qFormat/>
    <w:rsid w:val="00E67B62"/>
    <w:pPr>
      <w:snapToGrid w:val="0"/>
      <w:jc w:val="both"/>
    </w:pPr>
    <w:rPr>
      <w:rFonts w:eastAsia="仿宋_GB2312"/>
    </w:rPr>
  </w:style>
  <w:style w:type="paragraph" w:customStyle="1" w:styleId="CharCharCharChar1">
    <w:name w:val="Char Char Char Char1"/>
    <w:basedOn w:val="a0"/>
    <w:qFormat/>
    <w:rsid w:val="00E67B62"/>
    <w:pPr>
      <w:widowControl/>
      <w:spacing w:after="160" w:line="240" w:lineRule="exact"/>
      <w:ind w:firstLineChars="0" w:firstLine="0"/>
    </w:pPr>
    <w:rPr>
      <w:rFonts w:ascii="Verdana" w:hAnsi="Verdana" w:cs="宋体"/>
      <w:kern w:val="0"/>
      <w:sz w:val="21"/>
      <w:szCs w:val="20"/>
      <w:lang w:eastAsia="en-US"/>
    </w:rPr>
  </w:style>
  <w:style w:type="paragraph" w:customStyle="1" w:styleId="style1">
    <w:name w:val="style1"/>
    <w:basedOn w:val="a0"/>
    <w:qFormat/>
    <w:rsid w:val="00E67B62"/>
    <w:pPr>
      <w:widowControl/>
      <w:spacing w:before="100" w:beforeAutospacing="1" w:after="100" w:afterAutospacing="1" w:line="240" w:lineRule="auto"/>
      <w:ind w:firstLineChars="0" w:firstLine="0"/>
    </w:pPr>
    <w:rPr>
      <w:rFonts w:ascii="宋体" w:hAnsi="宋体" w:cs="宋体"/>
      <w:color w:val="3399FF"/>
      <w:kern w:val="0"/>
    </w:rPr>
  </w:style>
  <w:style w:type="paragraph" w:customStyle="1" w:styleId="affff9">
    <w:name w:val="标书正文样式"/>
    <w:basedOn w:val="a0"/>
    <w:qFormat/>
    <w:rsid w:val="00E67B62"/>
    <w:pPr>
      <w:spacing w:line="300" w:lineRule="auto"/>
      <w:ind w:firstLineChars="0" w:firstLine="0"/>
    </w:pPr>
    <w:rPr>
      <w:rFonts w:ascii="仿宋_GB2312" w:eastAsia="仿宋_GB2312"/>
      <w:sz w:val="28"/>
      <w:szCs w:val="28"/>
    </w:rPr>
  </w:style>
  <w:style w:type="paragraph" w:customStyle="1" w:styleId="affffa">
    <w:name w:val="表格中内容居中"/>
    <w:basedOn w:val="a0"/>
    <w:qFormat/>
    <w:rsid w:val="00E67B62"/>
    <w:pPr>
      <w:widowControl/>
      <w:ind w:firstLineChars="0" w:firstLine="0"/>
      <w:jc w:val="center"/>
    </w:pPr>
    <w:rPr>
      <w:rFonts w:ascii="仿宋_GB2312" w:eastAsia="仿宋_GB2312"/>
      <w:kern w:val="0"/>
      <w:sz w:val="28"/>
      <w:szCs w:val="20"/>
    </w:rPr>
  </w:style>
  <w:style w:type="paragraph" w:customStyle="1" w:styleId="Char10">
    <w:name w:val="Char1"/>
    <w:basedOn w:val="a0"/>
    <w:qFormat/>
    <w:rsid w:val="00E67B62"/>
    <w:pPr>
      <w:widowControl/>
      <w:spacing w:after="160" w:line="240" w:lineRule="exact"/>
      <w:ind w:firstLineChars="0" w:firstLine="0"/>
    </w:pPr>
    <w:rPr>
      <w:rFonts w:ascii="Verdana" w:eastAsia="仿宋_GB2312" w:hAnsi="Verdana"/>
      <w:kern w:val="0"/>
      <w:szCs w:val="20"/>
      <w:lang w:eastAsia="en-US"/>
    </w:rPr>
  </w:style>
  <w:style w:type="paragraph" w:customStyle="1" w:styleId="affffb">
    <w:name w:val="主标题"/>
    <w:basedOn w:val="1"/>
    <w:next w:val="a0"/>
    <w:qFormat/>
    <w:rsid w:val="00E67B62"/>
    <w:pPr>
      <w:pageBreakBefore w:val="0"/>
      <w:widowControl/>
      <w:tabs>
        <w:tab w:val="left" w:pos="480"/>
      </w:tabs>
      <w:spacing w:after="240" w:line="360" w:lineRule="auto"/>
      <w:ind w:left="425" w:hanging="425"/>
      <w:jc w:val="center"/>
    </w:pPr>
    <w:rPr>
      <w:rFonts w:ascii="Times New Roman" w:hAnsi="Times New Roman"/>
      <w:bCs w:val="0"/>
      <w:szCs w:val="20"/>
    </w:rPr>
  </w:style>
  <w:style w:type="paragraph" w:customStyle="1" w:styleId="affffc">
    <w:name w:val="数字条目"/>
    <w:basedOn w:val="a0"/>
    <w:qFormat/>
    <w:rsid w:val="00E67B62"/>
    <w:pPr>
      <w:ind w:left="360" w:firstLineChars="0" w:firstLine="0"/>
      <w:jc w:val="both"/>
    </w:pPr>
    <w:rPr>
      <w:rFonts w:ascii="Arial" w:hAnsi="Arial" w:cs="Arial"/>
      <w:sz w:val="21"/>
    </w:rPr>
  </w:style>
  <w:style w:type="paragraph" w:customStyle="1" w:styleId="Char1CharCharChar">
    <w:name w:val="Char1 Char Char Char"/>
    <w:basedOn w:val="a0"/>
    <w:qFormat/>
    <w:rsid w:val="00E67B62"/>
    <w:pPr>
      <w:spacing w:line="240" w:lineRule="auto"/>
      <w:ind w:firstLineChars="0" w:firstLine="0"/>
      <w:jc w:val="both"/>
    </w:pPr>
    <w:rPr>
      <w:rFonts w:ascii="Tahoma" w:hAnsi="Tahoma"/>
      <w:szCs w:val="20"/>
    </w:rPr>
  </w:style>
  <w:style w:type="paragraph" w:customStyle="1" w:styleId="CharCharCharCharCharCharCharCharCharCharCharCharCharCharCharChar1">
    <w:name w:val="Char Char Char Char Char Char Char Char Char Char Char Char Char Char Char Char1"/>
    <w:basedOn w:val="a0"/>
    <w:qFormat/>
    <w:rsid w:val="00E67B62"/>
    <w:pPr>
      <w:tabs>
        <w:tab w:val="left" w:pos="360"/>
      </w:tabs>
      <w:spacing w:line="240" w:lineRule="auto"/>
      <w:ind w:firstLineChars="0" w:firstLine="0"/>
      <w:jc w:val="both"/>
    </w:pPr>
  </w:style>
  <w:style w:type="paragraph" w:customStyle="1" w:styleId="xl44">
    <w:name w:val="xl44"/>
    <w:basedOn w:val="a0"/>
    <w:qFormat/>
    <w:rsid w:val="00E67B62"/>
    <w:pPr>
      <w:widowControl/>
      <w:pBdr>
        <w:bottom w:val="single" w:sz="8" w:space="0" w:color="auto"/>
        <w:right w:val="single" w:sz="8" w:space="0" w:color="auto"/>
      </w:pBdr>
      <w:shd w:val="clear" w:color="auto" w:fill="FFFF00"/>
      <w:spacing w:before="100" w:beforeAutospacing="1" w:after="100" w:afterAutospacing="1" w:line="240" w:lineRule="auto"/>
      <w:ind w:firstLineChars="0" w:firstLine="0"/>
      <w:jc w:val="center"/>
      <w:textAlignment w:val="center"/>
    </w:pPr>
    <w:rPr>
      <w:rFonts w:ascii="宋体" w:hAnsi="宋体" w:cs="宋体"/>
      <w:kern w:val="0"/>
    </w:rPr>
  </w:style>
  <w:style w:type="paragraph" w:customStyle="1" w:styleId="xl89">
    <w:name w:val="xl89"/>
    <w:basedOn w:val="a0"/>
    <w:qFormat/>
    <w:rsid w:val="00E67B62"/>
    <w:pPr>
      <w:widowControl/>
      <w:spacing w:before="100" w:beforeAutospacing="1" w:after="100" w:afterAutospacing="1" w:line="240" w:lineRule="auto"/>
      <w:ind w:firstLineChars="0" w:firstLine="0"/>
      <w:textAlignment w:val="bottom"/>
    </w:pPr>
    <w:rPr>
      <w:rFonts w:ascii="宋体" w:hAnsi="宋体" w:cs="宋体"/>
      <w:b/>
      <w:bCs/>
      <w:kern w:val="0"/>
    </w:rPr>
  </w:style>
  <w:style w:type="paragraph" w:customStyle="1" w:styleId="3Level3HeadH3level3PIM3h33rdlevel3l3CTLevel">
    <w:name w:val="样式 标题 3Level 3 HeadH3level_3PIM 3h33rd level3l3CTLevel..."/>
    <w:basedOn w:val="3"/>
    <w:qFormat/>
    <w:rsid w:val="00E67B62"/>
    <w:pPr>
      <w:keepNext w:val="0"/>
      <w:keepLines w:val="0"/>
      <w:widowControl/>
      <w:overflowPunct w:val="0"/>
      <w:autoSpaceDE w:val="0"/>
      <w:autoSpaceDN w:val="0"/>
      <w:spacing w:before="120" w:after="0" w:line="288" w:lineRule="auto"/>
      <w:ind w:left="1248" w:hanging="680"/>
    </w:pPr>
    <w:rPr>
      <w:rFonts w:ascii="宋体" w:eastAsia="仿宋_GB2312" w:hAnsi="宋体" w:cs="宋体"/>
      <w:bCs w:val="0"/>
      <w:kern w:val="0"/>
      <w:sz w:val="24"/>
      <w:szCs w:val="24"/>
    </w:rPr>
  </w:style>
  <w:style w:type="paragraph" w:customStyle="1" w:styleId="xl106">
    <w:name w:val="xl106"/>
    <w:basedOn w:val="a0"/>
    <w:qFormat/>
    <w:rsid w:val="00E67B62"/>
    <w:pPr>
      <w:widowControl/>
      <w:pBdr>
        <w:top w:val="single" w:sz="4" w:space="0" w:color="auto"/>
        <w:bottom w:val="single" w:sz="8" w:space="0" w:color="auto"/>
        <w:right w:val="single" w:sz="4" w:space="0" w:color="auto"/>
      </w:pBdr>
      <w:spacing w:before="100" w:beforeAutospacing="1" w:after="100" w:afterAutospacing="1" w:line="240" w:lineRule="auto"/>
      <w:ind w:firstLineChars="0" w:firstLine="0"/>
      <w:jc w:val="right"/>
    </w:pPr>
    <w:rPr>
      <w:rFonts w:ascii="宋体" w:hAnsi="宋体" w:cs="宋体"/>
      <w:b/>
      <w:bCs/>
      <w:kern w:val="0"/>
      <w:sz w:val="20"/>
      <w:szCs w:val="20"/>
    </w:rPr>
  </w:style>
  <w:style w:type="paragraph" w:customStyle="1" w:styleId="biaoge">
    <w:name w:val="biaoge表头"/>
    <w:qFormat/>
    <w:rsid w:val="00E67B62"/>
    <w:pPr>
      <w:spacing w:before="156"/>
      <w:jc w:val="center"/>
    </w:pPr>
    <w:rPr>
      <w:rFonts w:ascii="Calibri" w:eastAsia="宋体" w:hAnsi="Calibri" w:cs="Times New Roman"/>
      <w:b/>
      <w:kern w:val="2"/>
      <w:sz w:val="21"/>
      <w:szCs w:val="24"/>
    </w:rPr>
  </w:style>
  <w:style w:type="paragraph" w:customStyle="1" w:styleId="xl127">
    <w:name w:val="xl127"/>
    <w:basedOn w:val="a0"/>
    <w:qFormat/>
    <w:rsid w:val="00E67B62"/>
    <w:pPr>
      <w:widowControl/>
      <w:pBdr>
        <w:top w:val="single" w:sz="4" w:space="0" w:color="auto"/>
        <w:left w:val="single" w:sz="8" w:space="0" w:color="auto"/>
        <w:bottom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b/>
      <w:bCs/>
      <w:kern w:val="0"/>
      <w:sz w:val="20"/>
      <w:szCs w:val="20"/>
    </w:rPr>
  </w:style>
  <w:style w:type="paragraph" w:customStyle="1" w:styleId="affffd">
    <w:name w:val="正文小标题"/>
    <w:basedOn w:val="a0"/>
    <w:next w:val="afff3"/>
    <w:qFormat/>
    <w:rsid w:val="00E67B62"/>
    <w:pPr>
      <w:widowControl/>
      <w:spacing w:after="120" w:line="240" w:lineRule="auto"/>
      <w:ind w:leftChars="200" w:left="420" w:firstLineChars="0" w:firstLine="0"/>
    </w:pPr>
    <w:rPr>
      <w:rFonts w:ascii="宋体" w:hAnsi="宋体" w:cs="宋体"/>
      <w:kern w:val="0"/>
    </w:rPr>
  </w:style>
  <w:style w:type="paragraph" w:customStyle="1" w:styleId="54">
    <w:name w:val="样式5"/>
    <w:basedOn w:val="a4"/>
    <w:qFormat/>
    <w:rsid w:val="00E67B62"/>
    <w:pPr>
      <w:widowControl/>
      <w:ind w:firstLineChars="0" w:firstLine="0"/>
    </w:pPr>
    <w:rPr>
      <w:rFonts w:ascii="宋体" w:hAnsi="宋体" w:cs="宋体"/>
      <w:bCs/>
      <w:kern w:val="0"/>
    </w:rPr>
  </w:style>
  <w:style w:type="paragraph" w:customStyle="1" w:styleId="Achievement">
    <w:name w:val="Achievement"/>
    <w:basedOn w:val="a0"/>
    <w:qFormat/>
    <w:rsid w:val="00E67B62"/>
    <w:pPr>
      <w:widowControl/>
      <w:tabs>
        <w:tab w:val="left" w:pos="900"/>
      </w:tabs>
      <w:adjustRightInd w:val="0"/>
      <w:spacing w:before="120" w:line="240" w:lineRule="auto"/>
      <w:ind w:left="880" w:firstLineChars="0" w:hanging="340"/>
      <w:textAlignment w:val="baseline"/>
    </w:pPr>
    <w:rPr>
      <w:rFonts w:ascii="宋体" w:hAnsi="宋体" w:cs="宋体"/>
      <w:kern w:val="0"/>
    </w:rPr>
  </w:style>
  <w:style w:type="paragraph" w:customStyle="1" w:styleId="xl144">
    <w:name w:val="xl144"/>
    <w:basedOn w:val="a0"/>
    <w:qFormat/>
    <w:rsid w:val="00E67B62"/>
    <w:pPr>
      <w:widowControl/>
      <w:pBdr>
        <w:top w:val="single" w:sz="4" w:space="0" w:color="auto"/>
        <w:left w:val="single" w:sz="4"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xl103">
    <w:name w:val="xl103"/>
    <w:basedOn w:val="a0"/>
    <w:qFormat/>
    <w:rsid w:val="00E67B62"/>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right"/>
    </w:pPr>
    <w:rPr>
      <w:rFonts w:ascii="宋体" w:hAnsi="宋体" w:cs="宋体"/>
      <w:kern w:val="0"/>
      <w:sz w:val="20"/>
      <w:szCs w:val="20"/>
    </w:rPr>
  </w:style>
  <w:style w:type="paragraph" w:customStyle="1" w:styleId="Default">
    <w:name w:val="Default"/>
    <w:qFormat/>
    <w:rsid w:val="00E67B62"/>
    <w:pPr>
      <w:widowControl w:val="0"/>
      <w:autoSpaceDE w:val="0"/>
      <w:autoSpaceDN w:val="0"/>
      <w:adjustRightInd w:val="0"/>
    </w:pPr>
    <w:rPr>
      <w:rFonts w:ascii="宋体" w:eastAsia="宋体" w:hAnsi="Calibri" w:cs="宋体"/>
      <w:color w:val="000000"/>
      <w:sz w:val="24"/>
      <w:szCs w:val="24"/>
    </w:rPr>
  </w:style>
  <w:style w:type="paragraph" w:styleId="affffe">
    <w:name w:val="Revision"/>
    <w:rsid w:val="00E67B62"/>
    <w:rPr>
      <w:rFonts w:ascii="Calibri" w:eastAsia="宋体" w:hAnsi="Calibri" w:cs="Times New Roman"/>
      <w:kern w:val="2"/>
      <w:sz w:val="21"/>
      <w:szCs w:val="24"/>
    </w:rPr>
  </w:style>
  <w:style w:type="paragraph" w:customStyle="1" w:styleId="xl101">
    <w:name w:val="xl101"/>
    <w:basedOn w:val="a0"/>
    <w:qFormat/>
    <w:rsid w:val="00E67B62"/>
    <w:pPr>
      <w:widowControl/>
      <w:pBdr>
        <w:top w:val="single" w:sz="4" w:space="0" w:color="auto"/>
        <w:right w:val="single" w:sz="4" w:space="0" w:color="auto"/>
      </w:pBdr>
      <w:spacing w:before="100" w:beforeAutospacing="1" w:after="100" w:afterAutospacing="1" w:line="240" w:lineRule="auto"/>
      <w:ind w:firstLineChars="0" w:firstLine="0"/>
      <w:jc w:val="right"/>
    </w:pPr>
    <w:rPr>
      <w:rFonts w:ascii="宋体" w:hAnsi="宋体" w:cs="宋体"/>
      <w:kern w:val="0"/>
      <w:sz w:val="20"/>
      <w:szCs w:val="20"/>
    </w:rPr>
  </w:style>
  <w:style w:type="paragraph" w:customStyle="1" w:styleId="xl33">
    <w:name w:val="xl33"/>
    <w:basedOn w:val="a0"/>
    <w:qFormat/>
    <w:rsid w:val="00E67B62"/>
    <w:pPr>
      <w:widowControl/>
      <w:pBdr>
        <w:left w:val="single" w:sz="4" w:space="0" w:color="auto"/>
        <w:bottom w:val="single" w:sz="8" w:space="0" w:color="auto"/>
      </w:pBdr>
      <w:spacing w:before="100" w:beforeAutospacing="1" w:after="100" w:afterAutospacing="1" w:line="240" w:lineRule="auto"/>
      <w:ind w:firstLineChars="0" w:firstLine="0"/>
    </w:pPr>
    <w:rPr>
      <w:rFonts w:ascii="宋体" w:hAnsi="宋体" w:cs="宋体"/>
      <w:kern w:val="0"/>
    </w:rPr>
  </w:style>
  <w:style w:type="paragraph" w:customStyle="1" w:styleId="1CharCharCharChar">
    <w:name w:val="1 Char Char Char Char"/>
    <w:basedOn w:val="a0"/>
    <w:qFormat/>
    <w:rsid w:val="00E67B62"/>
    <w:pPr>
      <w:widowControl/>
      <w:spacing w:after="160"/>
      <w:ind w:firstLineChars="0" w:firstLine="0"/>
    </w:pPr>
    <w:rPr>
      <w:rFonts w:ascii="Verdana" w:hAnsi="Verdana"/>
      <w:kern w:val="0"/>
      <w:sz w:val="21"/>
      <w:szCs w:val="20"/>
      <w:lang w:eastAsia="en-US"/>
    </w:rPr>
  </w:style>
  <w:style w:type="paragraph" w:customStyle="1" w:styleId="font5">
    <w:name w:val="font5"/>
    <w:basedOn w:val="a0"/>
    <w:qFormat/>
    <w:rsid w:val="00E67B62"/>
    <w:pPr>
      <w:widowControl/>
      <w:spacing w:before="100" w:beforeAutospacing="1" w:after="100" w:afterAutospacing="1" w:line="240" w:lineRule="auto"/>
      <w:ind w:firstLineChars="0" w:firstLine="0"/>
    </w:pPr>
    <w:rPr>
      <w:rFonts w:ascii="宋体" w:hAnsi="宋体" w:cs="宋体"/>
      <w:kern w:val="0"/>
      <w:sz w:val="18"/>
      <w:szCs w:val="18"/>
    </w:rPr>
  </w:style>
  <w:style w:type="paragraph" w:customStyle="1" w:styleId="xl47">
    <w:name w:val="xl47"/>
    <w:basedOn w:val="a0"/>
    <w:qFormat/>
    <w:rsid w:val="00E67B62"/>
    <w:pPr>
      <w:widowControl/>
      <w:pBdr>
        <w:left w:val="single" w:sz="8" w:space="0" w:color="auto"/>
        <w:bottom w:val="single" w:sz="8" w:space="0" w:color="auto"/>
      </w:pBdr>
      <w:shd w:val="clear" w:color="auto" w:fill="FF0000"/>
      <w:spacing w:before="100" w:beforeAutospacing="1" w:after="100" w:afterAutospacing="1" w:line="240" w:lineRule="auto"/>
      <w:ind w:firstLineChars="0" w:firstLine="0"/>
      <w:jc w:val="center"/>
      <w:textAlignment w:val="center"/>
    </w:pPr>
    <w:rPr>
      <w:rFonts w:ascii="宋体" w:hAnsi="宋体" w:cs="宋体"/>
      <w:kern w:val="0"/>
    </w:rPr>
  </w:style>
  <w:style w:type="paragraph" w:customStyle="1" w:styleId="1fd">
    <w:name w:val="批注主题1"/>
    <w:basedOn w:val="aa"/>
    <w:next w:val="aa"/>
    <w:qFormat/>
    <w:rsid w:val="00E67B62"/>
    <w:rPr>
      <w:rFonts w:ascii="Times New Roman" w:hAnsi="Times New Roman" w:cs="Times New Roman"/>
      <w:b/>
      <w:bCs/>
    </w:rPr>
  </w:style>
  <w:style w:type="paragraph" w:customStyle="1" w:styleId="xl129">
    <w:name w:val="xl129"/>
    <w:basedOn w:val="a0"/>
    <w:qFormat/>
    <w:rsid w:val="00E67B62"/>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CharCharChar0">
    <w:name w:val="默认段落字体 Char Char Char"/>
    <w:basedOn w:val="a0"/>
    <w:qFormat/>
    <w:rsid w:val="00E67B62"/>
    <w:pPr>
      <w:spacing w:line="240" w:lineRule="auto"/>
      <w:ind w:firstLineChars="0" w:firstLine="0"/>
      <w:jc w:val="both"/>
    </w:pPr>
  </w:style>
  <w:style w:type="paragraph" w:customStyle="1" w:styleId="xl54">
    <w:name w:val="xl54"/>
    <w:basedOn w:val="a0"/>
    <w:qFormat/>
    <w:rsid w:val="00E67B62"/>
    <w:pPr>
      <w:widowControl/>
      <w:pBdr>
        <w:top w:val="single" w:sz="8" w:space="0" w:color="auto"/>
        <w:left w:val="single" w:sz="8" w:space="0" w:color="auto"/>
      </w:pBdr>
      <w:shd w:val="clear" w:color="auto" w:fill="FFFF00"/>
      <w:spacing w:before="100" w:beforeAutospacing="1" w:after="100" w:afterAutospacing="1" w:line="240" w:lineRule="auto"/>
      <w:ind w:firstLineChars="0" w:firstLine="0"/>
      <w:jc w:val="center"/>
      <w:textAlignment w:val="center"/>
    </w:pPr>
    <w:rPr>
      <w:rFonts w:ascii="宋体" w:hAnsi="宋体" w:cs="宋体"/>
      <w:kern w:val="0"/>
    </w:rPr>
  </w:style>
  <w:style w:type="paragraph" w:customStyle="1" w:styleId="2f0">
    <w:name w:val="批注主题2"/>
    <w:basedOn w:val="aa"/>
    <w:next w:val="aa"/>
    <w:link w:val="Charb"/>
    <w:rsid w:val="00E67B62"/>
    <w:rPr>
      <w:rFonts w:eastAsiaTheme="minorEastAsia"/>
      <w:b/>
      <w:bCs/>
      <w:kern w:val="0"/>
      <w:sz w:val="20"/>
    </w:rPr>
  </w:style>
  <w:style w:type="paragraph" w:customStyle="1" w:styleId="CharChar1CharCharCharCharCharCharCharCharChar1CharCharCharCharCharCharCharCharCharCharCharCharCharCharCharCharCharChar">
    <w:name w:val="Char Char1 Char Char Char Char Char Char Char Char Char1 Char Char Char Char Char Char Char Char Char Char Char Char Char Char Char Char Char Char"/>
    <w:basedOn w:val="a0"/>
    <w:qFormat/>
    <w:rsid w:val="00E67B62"/>
    <w:pPr>
      <w:tabs>
        <w:tab w:val="left" w:pos="360"/>
      </w:tabs>
      <w:spacing w:line="240" w:lineRule="auto"/>
      <w:ind w:firstLineChars="150" w:firstLine="420"/>
      <w:jc w:val="both"/>
    </w:pPr>
    <w:rPr>
      <w:rFonts w:ascii="Arial" w:hAnsi="Arial" w:cs="Arial"/>
      <w:sz w:val="20"/>
      <w:szCs w:val="20"/>
    </w:rPr>
  </w:style>
  <w:style w:type="paragraph" w:customStyle="1" w:styleId="2fe">
    <w:name w:val="正文缩进2"/>
    <w:basedOn w:val="a0"/>
    <w:qFormat/>
    <w:rsid w:val="00E67B62"/>
    <w:pPr>
      <w:widowControl/>
      <w:adjustRightInd w:val="0"/>
      <w:spacing w:before="120" w:line="240" w:lineRule="auto"/>
      <w:ind w:left="1021" w:firstLineChars="0" w:firstLine="0"/>
      <w:textAlignment w:val="baseline"/>
    </w:pPr>
    <w:rPr>
      <w:rFonts w:ascii="宋体" w:hAnsi="宋体" w:cs="宋体"/>
      <w:kern w:val="0"/>
    </w:rPr>
  </w:style>
  <w:style w:type="paragraph" w:customStyle="1" w:styleId="310">
    <w:name w:val="正文文本缩进 31"/>
    <w:basedOn w:val="a0"/>
    <w:link w:val="3Char"/>
    <w:qFormat/>
    <w:rsid w:val="00E67B62"/>
    <w:pPr>
      <w:widowControl/>
      <w:spacing w:line="400" w:lineRule="exact"/>
      <w:ind w:firstLine="439"/>
      <w:jc w:val="both"/>
    </w:pPr>
    <w:rPr>
      <w:rFonts w:ascii="宋体" w:eastAsiaTheme="minorEastAsia" w:hAnsi="宋体" w:cstheme="minorBidi"/>
      <w:kern w:val="0"/>
      <w:sz w:val="20"/>
      <w:szCs w:val="28"/>
    </w:rPr>
  </w:style>
  <w:style w:type="paragraph" w:customStyle="1" w:styleId="afffe">
    <w:name w:val="方案正文"/>
    <w:basedOn w:val="a0"/>
    <w:link w:val="CharCharChar"/>
    <w:qFormat/>
    <w:rsid w:val="00E67B62"/>
    <w:pPr>
      <w:overflowPunct w:val="0"/>
      <w:autoSpaceDE w:val="0"/>
      <w:autoSpaceDN w:val="0"/>
      <w:adjustRightInd w:val="0"/>
      <w:snapToGrid w:val="0"/>
      <w:jc w:val="both"/>
    </w:pPr>
    <w:rPr>
      <w:rFonts w:ascii="ËÎÌå" w:hAnsi="ËÎÌå" w:cs="ËÎÌå"/>
      <w:kern w:val="0"/>
      <w:sz w:val="28"/>
      <w:szCs w:val="27"/>
    </w:rPr>
  </w:style>
  <w:style w:type="paragraph" w:customStyle="1" w:styleId="xl132">
    <w:name w:val="xl132"/>
    <w:basedOn w:val="a0"/>
    <w:qFormat/>
    <w:rsid w:val="00E67B62"/>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Remarque">
    <w:name w:val="Remarque"/>
    <w:basedOn w:val="ac"/>
    <w:qFormat/>
    <w:rsid w:val="00E67B62"/>
    <w:pPr>
      <w:widowControl/>
      <w:tabs>
        <w:tab w:val="left" w:pos="360"/>
      </w:tabs>
      <w:ind w:left="360" w:right="851" w:hanging="360"/>
    </w:pPr>
    <w:rPr>
      <w:rFonts w:cs="宋体"/>
      <w:sz w:val="22"/>
      <w:szCs w:val="24"/>
      <w:lang w:val="fr-FR" w:eastAsia="fr-FR"/>
    </w:rPr>
  </w:style>
  <w:style w:type="paragraph" w:customStyle="1" w:styleId="afffff">
    <w:name w:val="细项"/>
    <w:basedOn w:val="a0"/>
    <w:qFormat/>
    <w:rsid w:val="00E67B62"/>
    <w:pPr>
      <w:widowControl/>
      <w:adjustRightInd w:val="0"/>
      <w:snapToGrid w:val="0"/>
      <w:spacing w:line="240" w:lineRule="auto"/>
      <w:ind w:firstLineChars="0" w:firstLine="0"/>
    </w:pPr>
    <w:rPr>
      <w:rFonts w:ascii="宋体" w:hAnsi="宋体" w:cs="宋体"/>
      <w:bCs/>
      <w:kern w:val="0"/>
      <w:sz w:val="28"/>
    </w:rPr>
  </w:style>
  <w:style w:type="paragraph" w:customStyle="1" w:styleId="xl117">
    <w:name w:val="xl117"/>
    <w:basedOn w:val="a0"/>
    <w:qFormat/>
    <w:rsid w:val="00E67B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bottom"/>
    </w:pPr>
    <w:rPr>
      <w:rFonts w:ascii="仿宋_GB2312" w:eastAsia="仿宋_GB2312" w:hAnsi="宋体" w:cs="宋体"/>
      <w:kern w:val="0"/>
    </w:rPr>
  </w:style>
  <w:style w:type="paragraph" w:customStyle="1" w:styleId="afffff0">
    <w:name w:val="图片中置"/>
    <w:basedOn w:val="a0"/>
    <w:qFormat/>
    <w:rsid w:val="00E67B62"/>
    <w:pPr>
      <w:widowControl/>
      <w:adjustRightInd w:val="0"/>
      <w:spacing w:line="300" w:lineRule="auto"/>
      <w:ind w:leftChars="150" w:left="360" w:firstLineChars="0" w:firstLine="0"/>
      <w:jc w:val="center"/>
    </w:pPr>
    <w:rPr>
      <w:rFonts w:ascii="宋体" w:hAnsi="宋体" w:cs="宋体"/>
      <w:kern w:val="0"/>
    </w:rPr>
  </w:style>
  <w:style w:type="paragraph" w:customStyle="1" w:styleId="CharCharCharCharCharCharChar1">
    <w:name w:val="Char Char Char Char Char Char Char1"/>
    <w:basedOn w:val="a0"/>
    <w:qFormat/>
    <w:rsid w:val="00E67B62"/>
    <w:pPr>
      <w:widowControl/>
      <w:tabs>
        <w:tab w:val="left" w:pos="360"/>
      </w:tabs>
      <w:spacing w:line="240" w:lineRule="auto"/>
      <w:ind w:firstLineChars="150" w:firstLine="420"/>
    </w:pPr>
    <w:rPr>
      <w:rFonts w:ascii="Arial" w:hAnsi="Arial" w:cs="Arial"/>
      <w:kern w:val="0"/>
      <w:sz w:val="20"/>
      <w:szCs w:val="20"/>
    </w:rPr>
  </w:style>
  <w:style w:type="paragraph" w:customStyle="1" w:styleId="xl38">
    <w:name w:val="xl38"/>
    <w:basedOn w:val="a0"/>
    <w:qFormat/>
    <w:rsid w:val="00E67B62"/>
    <w:pPr>
      <w:widowControl/>
      <w:pBdr>
        <w:top w:val="single" w:sz="8" w:space="0" w:color="auto"/>
        <w:right w:val="single" w:sz="8" w:space="0" w:color="auto"/>
      </w:pBdr>
      <w:shd w:val="clear" w:color="auto" w:fill="FFFF00"/>
      <w:spacing w:before="100" w:beforeAutospacing="1" w:after="100" w:afterAutospacing="1" w:line="240" w:lineRule="auto"/>
      <w:ind w:firstLineChars="0" w:firstLine="0"/>
      <w:jc w:val="center"/>
      <w:textAlignment w:val="top"/>
    </w:pPr>
    <w:rPr>
      <w:rFonts w:ascii="宋体" w:hAnsi="宋体" w:cs="宋体"/>
      <w:kern w:val="0"/>
    </w:rPr>
  </w:style>
  <w:style w:type="paragraph" w:customStyle="1" w:styleId="afffff1">
    <w:name w:val="二级标题"/>
    <w:basedOn w:val="2"/>
    <w:next w:val="a0"/>
    <w:qFormat/>
    <w:rsid w:val="00E67B62"/>
    <w:pPr>
      <w:numPr>
        <w:ilvl w:val="0"/>
        <w:numId w:val="0"/>
      </w:numPr>
      <w:spacing w:before="0" w:after="0" w:line="480" w:lineRule="auto"/>
    </w:pPr>
    <w:rPr>
      <w:rFonts w:ascii="Times New Roman" w:eastAsia="华文中宋" w:hAnsi="Times New Roman" w:cs="Times New Roman"/>
      <w:sz w:val="28"/>
    </w:rPr>
  </w:style>
  <w:style w:type="paragraph" w:customStyle="1" w:styleId="215">
    <w:name w:val="样式 青岛正文2 + 左 行距: 1.5 倍行距"/>
    <w:basedOn w:val="a0"/>
    <w:qFormat/>
    <w:rsid w:val="00E67B62"/>
    <w:pPr>
      <w:widowControl/>
      <w:spacing w:before="156" w:line="240" w:lineRule="auto"/>
      <w:ind w:firstLineChars="0" w:firstLine="640"/>
    </w:pPr>
    <w:rPr>
      <w:rFonts w:ascii="Arial" w:eastAsia="仿宋_GB2312" w:hAnsi="Arial" w:cs="宋体"/>
      <w:kern w:val="0"/>
      <w:sz w:val="28"/>
    </w:rPr>
  </w:style>
  <w:style w:type="paragraph" w:customStyle="1" w:styleId="Corpsdetexte22">
    <w:name w:val="Corps de texte 2.2"/>
    <w:basedOn w:val="2a"/>
    <w:qFormat/>
    <w:rsid w:val="00E67B62"/>
    <w:pPr>
      <w:keepNext/>
      <w:widowControl/>
      <w:spacing w:before="240"/>
      <w:jc w:val="left"/>
    </w:pPr>
    <w:rPr>
      <w:rFonts w:ascii="宋体" w:hAnsi="宋体" w:cs="宋体"/>
      <w:b/>
      <w:color w:val="000000"/>
      <w:sz w:val="24"/>
      <w:szCs w:val="24"/>
      <w:lang w:val="fr-FR" w:eastAsia="fr-FR"/>
    </w:rPr>
  </w:style>
  <w:style w:type="paragraph" w:customStyle="1" w:styleId="xl119">
    <w:name w:val="xl119"/>
    <w:basedOn w:val="a0"/>
    <w:qFormat/>
    <w:rsid w:val="00E67B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color w:val="000000"/>
      <w:kern w:val="0"/>
      <w:sz w:val="18"/>
      <w:szCs w:val="18"/>
    </w:rPr>
  </w:style>
  <w:style w:type="paragraph" w:customStyle="1" w:styleId="CharChar1CharCharCharCharCharCharCharCharChar1CharCharCharCharCharCharCharCharCharCharCharCharCharCharCharCharCharCharCharCharCharCharCharChar1Char1">
    <w:name w:val="Char Char1 Char Char Char Char Char Char Char Char Char1 Char Char Char Char Char Char Char Char Char Char Char Char Char Char Char Char Char Char Char Char Char Char Char Char1 Char1"/>
    <w:basedOn w:val="a0"/>
    <w:qFormat/>
    <w:rsid w:val="00E67B62"/>
    <w:pPr>
      <w:tabs>
        <w:tab w:val="left" w:pos="360"/>
      </w:tabs>
      <w:spacing w:line="240" w:lineRule="auto"/>
      <w:ind w:firstLineChars="150" w:firstLine="420"/>
      <w:jc w:val="both"/>
    </w:pPr>
    <w:rPr>
      <w:rFonts w:ascii="Arial" w:hAnsi="Arial" w:cs="Arial"/>
      <w:sz w:val="20"/>
      <w:szCs w:val="20"/>
    </w:rPr>
  </w:style>
  <w:style w:type="paragraph" w:customStyle="1" w:styleId="xl72">
    <w:name w:val="xl72"/>
    <w:basedOn w:val="a0"/>
    <w:qFormat/>
    <w:rsid w:val="00E67B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b/>
      <w:bCs/>
      <w:kern w:val="0"/>
      <w:sz w:val="20"/>
      <w:szCs w:val="20"/>
    </w:rPr>
  </w:style>
  <w:style w:type="paragraph" w:customStyle="1" w:styleId="2ff">
    <w:name w:val="正文首行缩进2字"/>
    <w:basedOn w:val="a0"/>
    <w:qFormat/>
    <w:rsid w:val="00E67B62"/>
    <w:pPr>
      <w:widowControl/>
      <w:spacing w:beforeLines="50" w:before="156" w:afterLines="50" w:after="156" w:line="240" w:lineRule="auto"/>
      <w:ind w:firstLineChars="0" w:firstLine="480"/>
    </w:pPr>
    <w:rPr>
      <w:rFonts w:ascii="宋体" w:hAnsi="宋体" w:cs="宋体"/>
      <w:kern w:val="0"/>
    </w:rPr>
  </w:style>
  <w:style w:type="paragraph" w:customStyle="1" w:styleId="ParaCharCharCharCharCharCharChar">
    <w:name w:val="默认段落字体 Para Char Char Char Char Char Char Char"/>
    <w:basedOn w:val="a8"/>
    <w:qFormat/>
    <w:rsid w:val="00E67B62"/>
    <w:pPr>
      <w:shd w:val="clear" w:color="auto" w:fill="000080"/>
      <w:adjustRightInd w:val="0"/>
      <w:spacing w:line="436" w:lineRule="exact"/>
      <w:ind w:left="357" w:firstLineChars="0" w:firstLine="0"/>
      <w:outlineLvl w:val="3"/>
    </w:pPr>
    <w:rPr>
      <w:rFonts w:ascii="Times New Roman" w:eastAsia="Times New Roman"/>
      <w:kern w:val="0"/>
      <w:sz w:val="20"/>
      <w:szCs w:val="20"/>
    </w:rPr>
  </w:style>
  <w:style w:type="paragraph" w:customStyle="1" w:styleId="StyleHeading4">
    <w:name w:val="Style Heading 4"/>
    <w:basedOn w:val="40"/>
    <w:next w:val="a0"/>
    <w:qFormat/>
    <w:rsid w:val="00E67B62"/>
    <w:pPr>
      <w:widowControl/>
      <w:numPr>
        <w:ilvl w:val="0"/>
        <w:numId w:val="0"/>
      </w:numPr>
      <w:tabs>
        <w:tab w:val="left" w:pos="960"/>
      </w:tabs>
      <w:spacing w:beforeLines="50" w:before="156" w:afterLines="50" w:after="156" w:line="240" w:lineRule="auto"/>
      <w:ind w:left="993" w:hanging="425"/>
    </w:pPr>
    <w:rPr>
      <w:rFonts w:ascii="Arial Rounded MT Bold" w:eastAsia="黑体" w:hAnsi="Arial Rounded MT Bold" w:cs="宋体"/>
      <w:b w:val="0"/>
      <w:sz w:val="24"/>
      <w:szCs w:val="20"/>
    </w:rPr>
  </w:style>
  <w:style w:type="paragraph" w:customStyle="1" w:styleId="xl91">
    <w:name w:val="xl91"/>
    <w:basedOn w:val="a0"/>
    <w:qFormat/>
    <w:rsid w:val="00E67B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b/>
      <w:bCs/>
      <w:kern w:val="0"/>
      <w:sz w:val="20"/>
      <w:szCs w:val="20"/>
    </w:rPr>
  </w:style>
  <w:style w:type="paragraph" w:customStyle="1" w:styleId="Enumrationdernier">
    <w:name w:val="Enumération (dernier)"/>
    <w:basedOn w:val="Enumration"/>
    <w:qFormat/>
    <w:rsid w:val="00E67B62"/>
    <w:pPr>
      <w:keepNext w:val="0"/>
    </w:pPr>
  </w:style>
  <w:style w:type="paragraph" w:customStyle="1" w:styleId="1fe">
    <w:name w:val="附件1"/>
    <w:basedOn w:val="a0"/>
    <w:qFormat/>
    <w:rsid w:val="00E67B62"/>
    <w:pPr>
      <w:widowControl/>
      <w:spacing w:before="120" w:after="120" w:line="240" w:lineRule="auto"/>
      <w:ind w:right="-348" w:firstLineChars="0" w:firstLine="0"/>
    </w:pPr>
    <w:rPr>
      <w:rFonts w:ascii="宋体" w:eastAsia="隶书" w:hAnsi="宋体" w:cs="宋体"/>
      <w:kern w:val="0"/>
      <w:sz w:val="30"/>
    </w:rPr>
  </w:style>
  <w:style w:type="paragraph" w:customStyle="1" w:styleId="afffff2">
    <w:name w:val="表格表头"/>
    <w:qFormat/>
    <w:rsid w:val="00E67B62"/>
    <w:pPr>
      <w:wordWrap w:val="0"/>
      <w:jc w:val="center"/>
    </w:pPr>
    <w:rPr>
      <w:rFonts w:ascii="Arial" w:eastAsia="仿宋_GB2312" w:hAnsi="Arial" w:cs="Times New Roman"/>
      <w:b/>
      <w:kern w:val="2"/>
      <w:sz w:val="24"/>
      <w:szCs w:val="24"/>
    </w:rPr>
  </w:style>
  <w:style w:type="paragraph" w:customStyle="1" w:styleId="afffff3">
    <w:name w:val="五级条标题"/>
    <w:basedOn w:val="afffff4"/>
    <w:next w:val="a0"/>
    <w:qFormat/>
    <w:rsid w:val="00E67B62"/>
    <w:pPr>
      <w:outlineLvl w:val="6"/>
    </w:pPr>
  </w:style>
  <w:style w:type="paragraph" w:customStyle="1" w:styleId="1ff">
    <w:name w:val="二标题－1"/>
    <w:basedOn w:val="a0"/>
    <w:qFormat/>
    <w:rsid w:val="00E67B62"/>
    <w:pPr>
      <w:widowControl/>
      <w:tabs>
        <w:tab w:val="left" w:pos="720"/>
      </w:tabs>
      <w:adjustRightInd w:val="0"/>
      <w:snapToGrid w:val="0"/>
      <w:spacing w:line="440" w:lineRule="atLeast"/>
      <w:ind w:left="57" w:firstLineChars="0" w:hanging="57"/>
    </w:pPr>
    <w:rPr>
      <w:rFonts w:ascii="宋体" w:eastAsia="仿宋_GB2312" w:hAnsi="宋体" w:cs="宋体"/>
      <w:kern w:val="0"/>
      <w:sz w:val="28"/>
    </w:rPr>
  </w:style>
  <w:style w:type="paragraph" w:customStyle="1" w:styleId="-11">
    <w:name w:val="彩色列表 - 强调文字颜色 11"/>
    <w:basedOn w:val="a0"/>
    <w:link w:val="-1Char"/>
    <w:qFormat/>
    <w:rsid w:val="00E67B62"/>
    <w:pPr>
      <w:spacing w:line="240" w:lineRule="auto"/>
      <w:ind w:firstLine="420"/>
      <w:jc w:val="both"/>
    </w:pPr>
    <w:rPr>
      <w:sz w:val="21"/>
    </w:rPr>
  </w:style>
  <w:style w:type="paragraph" w:customStyle="1" w:styleId="10505">
    <w:name w:val="样式 标题 1 + 段前: 0.5 行 段后: 0.5 行"/>
    <w:basedOn w:val="1"/>
    <w:qFormat/>
    <w:rsid w:val="00E67B62"/>
    <w:pPr>
      <w:widowControl/>
      <w:tabs>
        <w:tab w:val="left" w:pos="420"/>
      </w:tabs>
      <w:spacing w:beforeLines="50" w:before="156" w:afterLines="50" w:after="156" w:line="360" w:lineRule="auto"/>
      <w:ind w:left="420" w:hanging="420"/>
      <w:jc w:val="center"/>
    </w:pPr>
    <w:rPr>
      <w:rFonts w:ascii="Times New Roman" w:hAnsi="Times New Roman" w:cs="宋体"/>
      <w:sz w:val="30"/>
      <w:szCs w:val="30"/>
    </w:rPr>
  </w:style>
  <w:style w:type="paragraph" w:customStyle="1" w:styleId="xl140">
    <w:name w:val="xl140"/>
    <w:basedOn w:val="a0"/>
    <w:qFormat/>
    <w:rsid w:val="00E67B62"/>
    <w:pPr>
      <w:widowControl/>
      <w:pBdr>
        <w:top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b/>
      <w:bCs/>
      <w:kern w:val="0"/>
      <w:sz w:val="20"/>
      <w:szCs w:val="20"/>
    </w:rPr>
  </w:style>
  <w:style w:type="paragraph" w:customStyle="1" w:styleId="answer1-1">
    <w:name w:val="answer1-1"/>
    <w:basedOn w:val="a0"/>
    <w:qFormat/>
    <w:rsid w:val="00E67B62"/>
    <w:pPr>
      <w:widowControl/>
      <w:adjustRightInd w:val="0"/>
      <w:spacing w:before="120" w:after="120" w:line="240" w:lineRule="auto"/>
      <w:ind w:firstLineChars="0" w:firstLine="0"/>
      <w:textAlignment w:val="baseline"/>
    </w:pPr>
    <w:rPr>
      <w:rFonts w:ascii="宋体" w:eastAsia="楷体_GB2312" w:hAnsi="宋体" w:cs="宋体"/>
      <w:kern w:val="0"/>
    </w:rPr>
  </w:style>
  <w:style w:type="paragraph" w:customStyle="1" w:styleId="4h44A1111H41H42H43H44H45H46H47H48H4">
    <w:name w:val="样式 标题 4h4标书 标题 4A(1.1.1.1)H41H42H43H44H45H46H47H48H4..."/>
    <w:basedOn w:val="40"/>
    <w:qFormat/>
    <w:rsid w:val="00E67B62"/>
    <w:pPr>
      <w:widowControl/>
      <w:numPr>
        <w:ilvl w:val="0"/>
        <w:numId w:val="0"/>
      </w:numPr>
      <w:tabs>
        <w:tab w:val="left" w:pos="600"/>
        <w:tab w:val="left" w:pos="960"/>
      </w:tabs>
      <w:spacing w:before="120" w:after="0" w:line="240" w:lineRule="auto"/>
      <w:ind w:left="600" w:hanging="600"/>
    </w:pPr>
    <w:rPr>
      <w:rFonts w:ascii="仿宋_GB2312" w:eastAsia="仿宋_GB2312" w:hAnsi="仿宋_GB2312" w:cs="宋体"/>
      <w:b w:val="0"/>
      <w:sz w:val="24"/>
    </w:rPr>
  </w:style>
  <w:style w:type="paragraph" w:customStyle="1" w:styleId="39">
    <w:name w:val="列表编号3"/>
    <w:basedOn w:val="a0"/>
    <w:qFormat/>
    <w:rsid w:val="00E67B62"/>
    <w:pPr>
      <w:widowControl/>
      <w:tabs>
        <w:tab w:val="left" w:pos="1080"/>
        <w:tab w:val="left" w:pos="1560"/>
      </w:tabs>
      <w:spacing w:after="120" w:line="240" w:lineRule="auto"/>
      <w:ind w:left="420" w:firstLineChars="0" w:hanging="420"/>
    </w:pPr>
    <w:rPr>
      <w:rFonts w:ascii="宋体" w:hAnsi="宋体" w:cs="宋体"/>
      <w:kern w:val="0"/>
      <w:sz w:val="21"/>
    </w:rPr>
  </w:style>
  <w:style w:type="paragraph" w:customStyle="1" w:styleId="GB231201">
    <w:name w:val="样式 标准正文 + 仿宋_GB2312 五号 首行缩进:  0 厘米 行距: 单倍行距1"/>
    <w:basedOn w:val="afffff5"/>
    <w:qFormat/>
    <w:rsid w:val="00E67B62"/>
    <w:pPr>
      <w:adjustRightInd/>
      <w:spacing w:before="60" w:after="60"/>
      <w:ind w:firstLineChars="0" w:firstLine="0"/>
      <w:textAlignment w:val="auto"/>
    </w:pPr>
    <w:rPr>
      <w:rFonts w:hAnsi="仿宋_GB2312"/>
      <w:kern w:val="0"/>
      <w:sz w:val="28"/>
      <w:szCs w:val="20"/>
    </w:rPr>
  </w:style>
  <w:style w:type="paragraph" w:customStyle="1" w:styleId="CharChar1CharCharChar1">
    <w:name w:val="Char Char1 Char Char Char1"/>
    <w:basedOn w:val="a0"/>
    <w:qFormat/>
    <w:rsid w:val="00E67B62"/>
    <w:pPr>
      <w:tabs>
        <w:tab w:val="left" w:pos="360"/>
      </w:tabs>
      <w:spacing w:line="240" w:lineRule="auto"/>
      <w:ind w:firstLineChars="150" w:firstLine="420"/>
      <w:jc w:val="both"/>
    </w:pPr>
    <w:rPr>
      <w:rFonts w:ascii="Arial" w:hAnsi="Arial" w:cs="Arial"/>
      <w:sz w:val="20"/>
      <w:szCs w:val="20"/>
    </w:rPr>
  </w:style>
  <w:style w:type="paragraph" w:customStyle="1" w:styleId="xl55">
    <w:name w:val="xl55"/>
    <w:basedOn w:val="a0"/>
    <w:qFormat/>
    <w:rsid w:val="00E67B62"/>
    <w:pPr>
      <w:widowControl/>
      <w:pBdr>
        <w:top w:val="single" w:sz="8" w:space="0" w:color="auto"/>
        <w:right w:val="single" w:sz="8" w:space="0" w:color="auto"/>
      </w:pBdr>
      <w:shd w:val="clear" w:color="auto" w:fill="FFFF00"/>
      <w:spacing w:before="100" w:beforeAutospacing="1" w:after="100" w:afterAutospacing="1" w:line="240" w:lineRule="auto"/>
      <w:ind w:firstLineChars="0" w:firstLine="0"/>
      <w:jc w:val="center"/>
      <w:textAlignment w:val="center"/>
    </w:pPr>
    <w:rPr>
      <w:rFonts w:ascii="宋体" w:hAnsi="宋体" w:cs="宋体"/>
      <w:kern w:val="0"/>
    </w:rPr>
  </w:style>
  <w:style w:type="paragraph" w:customStyle="1" w:styleId="xl68">
    <w:name w:val="xl68"/>
    <w:basedOn w:val="a0"/>
    <w:qFormat/>
    <w:rsid w:val="00E67B62"/>
    <w:pPr>
      <w:widowControl/>
      <w:spacing w:before="100" w:beforeAutospacing="1" w:after="100" w:afterAutospacing="1" w:line="240" w:lineRule="auto"/>
      <w:ind w:firstLineChars="0" w:firstLine="0"/>
      <w:textAlignment w:val="center"/>
    </w:pPr>
    <w:rPr>
      <w:rFonts w:ascii="宋体" w:hAnsi="宋体" w:cs="宋体"/>
      <w:kern w:val="0"/>
    </w:rPr>
  </w:style>
  <w:style w:type="paragraph" w:customStyle="1" w:styleId="xl41">
    <w:name w:val="xl41"/>
    <w:basedOn w:val="a0"/>
    <w:qFormat/>
    <w:rsid w:val="00E67B62"/>
    <w:pPr>
      <w:widowControl/>
      <w:pBdr>
        <w:top w:val="single" w:sz="8" w:space="0" w:color="auto"/>
        <w:left w:val="single" w:sz="8" w:space="0" w:color="auto"/>
      </w:pBdr>
      <w:shd w:val="clear" w:color="auto" w:fill="FFFF00"/>
      <w:spacing w:before="100" w:beforeAutospacing="1" w:after="100" w:afterAutospacing="1" w:line="240" w:lineRule="auto"/>
      <w:ind w:firstLineChars="0" w:firstLine="0"/>
      <w:jc w:val="center"/>
      <w:textAlignment w:val="center"/>
    </w:pPr>
    <w:rPr>
      <w:rFonts w:ascii="宋体" w:hAnsi="宋体" w:cs="宋体"/>
      <w:kern w:val="0"/>
    </w:rPr>
  </w:style>
  <w:style w:type="paragraph" w:customStyle="1" w:styleId="companyname">
    <w:name w:val="company name"/>
    <w:basedOn w:val="a0"/>
    <w:qFormat/>
    <w:rsid w:val="00E67B62"/>
    <w:pPr>
      <w:widowControl/>
      <w:tabs>
        <w:tab w:val="left" w:pos="720"/>
        <w:tab w:val="left" w:pos="1260"/>
        <w:tab w:val="left" w:pos="1440"/>
        <w:tab w:val="left" w:pos="2160"/>
        <w:tab w:val="left" w:pos="2880"/>
        <w:tab w:val="left" w:pos="3240"/>
        <w:tab w:val="left" w:pos="3600"/>
        <w:tab w:val="left" w:pos="4320"/>
        <w:tab w:val="left" w:pos="5040"/>
        <w:tab w:val="left" w:pos="5760"/>
        <w:tab w:val="left" w:pos="6480"/>
        <w:tab w:val="left" w:pos="7200"/>
        <w:tab w:val="left" w:pos="7920"/>
      </w:tabs>
      <w:adjustRightInd w:val="0"/>
      <w:spacing w:before="120" w:after="100" w:line="240" w:lineRule="auto"/>
      <w:ind w:left="1260" w:right="-348" w:firstLineChars="0" w:hanging="1260"/>
      <w:textAlignment w:val="baseline"/>
    </w:pPr>
    <w:rPr>
      <w:rFonts w:ascii="Arial" w:eastAsia="楷体_GB2312" w:hAnsi="Arial" w:cs="宋体"/>
      <w:b/>
      <w:kern w:val="0"/>
    </w:rPr>
  </w:style>
  <w:style w:type="paragraph" w:customStyle="1" w:styleId="afffff6">
    <w:name w:val="附件"/>
    <w:basedOn w:val="a0"/>
    <w:qFormat/>
    <w:rsid w:val="00E67B62"/>
    <w:pPr>
      <w:widowControl/>
      <w:spacing w:before="120" w:line="240" w:lineRule="auto"/>
      <w:ind w:firstLineChars="0" w:firstLine="0"/>
    </w:pPr>
    <w:rPr>
      <w:rFonts w:ascii="宋体" w:eastAsia="隶书_GB2312" w:hAnsi="宋体" w:cs="宋体"/>
      <w:b/>
      <w:kern w:val="0"/>
      <w:sz w:val="28"/>
    </w:rPr>
  </w:style>
  <w:style w:type="paragraph" w:customStyle="1" w:styleId="xl24">
    <w:name w:val="xl24"/>
    <w:basedOn w:val="a0"/>
    <w:qFormat/>
    <w:rsid w:val="00E67B62"/>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kern w:val="0"/>
    </w:rPr>
  </w:style>
  <w:style w:type="paragraph" w:customStyle="1" w:styleId="xl32">
    <w:name w:val="xl32"/>
    <w:basedOn w:val="a0"/>
    <w:qFormat/>
    <w:rsid w:val="00E67B62"/>
    <w:pPr>
      <w:widowControl/>
      <w:pBdr>
        <w:bottom w:val="single" w:sz="4" w:space="0" w:color="auto"/>
      </w:pBdr>
      <w:spacing w:before="100" w:beforeAutospacing="1" w:after="100" w:afterAutospacing="1" w:line="240" w:lineRule="auto"/>
      <w:ind w:firstLineChars="0" w:firstLine="0"/>
      <w:jc w:val="center"/>
    </w:pPr>
    <w:rPr>
      <w:rFonts w:ascii="宋体" w:hAnsi="宋体" w:cs="宋体"/>
      <w:kern w:val="0"/>
    </w:rPr>
  </w:style>
  <w:style w:type="paragraph" w:customStyle="1" w:styleId="xl36">
    <w:name w:val="xl36"/>
    <w:basedOn w:val="a0"/>
    <w:qFormat/>
    <w:rsid w:val="00E67B62"/>
    <w:pPr>
      <w:widowControl/>
      <w:pBdr>
        <w:right w:val="single" w:sz="4" w:space="0" w:color="auto"/>
      </w:pBdr>
      <w:spacing w:before="100" w:beforeAutospacing="1" w:after="100" w:afterAutospacing="1" w:line="240" w:lineRule="auto"/>
      <w:ind w:firstLineChars="0" w:firstLine="0"/>
      <w:jc w:val="center"/>
    </w:pPr>
    <w:rPr>
      <w:rFonts w:ascii="宋体" w:hAnsi="宋体" w:cs="宋体"/>
      <w:kern w:val="0"/>
    </w:rPr>
  </w:style>
  <w:style w:type="paragraph" w:customStyle="1" w:styleId="column3">
    <w:name w:val="column3"/>
    <w:basedOn w:val="a0"/>
    <w:qFormat/>
    <w:rsid w:val="00E67B62"/>
    <w:pPr>
      <w:widowControl/>
      <w:spacing w:before="100" w:beforeAutospacing="1" w:after="100" w:afterAutospacing="1" w:line="240" w:lineRule="atLeast"/>
      <w:ind w:firstLineChars="0" w:firstLine="0"/>
    </w:pPr>
    <w:rPr>
      <w:rFonts w:ascii="Arial" w:hAnsi="Arial" w:cs="Arial"/>
      <w:kern w:val="0"/>
      <w:sz w:val="17"/>
      <w:szCs w:val="17"/>
    </w:rPr>
  </w:style>
  <w:style w:type="paragraph" w:customStyle="1" w:styleId="xl143">
    <w:name w:val="xl143"/>
    <w:basedOn w:val="a0"/>
    <w:qFormat/>
    <w:rsid w:val="00E67B62"/>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c2">
    <w:name w:val="c标题2"/>
    <w:basedOn w:val="2"/>
    <w:qFormat/>
    <w:rsid w:val="00E67B62"/>
    <w:pPr>
      <w:keepNext w:val="0"/>
      <w:keepLines w:val="0"/>
      <w:widowControl/>
      <w:numPr>
        <w:ilvl w:val="0"/>
        <w:numId w:val="0"/>
      </w:numPr>
      <w:spacing w:before="0" w:after="0" w:line="413" w:lineRule="auto"/>
      <w:ind w:left="425" w:hanging="425"/>
      <w:jc w:val="center"/>
    </w:pPr>
    <w:rPr>
      <w:rFonts w:ascii="黑体" w:eastAsia="黑体" w:hAnsi="宋体" w:cs="宋体"/>
      <w:bCs w:val="0"/>
      <w:i/>
      <w:color w:val="FF0000"/>
      <w:kern w:val="0"/>
      <w:sz w:val="36"/>
      <w:szCs w:val="30"/>
    </w:rPr>
  </w:style>
  <w:style w:type="paragraph" w:customStyle="1" w:styleId="StyleHeading40">
    <w:name w:val="Style Heading 4 +"/>
    <w:basedOn w:val="40"/>
    <w:qFormat/>
    <w:rsid w:val="00E67B62"/>
    <w:pPr>
      <w:widowControl/>
      <w:numPr>
        <w:ilvl w:val="0"/>
        <w:numId w:val="0"/>
      </w:numPr>
      <w:tabs>
        <w:tab w:val="left" w:pos="960"/>
      </w:tabs>
      <w:spacing w:beforeLines="50" w:before="156" w:afterLines="50" w:after="156" w:line="240" w:lineRule="auto"/>
      <w:ind w:left="993" w:hanging="425"/>
    </w:pPr>
    <w:rPr>
      <w:rFonts w:ascii="Arial Rounded MT Bold" w:eastAsia="黑体" w:hAnsi="Arial Rounded MT Bold" w:cs="宋体"/>
      <w:b w:val="0"/>
      <w:sz w:val="24"/>
    </w:rPr>
  </w:style>
  <w:style w:type="paragraph" w:customStyle="1" w:styleId="xl94">
    <w:name w:val="xl94"/>
    <w:basedOn w:val="a0"/>
    <w:qFormat/>
    <w:rsid w:val="00E67B62"/>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Chars="0" w:firstLine="0"/>
    </w:pPr>
    <w:rPr>
      <w:rFonts w:ascii="宋体" w:hAnsi="宋体" w:cs="宋体"/>
      <w:b/>
      <w:bCs/>
      <w:kern w:val="0"/>
      <w:sz w:val="20"/>
      <w:szCs w:val="20"/>
    </w:rPr>
  </w:style>
  <w:style w:type="paragraph" w:customStyle="1" w:styleId="KX">
    <w:name w:val="KX正文"/>
    <w:basedOn w:val="a0"/>
    <w:qFormat/>
    <w:rsid w:val="00E67B62"/>
    <w:pPr>
      <w:widowControl/>
      <w:spacing w:line="440" w:lineRule="exact"/>
      <w:ind w:firstLineChars="0" w:firstLine="0"/>
    </w:pPr>
    <w:rPr>
      <w:rFonts w:ascii="仿宋_GB2312" w:eastAsia="仿宋_GB2312" w:hAnsi="宋体" w:cs="宋体"/>
      <w:kern w:val="0"/>
      <w:sz w:val="28"/>
      <w:szCs w:val="20"/>
    </w:rPr>
  </w:style>
  <w:style w:type="paragraph" w:customStyle="1" w:styleId="Normalavantnumration">
    <w:name w:val="Normal (avant énumération)"/>
    <w:basedOn w:val="a0"/>
    <w:qFormat/>
    <w:rsid w:val="00E67B62"/>
    <w:pPr>
      <w:keepNext/>
      <w:widowControl/>
      <w:spacing w:line="240" w:lineRule="auto"/>
      <w:ind w:firstLineChars="0" w:firstLine="0"/>
    </w:pPr>
    <w:rPr>
      <w:rFonts w:ascii="Arial" w:hAnsi="Arial" w:cs="宋体"/>
      <w:color w:val="000000"/>
      <w:kern w:val="0"/>
      <w:lang w:val="fr-FR" w:eastAsia="fr-FR"/>
    </w:rPr>
  </w:style>
  <w:style w:type="paragraph" w:customStyle="1" w:styleId="3a">
    <w:name w:val="样式3"/>
    <w:basedOn w:val="a0"/>
    <w:qFormat/>
    <w:rsid w:val="00E67B62"/>
    <w:pPr>
      <w:spacing w:line="300" w:lineRule="auto"/>
      <w:ind w:firstLineChars="0" w:firstLine="0"/>
      <w:jc w:val="both"/>
    </w:pPr>
    <w:rPr>
      <w:rFonts w:ascii="宋体"/>
      <w:szCs w:val="20"/>
    </w:rPr>
  </w:style>
  <w:style w:type="paragraph" w:customStyle="1" w:styleId="xl124">
    <w:name w:val="xl124"/>
    <w:basedOn w:val="a0"/>
    <w:qFormat/>
    <w:rsid w:val="00E67B62"/>
    <w:pPr>
      <w:widowControl/>
      <w:pBdr>
        <w:top w:val="single" w:sz="4" w:space="0" w:color="auto"/>
        <w:left w:val="single" w:sz="4" w:space="0" w:color="auto"/>
        <w:right w:val="single" w:sz="8"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CharCharCharCharCharChar11">
    <w:name w:val="Char Char Char Char Char Char11"/>
    <w:basedOn w:val="a0"/>
    <w:qFormat/>
    <w:rsid w:val="00E67B62"/>
    <w:pPr>
      <w:widowControl/>
      <w:spacing w:after="160" w:line="240" w:lineRule="exact"/>
      <w:ind w:left="-62" w:rightChars="15" w:right="36" w:firstLineChars="0" w:firstLine="0"/>
    </w:pPr>
    <w:rPr>
      <w:rFonts w:ascii="Arial" w:eastAsia="Times New Roman" w:hAnsi="Arial"/>
      <w:kern w:val="0"/>
      <w:sz w:val="20"/>
      <w:szCs w:val="20"/>
      <w:lang w:eastAsia="en-US"/>
    </w:rPr>
  </w:style>
  <w:style w:type="paragraph" w:customStyle="1" w:styleId="CharCharCharCharCharChar">
    <w:name w:val="Char Char Char Char Char Char"/>
    <w:basedOn w:val="a0"/>
    <w:qFormat/>
    <w:rsid w:val="00E67B62"/>
    <w:pPr>
      <w:tabs>
        <w:tab w:val="left" w:pos="360"/>
      </w:tabs>
      <w:spacing w:line="240" w:lineRule="auto"/>
      <w:ind w:left="360" w:hangingChars="200" w:hanging="360"/>
      <w:jc w:val="both"/>
    </w:pPr>
  </w:style>
  <w:style w:type="paragraph" w:customStyle="1" w:styleId="xl114">
    <w:name w:val="xl114"/>
    <w:basedOn w:val="a0"/>
    <w:qFormat/>
    <w:rsid w:val="00E67B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bottom"/>
    </w:pPr>
    <w:rPr>
      <w:rFonts w:ascii="仿宋_GB2312" w:eastAsia="仿宋_GB2312" w:hAnsi="宋体" w:cs="宋体"/>
      <w:kern w:val="0"/>
      <w:sz w:val="18"/>
      <w:szCs w:val="18"/>
    </w:rPr>
  </w:style>
  <w:style w:type="paragraph" w:customStyle="1" w:styleId="afffff7">
    <w:name w:val="目录"/>
    <w:basedOn w:val="a0"/>
    <w:qFormat/>
    <w:rsid w:val="00E67B62"/>
    <w:pPr>
      <w:widowControl/>
      <w:spacing w:before="120" w:line="240" w:lineRule="auto"/>
      <w:ind w:firstLineChars="0" w:firstLine="0"/>
      <w:jc w:val="center"/>
    </w:pPr>
    <w:rPr>
      <w:rFonts w:ascii="宋体" w:eastAsia="隶书_GB2312" w:hAnsi="宋体" w:cs="宋体"/>
      <w:b/>
      <w:kern w:val="0"/>
      <w:sz w:val="48"/>
    </w:rPr>
  </w:style>
  <w:style w:type="paragraph" w:customStyle="1" w:styleId="2f">
    <w:name w:val="列出段落2"/>
    <w:basedOn w:val="a0"/>
    <w:link w:val="Chara"/>
    <w:qFormat/>
    <w:rsid w:val="00E67B62"/>
    <w:pPr>
      <w:spacing w:line="240" w:lineRule="auto"/>
      <w:ind w:firstLine="420"/>
      <w:jc w:val="both"/>
    </w:pPr>
    <w:rPr>
      <w:rFonts w:eastAsiaTheme="minorEastAsia" w:cstheme="minorBidi"/>
      <w:kern w:val="0"/>
      <w:sz w:val="20"/>
      <w:szCs w:val="21"/>
    </w:rPr>
  </w:style>
  <w:style w:type="paragraph" w:customStyle="1" w:styleId="1f9">
    <w:name w:val="日期1"/>
    <w:basedOn w:val="a0"/>
    <w:next w:val="a0"/>
    <w:link w:val="Chard"/>
    <w:qFormat/>
    <w:rsid w:val="00E67B62"/>
    <w:pPr>
      <w:spacing w:line="240" w:lineRule="auto"/>
      <w:ind w:leftChars="2500" w:left="100" w:firstLineChars="0" w:firstLine="0"/>
      <w:jc w:val="both"/>
    </w:pPr>
    <w:rPr>
      <w:rFonts w:asciiTheme="minorHAnsi" w:eastAsiaTheme="minorEastAsia" w:hAnsiTheme="minorHAnsi" w:cstheme="minorBidi"/>
      <w:kern w:val="0"/>
    </w:rPr>
  </w:style>
  <w:style w:type="paragraph" w:customStyle="1" w:styleId="1-21">
    <w:name w:val="中等深浅网格 1 - 强调文字颜色 21"/>
    <w:basedOn w:val="a0"/>
    <w:qFormat/>
    <w:rsid w:val="00E67B62"/>
    <w:pPr>
      <w:spacing w:line="240" w:lineRule="auto"/>
      <w:ind w:firstLine="420"/>
      <w:jc w:val="both"/>
    </w:pPr>
    <w:rPr>
      <w:sz w:val="21"/>
    </w:rPr>
  </w:style>
  <w:style w:type="paragraph" w:customStyle="1" w:styleId="CharCharCharCharCharChar1">
    <w:name w:val="Char Char Char Char Char Char1"/>
    <w:basedOn w:val="a0"/>
    <w:qFormat/>
    <w:rsid w:val="00E67B62"/>
    <w:pPr>
      <w:widowControl/>
      <w:spacing w:after="160" w:line="240" w:lineRule="exact"/>
      <w:ind w:left="-62" w:rightChars="15" w:right="36" w:firstLineChars="0" w:firstLine="0"/>
    </w:pPr>
    <w:rPr>
      <w:rFonts w:ascii="Arial" w:eastAsia="Times New Roman" w:hAnsi="Arial"/>
      <w:kern w:val="0"/>
      <w:sz w:val="20"/>
      <w:szCs w:val="20"/>
      <w:lang w:eastAsia="en-US"/>
    </w:rPr>
  </w:style>
  <w:style w:type="paragraph" w:customStyle="1" w:styleId="CharChar1CharCharCharCharCharCharCharCharChar1CharCharCharCharCharCharCharCharCharCharCharCharCharCharCharCharCharCharCharCharCharCharCharChar11">
    <w:name w:val="Char Char1 Char Char Char Char Char Char Char Char Char1 Char Char Char Char Char Char Char Char Char Char Char Char Char Char Char Char Char Char Char Char Char Char Char Char11"/>
    <w:basedOn w:val="a0"/>
    <w:qFormat/>
    <w:rsid w:val="00E67B62"/>
    <w:pPr>
      <w:tabs>
        <w:tab w:val="left" w:pos="360"/>
      </w:tabs>
      <w:spacing w:line="240" w:lineRule="auto"/>
      <w:ind w:firstLineChars="150" w:firstLine="420"/>
      <w:jc w:val="both"/>
    </w:pPr>
    <w:rPr>
      <w:rFonts w:ascii="Arial" w:hAnsi="Arial" w:cs="Arial"/>
      <w:sz w:val="20"/>
      <w:szCs w:val="20"/>
    </w:rPr>
  </w:style>
  <w:style w:type="paragraph" w:customStyle="1" w:styleId="xl90">
    <w:name w:val="xl90"/>
    <w:basedOn w:val="a0"/>
    <w:qFormat/>
    <w:rsid w:val="00E67B62"/>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b/>
      <w:bCs/>
      <w:kern w:val="0"/>
      <w:sz w:val="20"/>
      <w:szCs w:val="20"/>
    </w:rPr>
  </w:style>
  <w:style w:type="paragraph" w:customStyle="1" w:styleId="xl131">
    <w:name w:val="xl131"/>
    <w:basedOn w:val="a0"/>
    <w:qFormat/>
    <w:rsid w:val="00E67B62"/>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43">
    <w:name w:val="正文缩进4"/>
    <w:basedOn w:val="a0"/>
    <w:qFormat/>
    <w:rsid w:val="00E67B62"/>
    <w:pPr>
      <w:widowControl/>
      <w:adjustRightInd w:val="0"/>
      <w:spacing w:before="120" w:line="240" w:lineRule="auto"/>
      <w:ind w:left="2211" w:firstLineChars="0" w:firstLine="0"/>
      <w:textAlignment w:val="baseline"/>
    </w:pPr>
    <w:rPr>
      <w:rFonts w:ascii="宋体" w:hAnsi="宋体" w:cs="宋体"/>
      <w:kern w:val="0"/>
    </w:rPr>
  </w:style>
  <w:style w:type="paragraph" w:customStyle="1" w:styleId="xl99">
    <w:name w:val="xl99"/>
    <w:basedOn w:val="a0"/>
    <w:qFormat/>
    <w:rsid w:val="00E67B62"/>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xl112">
    <w:name w:val="xl112"/>
    <w:basedOn w:val="a0"/>
    <w:qFormat/>
    <w:rsid w:val="00E67B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bottom"/>
    </w:pPr>
    <w:rPr>
      <w:rFonts w:ascii="仿宋_GB2312" w:eastAsia="仿宋_GB2312" w:hAnsi="宋体" w:cs="宋体"/>
      <w:kern w:val="0"/>
      <w:sz w:val="21"/>
      <w:szCs w:val="21"/>
    </w:rPr>
  </w:style>
  <w:style w:type="paragraph" w:customStyle="1" w:styleId="xl120">
    <w:name w:val="xl120"/>
    <w:basedOn w:val="a0"/>
    <w:qFormat/>
    <w:rsid w:val="00E67B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color w:val="000000"/>
      <w:kern w:val="0"/>
      <w:sz w:val="22"/>
      <w:szCs w:val="22"/>
    </w:rPr>
  </w:style>
  <w:style w:type="paragraph" w:customStyle="1" w:styleId="221">
    <w:name w:val="样式 样式 正文首行缩进 + 首行缩进:  2 字符 + 首行缩进:  2 字符"/>
    <w:basedOn w:val="2ff0"/>
    <w:qFormat/>
    <w:rsid w:val="00E67B62"/>
    <w:pPr>
      <w:snapToGrid w:val="0"/>
      <w:ind w:firstLine="200"/>
    </w:pPr>
  </w:style>
  <w:style w:type="paragraph" w:customStyle="1" w:styleId="xl83">
    <w:name w:val="xl83"/>
    <w:basedOn w:val="a0"/>
    <w:qFormat/>
    <w:rsid w:val="00E67B62"/>
    <w:pPr>
      <w:widowControl/>
      <w:spacing w:before="100" w:beforeAutospacing="1" w:after="100" w:afterAutospacing="1" w:line="240" w:lineRule="auto"/>
      <w:ind w:firstLineChars="0" w:firstLine="0"/>
      <w:textAlignment w:val="bottom"/>
    </w:pPr>
    <w:rPr>
      <w:kern w:val="0"/>
    </w:rPr>
  </w:style>
  <w:style w:type="paragraph" w:customStyle="1" w:styleId="afffff8">
    <w:name w:val="正文主要"/>
    <w:basedOn w:val="a0"/>
    <w:qFormat/>
    <w:rsid w:val="00E67B62"/>
    <w:pPr>
      <w:widowControl/>
      <w:ind w:firstLine="480"/>
      <w:jc w:val="both"/>
    </w:pPr>
    <w:rPr>
      <w:szCs w:val="20"/>
    </w:rPr>
  </w:style>
  <w:style w:type="paragraph" w:customStyle="1" w:styleId="Figure">
    <w:name w:val="Figure"/>
    <w:basedOn w:val="2"/>
    <w:qFormat/>
    <w:rsid w:val="00E67B62"/>
    <w:pPr>
      <w:keepLines w:val="0"/>
      <w:widowControl/>
      <w:numPr>
        <w:ilvl w:val="0"/>
        <w:numId w:val="0"/>
      </w:numPr>
      <w:tabs>
        <w:tab w:val="left" w:pos="432"/>
      </w:tabs>
      <w:spacing w:before="0" w:after="0" w:line="240" w:lineRule="auto"/>
      <w:ind w:left="432" w:hanging="432"/>
      <w:jc w:val="center"/>
      <w:outlineLvl w:val="9"/>
    </w:pPr>
    <w:rPr>
      <w:rFonts w:ascii="仿宋_GB2312" w:eastAsia="仿宋_GB2312" w:hAnsi="宋体" w:cs="宋体"/>
      <w:bCs w:val="0"/>
      <w:color w:val="FF0000"/>
      <w:kern w:val="0"/>
      <w:sz w:val="24"/>
      <w:szCs w:val="20"/>
      <w:lang w:val="fr-FR" w:eastAsia="fr-FR"/>
    </w:rPr>
  </w:style>
  <w:style w:type="paragraph" w:customStyle="1" w:styleId="Legende">
    <w:name w:val="Legende"/>
    <w:basedOn w:val="Figure"/>
    <w:qFormat/>
    <w:rsid w:val="00E67B62"/>
    <w:pPr>
      <w:keepNext w:val="0"/>
      <w:spacing w:before="120"/>
    </w:pPr>
    <w:rPr>
      <w:i/>
    </w:rPr>
  </w:style>
  <w:style w:type="paragraph" w:customStyle="1" w:styleId="1ff0">
    <w:name w:val="标题1"/>
    <w:basedOn w:val="af5"/>
    <w:qFormat/>
    <w:rsid w:val="00E67B62"/>
    <w:pPr>
      <w:spacing w:after="240" w:line="240" w:lineRule="auto"/>
      <w:ind w:firstLineChars="0" w:firstLine="0"/>
    </w:pPr>
    <w:rPr>
      <w:rFonts w:ascii="Arial" w:eastAsia="宋体" w:hAnsi="Arial"/>
      <w:bCs w:val="0"/>
      <w:spacing w:val="2"/>
      <w:sz w:val="44"/>
      <w:szCs w:val="20"/>
    </w:rPr>
  </w:style>
  <w:style w:type="paragraph" w:customStyle="1" w:styleId="contentarticle">
    <w:name w:val="contentarticle"/>
    <w:basedOn w:val="a0"/>
    <w:qFormat/>
    <w:rsid w:val="00E67B62"/>
    <w:pPr>
      <w:widowControl/>
      <w:spacing w:before="100" w:beforeAutospacing="1" w:after="100" w:afterAutospacing="1" w:line="240" w:lineRule="auto"/>
      <w:ind w:firstLineChars="0" w:firstLine="0"/>
    </w:pPr>
    <w:rPr>
      <w:rFonts w:ascii="宋体" w:hAnsi="宋体" w:cs="宋体"/>
      <w:kern w:val="0"/>
    </w:rPr>
  </w:style>
  <w:style w:type="paragraph" w:customStyle="1" w:styleId="headingminor">
    <w:name w:val="headingminor"/>
    <w:basedOn w:val="a0"/>
    <w:qFormat/>
    <w:rsid w:val="00E67B62"/>
    <w:pPr>
      <w:widowControl/>
      <w:spacing w:before="100" w:beforeAutospacing="1" w:after="100" w:afterAutospacing="1" w:line="240" w:lineRule="auto"/>
      <w:ind w:firstLineChars="0" w:firstLine="0"/>
    </w:pPr>
    <w:rPr>
      <w:rFonts w:ascii="宋体" w:hAnsi="宋体" w:cs="宋体"/>
      <w:kern w:val="0"/>
    </w:rPr>
  </w:style>
  <w:style w:type="paragraph" w:customStyle="1" w:styleId="150">
    <w:name w:val="样式 宋体 四号 行距: 1.5 倍行距"/>
    <w:basedOn w:val="1"/>
    <w:qFormat/>
    <w:rsid w:val="00E67B62"/>
    <w:pPr>
      <w:pageBreakBefore w:val="0"/>
      <w:spacing w:line="360" w:lineRule="auto"/>
      <w:ind w:left="425" w:hanging="425"/>
      <w:jc w:val="center"/>
    </w:pPr>
    <w:rPr>
      <w:rFonts w:ascii="宋体" w:eastAsia="黑体" w:hAnsi="宋体" w:cs="宋体"/>
      <w:sz w:val="36"/>
      <w:szCs w:val="20"/>
    </w:rPr>
  </w:style>
  <w:style w:type="paragraph" w:customStyle="1" w:styleId="font11">
    <w:name w:val="font11"/>
    <w:basedOn w:val="a0"/>
    <w:qFormat/>
    <w:rsid w:val="00E67B62"/>
    <w:pPr>
      <w:widowControl/>
      <w:spacing w:before="100" w:beforeAutospacing="1" w:after="100" w:afterAutospacing="1" w:line="240" w:lineRule="auto"/>
      <w:ind w:firstLineChars="0" w:firstLine="0"/>
    </w:pPr>
    <w:rPr>
      <w:rFonts w:ascii="宋体" w:hAnsi="宋体" w:cs="宋体"/>
      <w:kern w:val="0"/>
      <w:sz w:val="18"/>
      <w:szCs w:val="18"/>
    </w:rPr>
  </w:style>
  <w:style w:type="paragraph" w:customStyle="1" w:styleId="Char30">
    <w:name w:val="Char3"/>
    <w:basedOn w:val="a0"/>
    <w:qFormat/>
    <w:rsid w:val="00E67B62"/>
    <w:pPr>
      <w:tabs>
        <w:tab w:val="left" w:pos="360"/>
      </w:tabs>
      <w:spacing w:line="240" w:lineRule="auto"/>
      <w:ind w:firstLineChars="0" w:firstLine="0"/>
      <w:jc w:val="both"/>
    </w:pPr>
  </w:style>
  <w:style w:type="paragraph" w:customStyle="1" w:styleId="xl30">
    <w:name w:val="xl30"/>
    <w:basedOn w:val="a0"/>
    <w:qFormat/>
    <w:rsid w:val="00E67B62"/>
    <w:pPr>
      <w:widowControl/>
      <w:pBdr>
        <w:right w:val="single" w:sz="4" w:space="0" w:color="auto"/>
      </w:pBdr>
      <w:spacing w:before="100" w:beforeAutospacing="1" w:after="100" w:afterAutospacing="1" w:line="240" w:lineRule="auto"/>
      <w:ind w:firstLineChars="0" w:firstLine="0"/>
    </w:pPr>
    <w:rPr>
      <w:rFonts w:ascii="宋体" w:hAnsi="宋体" w:cs="宋体"/>
      <w:kern w:val="0"/>
    </w:rPr>
  </w:style>
  <w:style w:type="paragraph" w:customStyle="1" w:styleId="reader-word-layer">
    <w:name w:val="reader-word-layer"/>
    <w:basedOn w:val="a0"/>
    <w:qFormat/>
    <w:rsid w:val="00E67B62"/>
    <w:pPr>
      <w:widowControl/>
      <w:spacing w:before="100" w:beforeAutospacing="1" w:after="100" w:afterAutospacing="1" w:line="240" w:lineRule="auto"/>
      <w:ind w:firstLineChars="0" w:firstLine="0"/>
    </w:pPr>
    <w:rPr>
      <w:rFonts w:ascii="宋体" w:hAnsi="宋体" w:cs="宋体"/>
      <w:kern w:val="0"/>
    </w:rPr>
  </w:style>
  <w:style w:type="paragraph" w:customStyle="1" w:styleId="CharCharCharCharCharChar0">
    <w:name w:val="Char Char 字元 字元 字元 Char Char Char Char"/>
    <w:basedOn w:val="a0"/>
    <w:qFormat/>
    <w:rsid w:val="00E67B62"/>
    <w:pPr>
      <w:adjustRightInd w:val="0"/>
      <w:ind w:firstLineChars="0" w:firstLine="0"/>
      <w:jc w:val="both"/>
    </w:pPr>
    <w:rPr>
      <w:kern w:val="0"/>
      <w:szCs w:val="20"/>
    </w:rPr>
  </w:style>
  <w:style w:type="paragraph" w:customStyle="1" w:styleId="xl108">
    <w:name w:val="xl108"/>
    <w:basedOn w:val="a0"/>
    <w:qFormat/>
    <w:rsid w:val="00E67B62"/>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Chars="0" w:firstLine="0"/>
      <w:jc w:val="right"/>
    </w:pPr>
    <w:rPr>
      <w:rFonts w:ascii="宋体" w:hAnsi="宋体" w:cs="宋体"/>
      <w:b/>
      <w:bCs/>
      <w:kern w:val="0"/>
      <w:sz w:val="20"/>
      <w:szCs w:val="20"/>
    </w:rPr>
  </w:style>
  <w:style w:type="paragraph" w:customStyle="1" w:styleId="xl139">
    <w:name w:val="xl139"/>
    <w:basedOn w:val="a0"/>
    <w:qFormat/>
    <w:rsid w:val="00E67B62"/>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b/>
      <w:bCs/>
      <w:kern w:val="0"/>
      <w:sz w:val="20"/>
      <w:szCs w:val="20"/>
    </w:rPr>
  </w:style>
  <w:style w:type="paragraph" w:customStyle="1" w:styleId="font1">
    <w:name w:val="font1"/>
    <w:basedOn w:val="a0"/>
    <w:qFormat/>
    <w:rsid w:val="00E67B62"/>
    <w:pPr>
      <w:widowControl/>
      <w:spacing w:before="100" w:beforeAutospacing="1" w:after="100" w:afterAutospacing="1" w:line="240" w:lineRule="auto"/>
      <w:ind w:firstLineChars="0" w:firstLine="0"/>
    </w:pPr>
    <w:rPr>
      <w:rFonts w:ascii="宋体" w:hAnsi="宋体" w:cs="宋体"/>
      <w:color w:val="000000"/>
      <w:kern w:val="0"/>
      <w:sz w:val="22"/>
      <w:szCs w:val="22"/>
    </w:rPr>
  </w:style>
  <w:style w:type="paragraph" w:customStyle="1" w:styleId="Char1CharChar1">
    <w:name w:val="Char1 Char Char1"/>
    <w:basedOn w:val="a0"/>
    <w:qFormat/>
    <w:rsid w:val="00E67B62"/>
    <w:pPr>
      <w:tabs>
        <w:tab w:val="left" w:pos="360"/>
      </w:tabs>
      <w:spacing w:line="240" w:lineRule="auto"/>
      <w:ind w:firstLineChars="150" w:firstLine="420"/>
      <w:jc w:val="both"/>
    </w:pPr>
    <w:rPr>
      <w:rFonts w:ascii="Arial" w:hAnsi="Arial" w:cs="Arial"/>
      <w:sz w:val="20"/>
      <w:szCs w:val="20"/>
    </w:rPr>
  </w:style>
  <w:style w:type="paragraph" w:customStyle="1" w:styleId="1ff1">
    <w:name w:val="修订1"/>
    <w:qFormat/>
    <w:rsid w:val="00E67B62"/>
    <w:rPr>
      <w:rFonts w:ascii="Calibri" w:eastAsia="宋体" w:hAnsi="Calibri" w:cs="Times New Roman"/>
      <w:kern w:val="2"/>
      <w:sz w:val="21"/>
      <w:szCs w:val="24"/>
    </w:rPr>
  </w:style>
  <w:style w:type="paragraph" w:customStyle="1" w:styleId="font12">
    <w:name w:val="font12"/>
    <w:basedOn w:val="a0"/>
    <w:qFormat/>
    <w:rsid w:val="00E67B62"/>
    <w:pPr>
      <w:widowControl/>
      <w:spacing w:before="100" w:beforeAutospacing="1" w:after="100" w:afterAutospacing="1" w:line="240" w:lineRule="auto"/>
      <w:ind w:firstLineChars="0" w:firstLine="0"/>
    </w:pPr>
    <w:rPr>
      <w:rFonts w:ascii="宋体" w:hAnsi="宋体" w:cs="宋体"/>
      <w:kern w:val="0"/>
      <w:sz w:val="18"/>
      <w:szCs w:val="18"/>
    </w:rPr>
  </w:style>
  <w:style w:type="paragraph" w:customStyle="1" w:styleId="CharChar11">
    <w:name w:val="Char Char11"/>
    <w:basedOn w:val="a0"/>
    <w:qFormat/>
    <w:rsid w:val="00E67B62"/>
    <w:pPr>
      <w:tabs>
        <w:tab w:val="left" w:pos="360"/>
      </w:tabs>
      <w:spacing w:line="240" w:lineRule="auto"/>
      <w:ind w:firstLineChars="150" w:firstLine="420"/>
      <w:jc w:val="both"/>
    </w:pPr>
    <w:rPr>
      <w:rFonts w:ascii="Arial" w:hAnsi="Arial" w:cs="Arial"/>
      <w:sz w:val="20"/>
      <w:szCs w:val="20"/>
    </w:rPr>
  </w:style>
  <w:style w:type="paragraph" w:customStyle="1" w:styleId="xl40">
    <w:name w:val="xl40"/>
    <w:basedOn w:val="a0"/>
    <w:qFormat/>
    <w:rsid w:val="00E67B62"/>
    <w:pPr>
      <w:widowControl/>
      <w:pBdr>
        <w:bottom w:val="single" w:sz="8" w:space="0" w:color="auto"/>
        <w:right w:val="single" w:sz="8" w:space="0" w:color="auto"/>
      </w:pBdr>
      <w:shd w:val="clear" w:color="auto" w:fill="FFFF00"/>
      <w:spacing w:before="100" w:beforeAutospacing="1" w:after="100" w:afterAutospacing="1" w:line="240" w:lineRule="auto"/>
      <w:ind w:firstLineChars="0" w:firstLine="0"/>
      <w:jc w:val="center"/>
      <w:textAlignment w:val="top"/>
    </w:pPr>
    <w:rPr>
      <w:rFonts w:ascii="宋体" w:hAnsi="宋体" w:cs="宋体"/>
      <w:kern w:val="0"/>
    </w:rPr>
  </w:style>
  <w:style w:type="paragraph" w:customStyle="1" w:styleId="CharChar1CharCharCharCharCharCharCharCharChar1CharCharCharCharCharCharCharCharCharCharCharCharCharCharCharCharCharChar1CharCharCharCharCharCharCharCharCharCharCharCharCharChar">
    <w:name w:val="Char Char1 Char Char Char Char Char Char Char Char Char1 Char Char Char Char Char Char Char Char Char Char Char Char Char Char Char Char Char Char1 Char Char Char Char Char Char Char Char Char Char Char Char Char Char"/>
    <w:basedOn w:val="a0"/>
    <w:qFormat/>
    <w:rsid w:val="00E67B62"/>
    <w:pPr>
      <w:tabs>
        <w:tab w:val="left" w:pos="360"/>
      </w:tabs>
      <w:spacing w:line="240" w:lineRule="auto"/>
      <w:ind w:firstLineChars="150" w:firstLine="420"/>
      <w:jc w:val="both"/>
    </w:pPr>
    <w:rPr>
      <w:rFonts w:ascii="Arial" w:hAnsi="Arial" w:cs="Arial"/>
      <w:sz w:val="20"/>
      <w:szCs w:val="20"/>
    </w:rPr>
  </w:style>
  <w:style w:type="paragraph" w:customStyle="1" w:styleId="xl52">
    <w:name w:val="xl52"/>
    <w:basedOn w:val="a0"/>
    <w:qFormat/>
    <w:rsid w:val="00E67B62"/>
    <w:pPr>
      <w:widowControl/>
      <w:pBdr>
        <w:bottom w:val="single" w:sz="8" w:space="0" w:color="auto"/>
        <w:right w:val="single" w:sz="8" w:space="0" w:color="auto"/>
      </w:pBdr>
      <w:shd w:val="clear" w:color="auto" w:fill="FF0000"/>
      <w:spacing w:before="100" w:beforeAutospacing="1" w:after="100" w:afterAutospacing="1" w:line="240" w:lineRule="auto"/>
      <w:ind w:firstLineChars="0" w:firstLine="0"/>
      <w:jc w:val="center"/>
      <w:textAlignment w:val="center"/>
    </w:pPr>
    <w:rPr>
      <w:rFonts w:ascii="宋体" w:hAnsi="宋体" w:cs="宋体"/>
      <w:kern w:val="0"/>
    </w:rPr>
  </w:style>
  <w:style w:type="paragraph" w:customStyle="1" w:styleId="1f4">
    <w:name w:val="纯文本1"/>
    <w:basedOn w:val="a0"/>
    <w:link w:val="afffc"/>
    <w:qFormat/>
    <w:rsid w:val="00E67B62"/>
    <w:pPr>
      <w:widowControl/>
      <w:spacing w:before="100" w:beforeAutospacing="1" w:after="100" w:afterAutospacing="1" w:line="240" w:lineRule="auto"/>
      <w:ind w:firstLineChars="0" w:firstLine="0"/>
    </w:pPr>
    <w:rPr>
      <w:rFonts w:ascii="宋体" w:eastAsiaTheme="minorEastAsia" w:hAnsi="宋体" w:cs="宋体"/>
      <w:kern w:val="0"/>
    </w:rPr>
  </w:style>
  <w:style w:type="paragraph" w:customStyle="1" w:styleId="CharCharCharChar">
    <w:name w:val="Char Char Char Char"/>
    <w:basedOn w:val="a0"/>
    <w:qFormat/>
    <w:rsid w:val="00E67B62"/>
    <w:pPr>
      <w:spacing w:beforeLines="50" w:before="156" w:afterLines="100" w:after="312" w:line="240" w:lineRule="auto"/>
      <w:ind w:firstLineChars="0" w:firstLine="0"/>
      <w:jc w:val="center"/>
    </w:pPr>
  </w:style>
  <w:style w:type="paragraph" w:customStyle="1" w:styleId="2ff1">
    <w:name w:val="首行缩2字"/>
    <w:basedOn w:val="a0"/>
    <w:qFormat/>
    <w:rsid w:val="00E67B62"/>
    <w:pPr>
      <w:spacing w:line="240" w:lineRule="auto"/>
      <w:jc w:val="both"/>
    </w:pPr>
  </w:style>
  <w:style w:type="paragraph" w:customStyle="1" w:styleId="afffff9">
    <w:name w:val="标准段落"/>
    <w:basedOn w:val="a0"/>
    <w:qFormat/>
    <w:rsid w:val="00E67B62"/>
    <w:pPr>
      <w:widowControl/>
      <w:spacing w:after="120" w:line="240" w:lineRule="auto"/>
      <w:ind w:left="180" w:firstLineChars="0" w:firstLine="454"/>
    </w:pPr>
    <w:rPr>
      <w:rFonts w:ascii="宋体" w:eastAsia="楷体_GB2312" w:hAnsi="宋体" w:cs="宋体"/>
      <w:kern w:val="0"/>
    </w:rPr>
  </w:style>
  <w:style w:type="paragraph" w:customStyle="1" w:styleId="afffffa">
    <w:name w:val="标准"/>
    <w:basedOn w:val="a0"/>
    <w:qFormat/>
    <w:rsid w:val="00E67B62"/>
    <w:pPr>
      <w:widowControl/>
      <w:adjustRightInd w:val="0"/>
      <w:spacing w:line="240" w:lineRule="atLeast"/>
      <w:ind w:firstLineChars="0" w:firstLine="0"/>
      <w:textAlignment w:val="baseline"/>
    </w:pPr>
    <w:rPr>
      <w:rFonts w:ascii="宋体" w:eastAsia="楷体_GB2312" w:hAnsi="宋体" w:cs="宋体"/>
      <w:kern w:val="0"/>
    </w:rPr>
  </w:style>
  <w:style w:type="paragraph" w:customStyle="1" w:styleId="xl78">
    <w:name w:val="xl78"/>
    <w:basedOn w:val="a0"/>
    <w:qFormat/>
    <w:rsid w:val="00E67B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xl80">
    <w:name w:val="xl80"/>
    <w:basedOn w:val="a0"/>
    <w:qFormat/>
    <w:rsid w:val="00E67B62"/>
    <w:pPr>
      <w:widowControl/>
      <w:spacing w:before="100" w:beforeAutospacing="1" w:after="100" w:afterAutospacing="1" w:line="240" w:lineRule="auto"/>
      <w:ind w:firstLineChars="0" w:firstLine="0"/>
      <w:textAlignment w:val="bottom"/>
    </w:pPr>
    <w:rPr>
      <w:kern w:val="0"/>
    </w:rPr>
  </w:style>
  <w:style w:type="paragraph" w:customStyle="1" w:styleId="afffffb">
    <w:name w:val="四级标题"/>
    <w:basedOn w:val="40"/>
    <w:next w:val="a0"/>
    <w:qFormat/>
    <w:rsid w:val="00E67B62"/>
    <w:pPr>
      <w:numPr>
        <w:ilvl w:val="0"/>
        <w:numId w:val="0"/>
      </w:numPr>
      <w:tabs>
        <w:tab w:val="left" w:pos="567"/>
      </w:tabs>
      <w:spacing w:before="0" w:after="0"/>
    </w:pPr>
    <w:rPr>
      <w:rFonts w:ascii="Cambria" w:eastAsia="华文中宋" w:hAnsi="Cambria" w:cs="Times New Roman"/>
      <w:sz w:val="24"/>
    </w:rPr>
  </w:style>
  <w:style w:type="paragraph" w:customStyle="1" w:styleId="CharCharCharCharCharCharChar">
    <w:name w:val="Char Char Char Char Char Char Char"/>
    <w:basedOn w:val="a0"/>
    <w:link w:val="CharCharCharCharCharCharCharChar"/>
    <w:qFormat/>
    <w:rsid w:val="00E67B62"/>
    <w:pPr>
      <w:widowControl/>
      <w:spacing w:before="120" w:line="240" w:lineRule="auto"/>
      <w:ind w:firstLineChars="0" w:firstLine="0"/>
    </w:pPr>
    <w:rPr>
      <w:rFonts w:ascii="宋体" w:hAnsi="宋体" w:cs="宋体"/>
      <w:kern w:val="0"/>
      <w:sz w:val="21"/>
      <w:szCs w:val="21"/>
    </w:rPr>
  </w:style>
  <w:style w:type="paragraph" w:customStyle="1" w:styleId="StyleHeading2Before05lineAfter05line">
    <w:name w:val="Style Heading 2 + Before:  0.5 line After:  0.5 line"/>
    <w:basedOn w:val="2"/>
    <w:qFormat/>
    <w:rsid w:val="00E67B62"/>
    <w:pPr>
      <w:keepNext w:val="0"/>
      <w:keepLines w:val="0"/>
      <w:widowControl/>
      <w:numPr>
        <w:ilvl w:val="0"/>
        <w:numId w:val="0"/>
      </w:numPr>
      <w:spacing w:beforeLines="50" w:before="156" w:afterLines="50" w:after="156" w:line="540" w:lineRule="auto"/>
      <w:ind w:left="425" w:hanging="425"/>
    </w:pPr>
    <w:rPr>
      <w:rFonts w:ascii="仿宋_GB2312" w:eastAsia="黑体" w:hAnsi="宋体" w:cs="宋体"/>
      <w:b w:val="0"/>
      <w:color w:val="FF0000"/>
      <w:kern w:val="0"/>
      <w:sz w:val="24"/>
      <w:szCs w:val="20"/>
    </w:rPr>
  </w:style>
  <w:style w:type="paragraph" w:customStyle="1" w:styleId="Listwithnumber">
    <w:name w:val="List with number"/>
    <w:basedOn w:val="a0"/>
    <w:qFormat/>
    <w:rsid w:val="00E67B62"/>
    <w:pPr>
      <w:widowControl/>
      <w:spacing w:before="60" w:after="60" w:line="480" w:lineRule="exact"/>
      <w:ind w:firstLineChars="0" w:firstLine="0"/>
    </w:pPr>
    <w:rPr>
      <w:rFonts w:ascii="Arial Narrow" w:hAnsi="Arial Narrow" w:cs="宋体"/>
      <w:kern w:val="0"/>
      <w:lang w:val="en-GB"/>
    </w:rPr>
  </w:style>
  <w:style w:type="paragraph" w:customStyle="1" w:styleId="xl121">
    <w:name w:val="xl121"/>
    <w:basedOn w:val="a0"/>
    <w:qFormat/>
    <w:rsid w:val="00E67B62"/>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color w:val="000000"/>
      <w:kern w:val="0"/>
      <w:sz w:val="20"/>
      <w:szCs w:val="20"/>
    </w:rPr>
  </w:style>
  <w:style w:type="paragraph" w:customStyle="1" w:styleId="Normal0">
    <w:name w:val="Normal.0"/>
    <w:basedOn w:val="a0"/>
    <w:qFormat/>
    <w:rsid w:val="00E67B62"/>
    <w:pPr>
      <w:widowControl/>
      <w:spacing w:line="240" w:lineRule="auto"/>
      <w:ind w:right="283" w:firstLineChars="0" w:firstLine="720"/>
    </w:pPr>
    <w:rPr>
      <w:rFonts w:ascii="宋体" w:hAnsi="宋体" w:cs="宋体"/>
      <w:color w:val="000000"/>
      <w:kern w:val="0"/>
      <w:lang w:val="fr-FR" w:eastAsia="fr-FR"/>
    </w:rPr>
  </w:style>
  <w:style w:type="paragraph" w:customStyle="1" w:styleId="Normal1">
    <w:name w:val="Normal.1"/>
    <w:basedOn w:val="Normal0"/>
    <w:qFormat/>
    <w:rsid w:val="00E67B62"/>
    <w:pPr>
      <w:ind w:left="720" w:right="284" w:hanging="720"/>
    </w:pPr>
  </w:style>
  <w:style w:type="paragraph" w:customStyle="1" w:styleId="xl109">
    <w:name w:val="xl109"/>
    <w:basedOn w:val="a0"/>
    <w:qFormat/>
    <w:rsid w:val="00E67B62"/>
    <w:pPr>
      <w:widowControl/>
      <w:pBdr>
        <w:top w:val="single" w:sz="8"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b/>
      <w:bCs/>
      <w:kern w:val="0"/>
      <w:sz w:val="20"/>
      <w:szCs w:val="20"/>
    </w:rPr>
  </w:style>
  <w:style w:type="paragraph" w:customStyle="1" w:styleId="Enumration">
    <w:name w:val="Enumération"/>
    <w:basedOn w:val="a0"/>
    <w:qFormat/>
    <w:rsid w:val="00E67B62"/>
    <w:pPr>
      <w:keepNext/>
      <w:widowControl/>
      <w:spacing w:line="240" w:lineRule="auto"/>
      <w:ind w:left="567" w:firstLineChars="0" w:hanging="142"/>
    </w:pPr>
    <w:rPr>
      <w:rFonts w:ascii="Arial" w:hAnsi="Arial" w:cs="宋体"/>
      <w:color w:val="000000"/>
      <w:kern w:val="0"/>
      <w:lang w:val="fr-FR" w:eastAsia="fr-FR"/>
    </w:rPr>
  </w:style>
  <w:style w:type="paragraph" w:customStyle="1" w:styleId="1TITRE1H1h1SectionHead1stlevell1H11H12H">
    <w:name w:val="样式 标题 1合同标题TITRE1章节H1h1Section Head1st levell1H11H12H..."/>
    <w:basedOn w:val="1"/>
    <w:qFormat/>
    <w:rsid w:val="00E67B62"/>
    <w:pPr>
      <w:keepNext w:val="0"/>
      <w:keepLines w:val="0"/>
      <w:pageBreakBefore w:val="0"/>
      <w:widowControl/>
      <w:overflowPunct w:val="0"/>
      <w:autoSpaceDE w:val="0"/>
      <w:autoSpaceDN w:val="0"/>
      <w:snapToGrid w:val="0"/>
      <w:spacing w:before="120" w:after="0" w:line="240" w:lineRule="auto"/>
      <w:ind w:left="432" w:hanging="432"/>
      <w:jc w:val="center"/>
    </w:pPr>
    <w:rPr>
      <w:rFonts w:ascii="宋体" w:eastAsia="黑体" w:hAnsi="宋体" w:cs="宋体"/>
      <w:sz w:val="32"/>
      <w:szCs w:val="32"/>
    </w:rPr>
  </w:style>
  <w:style w:type="paragraph" w:customStyle="1" w:styleId="afffffc">
    <w:name w:val="二级条标题"/>
    <w:basedOn w:val="afffffd"/>
    <w:next w:val="a0"/>
    <w:qFormat/>
    <w:rsid w:val="00E67B62"/>
    <w:pPr>
      <w:tabs>
        <w:tab w:val="clear" w:pos="1695"/>
      </w:tabs>
      <w:ind w:left="0" w:firstLine="0"/>
      <w:jc w:val="left"/>
      <w:outlineLvl w:val="3"/>
    </w:pPr>
    <w:rPr>
      <w:rFonts w:hAnsi="宋体" w:cs="宋体"/>
      <w:szCs w:val="24"/>
    </w:rPr>
  </w:style>
  <w:style w:type="paragraph" w:customStyle="1" w:styleId="afffffe">
    <w:name w:val="三级条标题"/>
    <w:basedOn w:val="afffffc"/>
    <w:next w:val="a0"/>
    <w:qFormat/>
    <w:rsid w:val="00E67B62"/>
    <w:pPr>
      <w:outlineLvl w:val="4"/>
    </w:pPr>
  </w:style>
  <w:style w:type="paragraph" w:customStyle="1" w:styleId="Char20">
    <w:name w:val="Char2"/>
    <w:basedOn w:val="a0"/>
    <w:qFormat/>
    <w:rsid w:val="00E67B62"/>
    <w:pPr>
      <w:spacing w:line="240" w:lineRule="auto"/>
      <w:ind w:firstLineChars="0" w:firstLine="0"/>
      <w:jc w:val="both"/>
    </w:pPr>
    <w:rPr>
      <w:sz w:val="21"/>
      <w:szCs w:val="21"/>
    </w:rPr>
  </w:style>
  <w:style w:type="paragraph" w:customStyle="1" w:styleId="CharCharCharCharCharChar2">
    <w:name w:val="Char Char Char Char Char Char2"/>
    <w:basedOn w:val="a0"/>
    <w:qFormat/>
    <w:rsid w:val="00E67B62"/>
    <w:pPr>
      <w:tabs>
        <w:tab w:val="left" w:pos="360"/>
      </w:tabs>
      <w:spacing w:line="240" w:lineRule="auto"/>
      <w:ind w:left="360" w:hangingChars="200" w:hanging="360"/>
      <w:jc w:val="both"/>
    </w:pPr>
  </w:style>
  <w:style w:type="paragraph" w:customStyle="1" w:styleId="xl148">
    <w:name w:val="xl148"/>
    <w:basedOn w:val="a0"/>
    <w:qFormat/>
    <w:rsid w:val="00E67B62"/>
    <w:pPr>
      <w:widowControl/>
      <w:pBdr>
        <w:left w:val="single" w:sz="4"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xl147">
    <w:name w:val="xl147"/>
    <w:basedOn w:val="a0"/>
    <w:qFormat/>
    <w:rsid w:val="00E67B62"/>
    <w:pPr>
      <w:widowControl/>
      <w:pBdr>
        <w:top w:val="single" w:sz="4" w:space="0" w:color="auto"/>
        <w:left w:val="single" w:sz="4"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affffff">
    <w:name w:val="技术报告章标题"/>
    <w:basedOn w:val="a0"/>
    <w:next w:val="affffff0"/>
    <w:rsid w:val="00E67B62"/>
    <w:pPr>
      <w:pageBreakBefore/>
      <w:widowControl/>
      <w:spacing w:beforeLines="200" w:before="624" w:afterLines="50" w:after="156" w:line="440" w:lineRule="exact"/>
      <w:ind w:firstLineChars="0" w:firstLine="0"/>
      <w:jc w:val="center"/>
      <w:outlineLvl w:val="0"/>
    </w:pPr>
    <w:rPr>
      <w:rFonts w:ascii="Arial" w:eastAsia="黑体" w:hAnsi="Arial" w:cs="宋体"/>
      <w:kern w:val="0"/>
      <w:sz w:val="36"/>
    </w:rPr>
  </w:style>
  <w:style w:type="paragraph" w:customStyle="1" w:styleId="ParaChar">
    <w:name w:val="默认段落字体 Para Char"/>
    <w:basedOn w:val="a0"/>
    <w:qFormat/>
    <w:rsid w:val="00E67B62"/>
    <w:pPr>
      <w:widowControl/>
      <w:tabs>
        <w:tab w:val="left" w:pos="360"/>
        <w:tab w:val="left" w:pos="1008"/>
      </w:tabs>
      <w:spacing w:line="240" w:lineRule="auto"/>
      <w:ind w:left="420" w:firstLineChars="0" w:hanging="420"/>
    </w:pPr>
    <w:rPr>
      <w:rFonts w:ascii="宋体" w:hAnsi="宋体" w:cs="宋体"/>
      <w:kern w:val="0"/>
    </w:rPr>
  </w:style>
  <w:style w:type="paragraph" w:customStyle="1" w:styleId="BodyText21">
    <w:name w:val="Body Text 21"/>
    <w:basedOn w:val="a0"/>
    <w:qFormat/>
    <w:rsid w:val="00E67B62"/>
    <w:pPr>
      <w:widowControl/>
      <w:tabs>
        <w:tab w:val="left" w:pos="2129"/>
      </w:tabs>
      <w:adjustRightInd w:val="0"/>
      <w:spacing w:before="120" w:after="120" w:line="240" w:lineRule="auto"/>
      <w:ind w:left="1713" w:right="-348" w:firstLineChars="0" w:firstLine="56"/>
      <w:textAlignment w:val="baseline"/>
    </w:pPr>
    <w:rPr>
      <w:rFonts w:ascii="宋体" w:eastAsia="楷体_GB2312" w:hAnsi="宋体" w:cs="宋体"/>
      <w:kern w:val="0"/>
    </w:rPr>
  </w:style>
  <w:style w:type="paragraph" w:customStyle="1" w:styleId="affffff1">
    <w:name w:val="大论文题目"/>
    <w:basedOn w:val="a0"/>
    <w:qFormat/>
    <w:rsid w:val="00E67B62"/>
    <w:pPr>
      <w:widowControl/>
      <w:ind w:firstLineChars="0" w:firstLine="0"/>
      <w:jc w:val="center"/>
    </w:pPr>
    <w:rPr>
      <w:rFonts w:ascii="宋体" w:hAnsi="宋体"/>
      <w:kern w:val="0"/>
      <w:sz w:val="52"/>
      <w:szCs w:val="20"/>
    </w:rPr>
  </w:style>
  <w:style w:type="paragraph" w:customStyle="1" w:styleId="1ff2">
    <w:name w:val="文档结构图1"/>
    <w:basedOn w:val="a0"/>
    <w:qFormat/>
    <w:rsid w:val="00E67B62"/>
    <w:pPr>
      <w:shd w:val="clear" w:color="auto" w:fill="000080"/>
      <w:spacing w:line="240" w:lineRule="auto"/>
      <w:ind w:firstLineChars="0" w:firstLine="0"/>
      <w:jc w:val="both"/>
    </w:pPr>
    <w:rPr>
      <w:rFonts w:ascii="Times New Roman" w:hAnsi="Times New Roman"/>
      <w:sz w:val="21"/>
      <w:shd w:val="clear" w:color="auto" w:fill="000080"/>
    </w:rPr>
  </w:style>
  <w:style w:type="paragraph" w:customStyle="1" w:styleId="affffff2">
    <w:name w:val="样式"/>
    <w:basedOn w:val="a0"/>
    <w:next w:val="affb"/>
    <w:qFormat/>
    <w:rsid w:val="00E67B62"/>
    <w:pPr>
      <w:spacing w:line="240" w:lineRule="auto"/>
      <w:ind w:firstLineChars="0" w:firstLine="0"/>
      <w:jc w:val="both"/>
    </w:pPr>
    <w:rPr>
      <w:rFonts w:ascii="宋体" w:hAnsi="Courier New" w:cs="宋体"/>
      <w:sz w:val="21"/>
      <w:szCs w:val="21"/>
    </w:rPr>
  </w:style>
  <w:style w:type="paragraph" w:customStyle="1" w:styleId="CharChar1CharCharCharCharCharCharCharCharChar1CharCharCharCharCharCharCharCharCharCharCharCharCharCharCharCharCharChar1">
    <w:name w:val="Char Char1 Char Char Char Char Char Char Char Char Char1 Char Char Char Char Char Char Char Char Char Char Char Char Char Char Char Char Char Char1"/>
    <w:basedOn w:val="a0"/>
    <w:qFormat/>
    <w:rsid w:val="00E67B62"/>
    <w:pPr>
      <w:tabs>
        <w:tab w:val="left" w:pos="360"/>
      </w:tabs>
      <w:spacing w:line="240" w:lineRule="auto"/>
      <w:ind w:firstLineChars="150" w:firstLine="420"/>
      <w:jc w:val="both"/>
    </w:pPr>
    <w:rPr>
      <w:rFonts w:ascii="Arial" w:hAnsi="Arial" w:cs="Arial"/>
      <w:sz w:val="20"/>
      <w:szCs w:val="20"/>
    </w:rPr>
  </w:style>
  <w:style w:type="paragraph" w:customStyle="1" w:styleId="List1">
    <w:name w:val="List1"/>
    <w:basedOn w:val="a0"/>
    <w:qFormat/>
    <w:rsid w:val="00E67B62"/>
    <w:pPr>
      <w:widowControl/>
      <w:tabs>
        <w:tab w:val="left" w:pos="1050"/>
      </w:tabs>
      <w:spacing w:before="60" w:after="60" w:line="480" w:lineRule="exact"/>
      <w:ind w:firstLineChars="0" w:firstLine="0"/>
    </w:pPr>
    <w:rPr>
      <w:rFonts w:ascii="Arial Narrow" w:hAnsi="Arial Narrow" w:cs="宋体"/>
      <w:kern w:val="0"/>
      <w:sz w:val="28"/>
      <w:szCs w:val="28"/>
      <w:lang w:val="en-GB"/>
    </w:rPr>
  </w:style>
  <w:style w:type="paragraph" w:customStyle="1" w:styleId="63">
    <w:name w:val="样式6"/>
    <w:basedOn w:val="a4"/>
    <w:qFormat/>
    <w:rsid w:val="00E67B62"/>
    <w:pPr>
      <w:widowControl/>
      <w:ind w:firstLineChars="0" w:firstLine="0"/>
    </w:pPr>
    <w:rPr>
      <w:rFonts w:ascii="宋体" w:hAnsi="宋体" w:cs="宋体"/>
      <w:kern w:val="0"/>
    </w:rPr>
  </w:style>
  <w:style w:type="paragraph" w:customStyle="1" w:styleId="xl126">
    <w:name w:val="xl126"/>
    <w:basedOn w:val="a0"/>
    <w:qFormat/>
    <w:rsid w:val="00E67B62"/>
    <w:pPr>
      <w:widowControl/>
      <w:pBdr>
        <w:left w:val="single" w:sz="4" w:space="0" w:color="auto"/>
        <w:bottom w:val="single" w:sz="4" w:space="0" w:color="auto"/>
        <w:right w:val="single" w:sz="8"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2ff2">
    <w:name w:val="样式 首行缩进:  2 字符"/>
    <w:basedOn w:val="a0"/>
    <w:qFormat/>
    <w:rsid w:val="00E67B62"/>
    <w:pPr>
      <w:spacing w:before="140" w:afterLines="50" w:after="156"/>
      <w:jc w:val="both"/>
    </w:pPr>
    <w:rPr>
      <w:rFonts w:cs="宋体"/>
    </w:rPr>
  </w:style>
  <w:style w:type="paragraph" w:customStyle="1" w:styleId="affffff3">
    <w:name w:val="表格中内容居右"/>
    <w:basedOn w:val="a0"/>
    <w:qFormat/>
    <w:rsid w:val="00E67B62"/>
    <w:pPr>
      <w:widowControl/>
      <w:ind w:firstLineChars="0" w:firstLine="0"/>
      <w:jc w:val="right"/>
    </w:pPr>
    <w:rPr>
      <w:rFonts w:ascii="仿宋_GB2312" w:eastAsia="仿宋_GB2312"/>
      <w:kern w:val="0"/>
      <w:sz w:val="28"/>
      <w:szCs w:val="20"/>
    </w:rPr>
  </w:style>
  <w:style w:type="paragraph" w:customStyle="1" w:styleId="xl138">
    <w:name w:val="xl138"/>
    <w:basedOn w:val="a0"/>
    <w:qFormat/>
    <w:rsid w:val="00E67B62"/>
    <w:pPr>
      <w:widowControl/>
      <w:pBdr>
        <w:top w:val="single" w:sz="4" w:space="0" w:color="auto"/>
        <w:left w:val="single" w:sz="8" w:space="0" w:color="auto"/>
        <w:bottom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b/>
      <w:bCs/>
      <w:kern w:val="0"/>
      <w:sz w:val="20"/>
      <w:szCs w:val="20"/>
    </w:rPr>
  </w:style>
  <w:style w:type="paragraph" w:customStyle="1" w:styleId="xl93">
    <w:name w:val="xl93"/>
    <w:basedOn w:val="a0"/>
    <w:qFormat/>
    <w:rsid w:val="00E67B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b/>
      <w:bCs/>
      <w:kern w:val="0"/>
      <w:sz w:val="20"/>
      <w:szCs w:val="20"/>
    </w:rPr>
  </w:style>
  <w:style w:type="paragraph" w:customStyle="1" w:styleId="CharChar2CharCharCharChar">
    <w:name w:val="Char Char2 Char Char Char Char"/>
    <w:basedOn w:val="a0"/>
    <w:qFormat/>
    <w:rsid w:val="00E67B62"/>
    <w:pPr>
      <w:spacing w:line="240" w:lineRule="auto"/>
      <w:ind w:firstLineChars="0" w:firstLine="0"/>
      <w:jc w:val="both"/>
    </w:pPr>
    <w:rPr>
      <w:rFonts w:ascii="仿宋_GB2312" w:eastAsia="仿宋_GB2312"/>
      <w:kern w:val="0"/>
    </w:rPr>
  </w:style>
  <w:style w:type="paragraph" w:customStyle="1" w:styleId="ListePuce2">
    <w:name w:val="Liste à Puce 2"/>
    <w:basedOn w:val="ac"/>
    <w:qFormat/>
    <w:rsid w:val="00E67B62"/>
    <w:pPr>
      <w:widowControl/>
      <w:tabs>
        <w:tab w:val="left" w:pos="2948"/>
        <w:tab w:val="left" w:pos="3119"/>
      </w:tabs>
      <w:spacing w:before="40" w:after="60"/>
      <w:ind w:left="2948" w:right="851" w:hanging="396"/>
    </w:pPr>
    <w:rPr>
      <w:rFonts w:cs="宋体"/>
      <w:sz w:val="22"/>
      <w:szCs w:val="24"/>
      <w:lang w:val="fr-FR" w:eastAsia="fr-FR"/>
    </w:rPr>
  </w:style>
  <w:style w:type="paragraph" w:customStyle="1" w:styleId="2h2l22ndlevel2Header2H2Titre2Heading2Hidden">
    <w:name w:val="样式 标题 2h2l22nd level2Header 2H2节Titre2Heading 2 Hidden..."/>
    <w:basedOn w:val="2"/>
    <w:qFormat/>
    <w:rsid w:val="00E67B62"/>
    <w:pPr>
      <w:keepNext w:val="0"/>
      <w:keepLines w:val="0"/>
      <w:widowControl/>
      <w:numPr>
        <w:ilvl w:val="0"/>
        <w:numId w:val="0"/>
      </w:numPr>
      <w:spacing w:beforeLines="50" w:before="156" w:after="0" w:line="540" w:lineRule="auto"/>
      <w:ind w:left="425" w:hanging="425"/>
    </w:pPr>
    <w:rPr>
      <w:rFonts w:ascii="仿宋_GB2312" w:eastAsia="仿宋_GB2312" w:hAnsi="宋体" w:cs="宋体"/>
      <w:b w:val="0"/>
      <w:bCs w:val="0"/>
      <w:color w:val="FF0000"/>
      <w:kern w:val="0"/>
      <w:sz w:val="24"/>
      <w:szCs w:val="30"/>
    </w:rPr>
  </w:style>
  <w:style w:type="paragraph" w:customStyle="1" w:styleId="page2text">
    <w:name w:val="page 2 text"/>
    <w:basedOn w:val="titlepagetext"/>
    <w:qFormat/>
    <w:rsid w:val="00E67B62"/>
    <w:pPr>
      <w:tabs>
        <w:tab w:val="clear" w:pos="2160"/>
        <w:tab w:val="clear" w:pos="2520"/>
        <w:tab w:val="left" w:pos="900"/>
        <w:tab w:val="left" w:pos="4320"/>
        <w:tab w:val="left" w:pos="6120"/>
      </w:tabs>
    </w:pPr>
  </w:style>
  <w:style w:type="paragraph" w:customStyle="1" w:styleId="xl27">
    <w:name w:val="xl27"/>
    <w:basedOn w:val="a0"/>
    <w:qFormat/>
    <w:rsid w:val="00E67B62"/>
    <w:pPr>
      <w:widowControl/>
      <w:spacing w:before="100" w:beforeAutospacing="1" w:after="100" w:afterAutospacing="1" w:line="240" w:lineRule="auto"/>
      <w:ind w:firstLineChars="0" w:firstLine="0"/>
    </w:pPr>
    <w:rPr>
      <w:rFonts w:ascii="宋体" w:hAnsi="宋体" w:cs="宋体"/>
      <w:kern w:val="0"/>
    </w:rPr>
  </w:style>
  <w:style w:type="paragraph" w:customStyle="1" w:styleId="page2subtitle">
    <w:name w:val="page 2 sub title"/>
    <w:basedOn w:val="page2text"/>
    <w:qFormat/>
    <w:rsid w:val="00E67B62"/>
    <w:pPr>
      <w:tabs>
        <w:tab w:val="clear" w:pos="900"/>
        <w:tab w:val="clear" w:pos="4320"/>
        <w:tab w:val="clear" w:pos="6120"/>
        <w:tab w:val="left" w:pos="2430"/>
        <w:tab w:val="left" w:pos="2520"/>
      </w:tabs>
      <w:ind w:left="1134"/>
    </w:pPr>
    <w:rPr>
      <w:rFonts w:ascii="Times New Roman" w:hAnsi="Times New Roman"/>
      <w:sz w:val="20"/>
      <w:u w:val="single"/>
      <w:lang w:val="en-GB"/>
    </w:rPr>
  </w:style>
  <w:style w:type="paragraph" w:customStyle="1" w:styleId="2ff3">
    <w:name w:val="样式 标题 2 + (中文) 黑体 四号"/>
    <w:basedOn w:val="2"/>
    <w:qFormat/>
    <w:rsid w:val="00E67B62"/>
    <w:pPr>
      <w:keepNext w:val="0"/>
      <w:keepLines w:val="0"/>
      <w:widowControl/>
      <w:numPr>
        <w:ilvl w:val="0"/>
        <w:numId w:val="0"/>
      </w:numPr>
      <w:spacing w:before="0" w:after="0" w:line="540" w:lineRule="auto"/>
      <w:ind w:left="425" w:hanging="425"/>
    </w:pPr>
    <w:rPr>
      <w:rFonts w:ascii="仿宋_GB2312" w:eastAsia="黑体" w:hAnsi="宋体" w:cs="宋体"/>
      <w:b w:val="0"/>
      <w:bCs w:val="0"/>
      <w:color w:val="FF0000"/>
      <w:kern w:val="0"/>
      <w:sz w:val="24"/>
      <w:szCs w:val="30"/>
    </w:rPr>
  </w:style>
  <w:style w:type="paragraph" w:customStyle="1" w:styleId="214">
    <w:name w:val="正文文本缩进 21"/>
    <w:basedOn w:val="a0"/>
    <w:qFormat/>
    <w:rsid w:val="00E67B62"/>
    <w:pPr>
      <w:widowControl/>
      <w:spacing w:line="500" w:lineRule="exact"/>
      <w:ind w:firstLine="500"/>
      <w:jc w:val="both"/>
    </w:pPr>
    <w:rPr>
      <w:rFonts w:ascii="Times New Roman" w:hAnsi="Times New Roman"/>
      <w:szCs w:val="28"/>
    </w:rPr>
  </w:style>
  <w:style w:type="paragraph" w:customStyle="1" w:styleId="3b">
    <w:name w:val="正文缩进3"/>
    <w:basedOn w:val="a0"/>
    <w:qFormat/>
    <w:rsid w:val="00E67B62"/>
    <w:pPr>
      <w:widowControl/>
      <w:adjustRightInd w:val="0"/>
      <w:spacing w:before="120" w:line="240" w:lineRule="auto"/>
      <w:ind w:left="1588" w:firstLineChars="0" w:firstLine="0"/>
      <w:textAlignment w:val="baseline"/>
    </w:pPr>
    <w:rPr>
      <w:rFonts w:ascii="宋体" w:hAnsi="宋体" w:cs="宋体"/>
      <w:kern w:val="0"/>
    </w:rPr>
  </w:style>
  <w:style w:type="paragraph" w:customStyle="1" w:styleId="xl66">
    <w:name w:val="xl66"/>
    <w:basedOn w:val="a0"/>
    <w:qFormat/>
    <w:rsid w:val="00E67B62"/>
    <w:pPr>
      <w:widowControl/>
      <w:spacing w:before="100" w:beforeAutospacing="1" w:after="100" w:afterAutospacing="1" w:line="240" w:lineRule="auto"/>
      <w:ind w:firstLineChars="0" w:firstLine="0"/>
      <w:textAlignment w:val="center"/>
    </w:pPr>
    <w:rPr>
      <w:rFonts w:ascii="宋体" w:hAnsi="宋体" w:cs="宋体"/>
      <w:kern w:val="0"/>
    </w:rPr>
  </w:style>
  <w:style w:type="paragraph" w:customStyle="1" w:styleId="1ff3">
    <w:name w:val="正文文本首行缩进1"/>
    <w:basedOn w:val="ac"/>
    <w:qFormat/>
    <w:rsid w:val="00E67B62"/>
    <w:pPr>
      <w:spacing w:after="120" w:line="400" w:lineRule="exact"/>
      <w:ind w:left="0" w:firstLineChars="100" w:firstLine="420"/>
      <w:jc w:val="both"/>
    </w:pPr>
    <w:rPr>
      <w:rFonts w:ascii="仿宋_GB2312" w:eastAsia="仿宋_GB2312" w:hAnsi="Times New Roman" w:cs="Times New Roman"/>
      <w:kern w:val="2"/>
      <w:sz w:val="24"/>
      <w:szCs w:val="20"/>
      <w:lang w:eastAsia="zh-CN"/>
    </w:rPr>
  </w:style>
  <w:style w:type="paragraph" w:customStyle="1" w:styleId="X">
    <w:name w:val="百姓X"/>
    <w:basedOn w:val="a0"/>
    <w:qFormat/>
    <w:rsid w:val="00E67B62"/>
    <w:pPr>
      <w:widowControl/>
      <w:spacing w:before="120" w:after="120" w:line="240" w:lineRule="auto"/>
      <w:ind w:firstLineChars="0" w:firstLine="540"/>
    </w:pPr>
    <w:rPr>
      <w:rFonts w:ascii="Arial Narrow" w:hAnsi="Arial Narrow" w:cs="宋体"/>
      <w:kern w:val="0"/>
    </w:rPr>
  </w:style>
  <w:style w:type="paragraph" w:customStyle="1" w:styleId="affffff4">
    <w:name w:val="一级标题"/>
    <w:basedOn w:val="1"/>
    <w:next w:val="a0"/>
    <w:qFormat/>
    <w:rsid w:val="00E67B62"/>
    <w:pPr>
      <w:pageBreakBefore w:val="0"/>
      <w:spacing w:before="0" w:after="0" w:line="480" w:lineRule="auto"/>
      <w:jc w:val="center"/>
    </w:pPr>
    <w:rPr>
      <w:rFonts w:ascii="Times New Roman" w:eastAsia="华文中宋" w:hAnsi="Times New Roman"/>
      <w:sz w:val="30"/>
    </w:rPr>
  </w:style>
  <w:style w:type="paragraph" w:customStyle="1" w:styleId="xl105">
    <w:name w:val="xl105"/>
    <w:basedOn w:val="a0"/>
    <w:qFormat/>
    <w:rsid w:val="00E67B62"/>
    <w:pPr>
      <w:widowControl/>
      <w:pBdr>
        <w:top w:val="single" w:sz="4" w:space="0" w:color="auto"/>
        <w:left w:val="single" w:sz="4" w:space="0" w:color="auto"/>
        <w:right w:val="single" w:sz="8" w:space="0" w:color="auto"/>
      </w:pBdr>
      <w:spacing w:before="100" w:beforeAutospacing="1" w:after="100" w:afterAutospacing="1" w:line="240" w:lineRule="auto"/>
      <w:ind w:firstLineChars="0" w:firstLine="0"/>
    </w:pPr>
    <w:rPr>
      <w:rFonts w:ascii="宋体" w:hAnsi="宋体" w:cs="宋体"/>
      <w:kern w:val="0"/>
      <w:sz w:val="20"/>
      <w:szCs w:val="20"/>
    </w:rPr>
  </w:style>
  <w:style w:type="paragraph" w:customStyle="1" w:styleId="-2-1">
    <w:name w:val="标题-2-1"/>
    <w:basedOn w:val="a0"/>
    <w:qFormat/>
    <w:rsid w:val="00E67B62"/>
    <w:pPr>
      <w:widowControl/>
      <w:tabs>
        <w:tab w:val="left" w:pos="994"/>
      </w:tabs>
      <w:adjustRightInd w:val="0"/>
      <w:snapToGrid w:val="0"/>
      <w:spacing w:line="480" w:lineRule="exact"/>
      <w:ind w:left="994" w:firstLineChars="0" w:hanging="794"/>
    </w:pPr>
    <w:rPr>
      <w:rFonts w:ascii="宋体" w:eastAsia="仿宋_GB2312" w:hAnsi="宋体" w:cs="宋体"/>
      <w:kern w:val="0"/>
      <w:sz w:val="32"/>
    </w:rPr>
  </w:style>
  <w:style w:type="paragraph" w:customStyle="1" w:styleId="afffffd">
    <w:name w:val="一级条标题"/>
    <w:basedOn w:val="a0"/>
    <w:next w:val="a0"/>
    <w:qFormat/>
    <w:rsid w:val="00E67B62"/>
    <w:pPr>
      <w:widowControl/>
      <w:tabs>
        <w:tab w:val="left" w:pos="1695"/>
      </w:tabs>
      <w:spacing w:line="240" w:lineRule="auto"/>
      <w:ind w:left="1695" w:firstLineChars="0" w:hanging="420"/>
      <w:jc w:val="both"/>
      <w:outlineLvl w:val="2"/>
    </w:pPr>
    <w:rPr>
      <w:rFonts w:ascii="黑体" w:eastAsia="黑体"/>
      <w:kern w:val="0"/>
      <w:szCs w:val="20"/>
    </w:rPr>
  </w:style>
  <w:style w:type="paragraph" w:customStyle="1" w:styleId="-2-2">
    <w:name w:val="标题-2-2"/>
    <w:basedOn w:val="-2-1"/>
    <w:qFormat/>
    <w:rsid w:val="00E67B62"/>
    <w:pPr>
      <w:ind w:left="0" w:firstLine="0"/>
    </w:pPr>
  </w:style>
  <w:style w:type="paragraph" w:customStyle="1" w:styleId="-2-3">
    <w:name w:val="标题-2-3"/>
    <w:basedOn w:val="-2-2"/>
    <w:qFormat/>
    <w:rsid w:val="00E67B62"/>
  </w:style>
  <w:style w:type="paragraph" w:customStyle="1" w:styleId="220">
    <w:name w:val="正文文本缩进 22"/>
    <w:basedOn w:val="a0"/>
    <w:link w:val="2Char1"/>
    <w:rsid w:val="00E67B62"/>
    <w:pPr>
      <w:widowControl/>
      <w:spacing w:line="500" w:lineRule="exact"/>
      <w:ind w:firstLine="500"/>
      <w:jc w:val="both"/>
    </w:pPr>
    <w:rPr>
      <w:rFonts w:asciiTheme="minorHAnsi" w:eastAsiaTheme="minorEastAsia" w:hAnsiTheme="minorHAnsi" w:cstheme="minorBidi"/>
      <w:kern w:val="0"/>
      <w:szCs w:val="28"/>
    </w:rPr>
  </w:style>
  <w:style w:type="paragraph" w:customStyle="1" w:styleId="CharChar1CharCharCharCharCharCharCharCharChar1CharCharCharCharCharCharCharCharCharCharCharCharCharCharCharCharCharCharCharCharCharCharCharChar1">
    <w:name w:val="Char Char1 Char Char Char Char Char Char Char Char Char1 Char Char Char Char Char Char Char Char Char Char Char Char Char Char Char Char Char Char Char Char Char Char Char Char1"/>
    <w:basedOn w:val="a0"/>
    <w:qFormat/>
    <w:rsid w:val="00E67B62"/>
    <w:pPr>
      <w:tabs>
        <w:tab w:val="left" w:pos="360"/>
      </w:tabs>
      <w:spacing w:line="240" w:lineRule="auto"/>
      <w:ind w:firstLineChars="150" w:firstLine="420"/>
      <w:jc w:val="both"/>
    </w:pPr>
    <w:rPr>
      <w:rFonts w:ascii="Arial" w:hAnsi="Arial" w:cs="Arial"/>
      <w:sz w:val="20"/>
      <w:szCs w:val="20"/>
    </w:rPr>
  </w:style>
  <w:style w:type="paragraph" w:customStyle="1" w:styleId="affffff5">
    <w:name w:val="建设方案正文"/>
    <w:basedOn w:val="a0"/>
    <w:qFormat/>
    <w:rsid w:val="00E67B62"/>
    <w:pPr>
      <w:snapToGrid w:val="0"/>
      <w:spacing w:beforeLines="50" w:before="156"/>
      <w:jc w:val="both"/>
    </w:pPr>
    <w:rPr>
      <w:rFonts w:ascii="新宋体" w:eastAsia="新宋体" w:hAnsi="新宋体"/>
      <w:szCs w:val="20"/>
    </w:rPr>
  </w:style>
  <w:style w:type="paragraph" w:customStyle="1" w:styleId="xl136">
    <w:name w:val="xl136"/>
    <w:basedOn w:val="a0"/>
    <w:qFormat/>
    <w:rsid w:val="00E67B62"/>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StyleHeading3Before05lineAfter05line">
    <w:name w:val="Style Heading 3 + Before:  0.5 line After:  0.5 line"/>
    <w:basedOn w:val="3"/>
    <w:qFormat/>
    <w:rsid w:val="00E67B62"/>
    <w:pPr>
      <w:widowControl/>
      <w:spacing w:beforeLines="50" w:before="156" w:afterLines="50" w:after="156" w:line="413" w:lineRule="auto"/>
      <w:ind w:left="1248" w:hanging="680"/>
    </w:pPr>
    <w:rPr>
      <w:rFonts w:ascii="宋体" w:eastAsia="仿宋_GB2312" w:hAnsi="宋体" w:cs="宋体"/>
      <w:b w:val="0"/>
      <w:kern w:val="0"/>
      <w:sz w:val="24"/>
      <w:szCs w:val="20"/>
    </w:rPr>
  </w:style>
  <w:style w:type="paragraph" w:customStyle="1" w:styleId="4h44A1111H41H42H43H44H45H46H47H48H41">
    <w:name w:val="样式 标题 4h4标书 标题 4A(1.1.1.1)H41H42H43H44H45H46H47H48H4...1"/>
    <w:basedOn w:val="40"/>
    <w:qFormat/>
    <w:rsid w:val="00E67B62"/>
    <w:pPr>
      <w:widowControl/>
      <w:numPr>
        <w:ilvl w:val="0"/>
        <w:numId w:val="0"/>
      </w:numPr>
      <w:tabs>
        <w:tab w:val="left" w:pos="600"/>
        <w:tab w:val="left" w:pos="960"/>
      </w:tabs>
      <w:spacing w:before="240" w:afterLines="50" w:after="156" w:line="240" w:lineRule="auto"/>
      <w:ind w:left="600" w:hanging="600"/>
    </w:pPr>
    <w:rPr>
      <w:rFonts w:ascii="宋体" w:eastAsia="宋体" w:hAnsi="宋体" w:cs="宋体"/>
      <w:color w:val="000000"/>
      <w:sz w:val="24"/>
    </w:rPr>
  </w:style>
  <w:style w:type="paragraph" w:customStyle="1" w:styleId="affffff6">
    <w:name w:val="表格左对齐"/>
    <w:basedOn w:val="affffff7"/>
    <w:qFormat/>
    <w:rsid w:val="00E67B62"/>
    <w:pPr>
      <w:jc w:val="left"/>
    </w:pPr>
  </w:style>
  <w:style w:type="paragraph" w:customStyle="1" w:styleId="affffff7">
    <w:name w:val="表格中对齐"/>
    <w:basedOn w:val="a0"/>
    <w:qFormat/>
    <w:rsid w:val="00E67B62"/>
    <w:pPr>
      <w:widowControl/>
      <w:adjustRightInd w:val="0"/>
      <w:spacing w:line="300" w:lineRule="auto"/>
      <w:ind w:firstLineChars="0" w:firstLine="0"/>
      <w:jc w:val="center"/>
    </w:pPr>
    <w:rPr>
      <w:rFonts w:ascii="宋体" w:hAnsi="宋体" w:cs="宋体"/>
      <w:kern w:val="0"/>
    </w:rPr>
  </w:style>
  <w:style w:type="paragraph" w:customStyle="1" w:styleId="33Char">
    <w:name w:val="样式 标题 3标题 3 Char + 黑体 小四 非加粗"/>
    <w:basedOn w:val="40"/>
    <w:qFormat/>
    <w:rsid w:val="00E67B62"/>
    <w:pPr>
      <w:numPr>
        <w:ilvl w:val="0"/>
        <w:numId w:val="0"/>
      </w:numPr>
      <w:spacing w:line="372" w:lineRule="auto"/>
      <w:ind w:left="993" w:hanging="425"/>
      <w:jc w:val="both"/>
    </w:pPr>
    <w:rPr>
      <w:rFonts w:ascii="黑体" w:eastAsia="黑体" w:hAnsi="黑体" w:cs="Times New Roman"/>
      <w:bCs w:val="0"/>
      <w:sz w:val="24"/>
      <w:szCs w:val="20"/>
    </w:rPr>
  </w:style>
  <w:style w:type="paragraph" w:customStyle="1" w:styleId="xl107">
    <w:name w:val="xl107"/>
    <w:basedOn w:val="a0"/>
    <w:qFormat/>
    <w:rsid w:val="00E67B62"/>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Chars="0" w:firstLine="0"/>
      <w:jc w:val="right"/>
    </w:pPr>
    <w:rPr>
      <w:rFonts w:ascii="宋体" w:hAnsi="宋体" w:cs="宋体"/>
      <w:b/>
      <w:bCs/>
      <w:kern w:val="0"/>
      <w:sz w:val="20"/>
      <w:szCs w:val="20"/>
    </w:rPr>
  </w:style>
  <w:style w:type="paragraph" w:customStyle="1" w:styleId="Tableau">
    <w:name w:val="Tableau"/>
    <w:basedOn w:val="a0"/>
    <w:qFormat/>
    <w:rsid w:val="00E67B62"/>
    <w:pPr>
      <w:keepNext/>
      <w:widowControl/>
      <w:spacing w:before="60" w:after="60" w:line="240" w:lineRule="auto"/>
      <w:ind w:firstLineChars="0" w:firstLine="0"/>
      <w:jc w:val="center"/>
    </w:pPr>
    <w:rPr>
      <w:rFonts w:ascii="Arial" w:hAnsi="Arial" w:cs="宋体"/>
      <w:color w:val="000000"/>
      <w:kern w:val="0"/>
      <w:lang w:val="fr-FR" w:eastAsia="fr-FR"/>
    </w:rPr>
  </w:style>
  <w:style w:type="paragraph" w:customStyle="1" w:styleId="affffff8">
    <w:name w:val="正文部分"/>
    <w:basedOn w:val="a0"/>
    <w:rsid w:val="00E67B62"/>
    <w:pPr>
      <w:widowControl/>
      <w:spacing w:line="500" w:lineRule="exact"/>
      <w:ind w:firstLineChars="0" w:firstLine="480"/>
      <w:textAlignment w:val="center"/>
    </w:pPr>
    <w:rPr>
      <w:rFonts w:ascii="华文细黑" w:eastAsia="楷体_GB2312" w:hAnsi="华文细黑" w:cs="宋体"/>
      <w:kern w:val="0"/>
    </w:rPr>
  </w:style>
  <w:style w:type="paragraph" w:customStyle="1" w:styleId="xl145">
    <w:name w:val="xl145"/>
    <w:basedOn w:val="a0"/>
    <w:qFormat/>
    <w:rsid w:val="00E67B62"/>
    <w:pPr>
      <w:widowControl/>
      <w:pBdr>
        <w:left w:val="single" w:sz="4"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xl79">
    <w:name w:val="xl79"/>
    <w:basedOn w:val="a0"/>
    <w:qFormat/>
    <w:rsid w:val="00E67B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b/>
      <w:bCs/>
      <w:kern w:val="0"/>
      <w:sz w:val="20"/>
      <w:szCs w:val="20"/>
    </w:rPr>
  </w:style>
  <w:style w:type="paragraph" w:customStyle="1" w:styleId="2ff4">
    <w:name w:val="项目2"/>
    <w:qFormat/>
    <w:rsid w:val="00E67B62"/>
    <w:pPr>
      <w:tabs>
        <w:tab w:val="left" w:pos="2"/>
        <w:tab w:val="left" w:pos="425"/>
      </w:tabs>
      <w:spacing w:before="120" w:after="120" w:line="360" w:lineRule="auto"/>
      <w:ind w:left="842" w:hanging="360"/>
    </w:pPr>
    <w:rPr>
      <w:rFonts w:ascii="Calibri" w:eastAsia="仿宋_GB2312" w:hAnsi="Calibri" w:cs="Times New Roman"/>
      <w:sz w:val="24"/>
    </w:rPr>
  </w:style>
  <w:style w:type="paragraph" w:customStyle="1" w:styleId="2TimesNewRoman">
    <w:name w:val="样式 标题 2 + Times New Roman"/>
    <w:basedOn w:val="2"/>
    <w:qFormat/>
    <w:rsid w:val="00E67B62"/>
    <w:pPr>
      <w:keepNext w:val="0"/>
      <w:keepLines w:val="0"/>
      <w:widowControl/>
      <w:numPr>
        <w:ilvl w:val="0"/>
        <w:numId w:val="0"/>
      </w:numPr>
      <w:spacing w:before="0" w:after="0" w:line="540" w:lineRule="auto"/>
      <w:ind w:left="425" w:hanging="425"/>
    </w:pPr>
    <w:rPr>
      <w:rFonts w:ascii="仿宋_GB2312" w:eastAsia="仿宋_GB2312" w:hAnsi="宋体" w:cs="宋体"/>
      <w:b w:val="0"/>
      <w:color w:val="FF0000"/>
      <w:kern w:val="0"/>
      <w:sz w:val="24"/>
      <w:szCs w:val="30"/>
    </w:rPr>
  </w:style>
  <w:style w:type="paragraph" w:customStyle="1" w:styleId="xl46">
    <w:name w:val="xl46"/>
    <w:basedOn w:val="a0"/>
    <w:qFormat/>
    <w:rsid w:val="00E67B62"/>
    <w:pPr>
      <w:widowControl/>
      <w:pBdr>
        <w:top w:val="single" w:sz="8" w:space="0" w:color="auto"/>
        <w:right w:val="single" w:sz="8" w:space="0" w:color="auto"/>
      </w:pBdr>
      <w:shd w:val="clear" w:color="auto" w:fill="FF0000"/>
      <w:spacing w:before="100" w:beforeAutospacing="1" w:after="100" w:afterAutospacing="1" w:line="240" w:lineRule="auto"/>
      <w:ind w:firstLineChars="0" w:firstLine="0"/>
      <w:jc w:val="center"/>
      <w:textAlignment w:val="center"/>
    </w:pPr>
    <w:rPr>
      <w:rFonts w:ascii="宋体" w:hAnsi="宋体" w:cs="宋体"/>
      <w:kern w:val="0"/>
    </w:rPr>
  </w:style>
  <w:style w:type="paragraph" w:customStyle="1" w:styleId="xl150">
    <w:name w:val="xl150"/>
    <w:basedOn w:val="a0"/>
    <w:qFormat/>
    <w:rsid w:val="00E67B62"/>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rPr>
  </w:style>
  <w:style w:type="paragraph" w:customStyle="1" w:styleId="2ff5">
    <w:name w:val="招标标题2"/>
    <w:basedOn w:val="a0"/>
    <w:qFormat/>
    <w:rsid w:val="00E67B62"/>
    <w:pPr>
      <w:tabs>
        <w:tab w:val="left" w:pos="950"/>
        <w:tab w:val="left" w:pos="8640"/>
      </w:tabs>
      <w:spacing w:line="240" w:lineRule="auto"/>
      <w:ind w:left="950" w:firstLineChars="0" w:hanging="425"/>
      <w:jc w:val="both"/>
    </w:pPr>
    <w:rPr>
      <w:rFonts w:ascii="楷体_GB2312" w:eastAsia="楷体_GB2312"/>
    </w:rPr>
  </w:style>
  <w:style w:type="paragraph" w:customStyle="1" w:styleId="Char1CharChar">
    <w:name w:val="Char1 Char Char"/>
    <w:basedOn w:val="a0"/>
    <w:qFormat/>
    <w:rsid w:val="00E67B62"/>
    <w:pPr>
      <w:tabs>
        <w:tab w:val="left" w:pos="360"/>
      </w:tabs>
      <w:spacing w:line="240" w:lineRule="auto"/>
      <w:ind w:firstLineChars="150" w:firstLine="420"/>
      <w:jc w:val="both"/>
    </w:pPr>
    <w:rPr>
      <w:rFonts w:ascii="Arial" w:hAnsi="Arial" w:cs="Arial"/>
      <w:sz w:val="20"/>
      <w:szCs w:val="20"/>
    </w:rPr>
  </w:style>
  <w:style w:type="paragraph" w:customStyle="1" w:styleId="TableofContents">
    <w:name w:val="Table of Contents"/>
    <w:basedOn w:val="af5"/>
    <w:qFormat/>
    <w:rsid w:val="00E67B62"/>
    <w:pPr>
      <w:widowControl/>
      <w:spacing w:after="480" w:line="240" w:lineRule="auto"/>
      <w:ind w:firstLineChars="0" w:firstLine="0"/>
    </w:pPr>
    <w:rPr>
      <w:rFonts w:ascii="B Frutiger Bold" w:eastAsia="宋体" w:hAnsi="B Frutiger Bold" w:cs="Arial"/>
      <w:bCs w:val="0"/>
      <w:sz w:val="24"/>
      <w:szCs w:val="20"/>
    </w:rPr>
  </w:style>
  <w:style w:type="paragraph" w:customStyle="1" w:styleId="xl92">
    <w:name w:val="xl92"/>
    <w:basedOn w:val="a0"/>
    <w:qFormat/>
    <w:rsid w:val="00E67B62"/>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right"/>
    </w:pPr>
    <w:rPr>
      <w:rFonts w:ascii="宋体" w:hAnsi="宋体" w:cs="宋体"/>
      <w:b/>
      <w:bCs/>
      <w:kern w:val="0"/>
      <w:sz w:val="20"/>
      <w:szCs w:val="20"/>
    </w:rPr>
  </w:style>
  <w:style w:type="paragraph" w:customStyle="1" w:styleId="1043277">
    <w:name w:val="样式 标题 1 + 宋体 四号 左侧:  0 厘米 悬挂缩进: 4.32 字符 段前: 7 磅 段后: 7 磅 行距..."/>
    <w:basedOn w:val="1"/>
    <w:qFormat/>
    <w:rsid w:val="00E67B62"/>
    <w:pPr>
      <w:pageBreakBefore w:val="0"/>
      <w:spacing w:before="140" w:after="140" w:line="360" w:lineRule="auto"/>
      <w:ind w:left="432" w:hanging="432"/>
      <w:jc w:val="center"/>
    </w:pPr>
    <w:rPr>
      <w:rFonts w:ascii="宋体" w:eastAsia="黑体" w:hAnsi="宋体" w:cs="宋体"/>
      <w:sz w:val="36"/>
      <w:szCs w:val="20"/>
    </w:rPr>
  </w:style>
  <w:style w:type="paragraph" w:customStyle="1" w:styleId="xl111">
    <w:name w:val="xl111"/>
    <w:basedOn w:val="a0"/>
    <w:qFormat/>
    <w:rsid w:val="00E67B62"/>
    <w:pPr>
      <w:widowControl/>
      <w:spacing w:before="100" w:beforeAutospacing="1" w:after="100" w:afterAutospacing="1" w:line="240" w:lineRule="auto"/>
      <w:ind w:firstLineChars="0" w:firstLine="0"/>
      <w:jc w:val="center"/>
      <w:textAlignment w:val="bottom"/>
    </w:pPr>
    <w:rPr>
      <w:kern w:val="0"/>
    </w:rPr>
  </w:style>
  <w:style w:type="paragraph" w:customStyle="1" w:styleId="CharChar1CharCharCharCharCharCharCharCharChar1CharCharCharCharCharCharCharCharCharCharCharCharCharCharCharCharCharChar1CharCharChar">
    <w:name w:val="Char Char1 Char Char Char Char Char Char Char Char Char1 Char Char Char Char Char Char Char Char Char Char Char Char Char Char Char Char Char Char1 Char Char Char"/>
    <w:basedOn w:val="a0"/>
    <w:qFormat/>
    <w:rsid w:val="00E67B62"/>
    <w:pPr>
      <w:tabs>
        <w:tab w:val="left" w:pos="360"/>
      </w:tabs>
      <w:spacing w:line="240" w:lineRule="auto"/>
      <w:ind w:firstLineChars="150" w:firstLine="420"/>
      <w:jc w:val="both"/>
    </w:pPr>
    <w:rPr>
      <w:rFonts w:ascii="Arial" w:hAnsi="Arial" w:cs="Arial"/>
      <w:sz w:val="20"/>
      <w:szCs w:val="20"/>
    </w:rPr>
  </w:style>
  <w:style w:type="paragraph" w:customStyle="1" w:styleId="affffff9">
    <w:name w:val="样式 普通文字 + (符号) 宋体"/>
    <w:basedOn w:val="affb"/>
    <w:qFormat/>
    <w:rsid w:val="00E67B62"/>
    <w:pPr>
      <w:widowControl/>
      <w:jc w:val="left"/>
    </w:pPr>
    <w:rPr>
      <w:rFonts w:ascii="Times New Roman" w:hAnsi="Times New Roman"/>
      <w:kern w:val="0"/>
      <w:szCs w:val="21"/>
    </w:rPr>
  </w:style>
  <w:style w:type="paragraph" w:customStyle="1" w:styleId="xl77">
    <w:name w:val="xl77"/>
    <w:basedOn w:val="a0"/>
    <w:qFormat/>
    <w:rsid w:val="00E67B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pPr>
    <w:rPr>
      <w:rFonts w:ascii="宋体" w:hAnsi="宋体" w:cs="宋体"/>
      <w:kern w:val="0"/>
      <w:sz w:val="20"/>
      <w:szCs w:val="20"/>
    </w:rPr>
  </w:style>
  <w:style w:type="paragraph" w:customStyle="1" w:styleId="xl133">
    <w:name w:val="xl133"/>
    <w:basedOn w:val="a0"/>
    <w:qFormat/>
    <w:rsid w:val="00E67B62"/>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xl51">
    <w:name w:val="xl51"/>
    <w:basedOn w:val="a0"/>
    <w:qFormat/>
    <w:rsid w:val="00E67B62"/>
    <w:pPr>
      <w:widowControl/>
      <w:pBdr>
        <w:left w:val="single" w:sz="8" w:space="0" w:color="auto"/>
        <w:bottom w:val="single" w:sz="8" w:space="0" w:color="auto"/>
      </w:pBdr>
      <w:shd w:val="clear" w:color="auto" w:fill="FF0000"/>
      <w:spacing w:before="100" w:beforeAutospacing="1" w:after="100" w:afterAutospacing="1" w:line="240" w:lineRule="auto"/>
      <w:ind w:firstLineChars="0" w:firstLine="0"/>
      <w:jc w:val="center"/>
      <w:textAlignment w:val="center"/>
    </w:pPr>
    <w:rPr>
      <w:rFonts w:ascii="宋体" w:hAnsi="宋体" w:cs="宋体"/>
      <w:kern w:val="0"/>
    </w:rPr>
  </w:style>
  <w:style w:type="paragraph" w:customStyle="1" w:styleId="44">
    <w:name w:val="样式4"/>
    <w:basedOn w:val="a0"/>
    <w:qFormat/>
    <w:rsid w:val="00E67B62"/>
    <w:pPr>
      <w:spacing w:line="240" w:lineRule="auto"/>
      <w:ind w:firstLineChars="0" w:firstLine="0"/>
      <w:jc w:val="center"/>
      <w:outlineLvl w:val="0"/>
    </w:pPr>
    <w:rPr>
      <w:b/>
      <w:sz w:val="32"/>
      <w:szCs w:val="20"/>
    </w:rPr>
  </w:style>
  <w:style w:type="paragraph" w:customStyle="1" w:styleId="xl96">
    <w:name w:val="xl96"/>
    <w:basedOn w:val="a0"/>
    <w:qFormat/>
    <w:rsid w:val="00E67B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pPr>
    <w:rPr>
      <w:rFonts w:ascii="宋体" w:hAnsi="宋体" w:cs="宋体"/>
      <w:kern w:val="0"/>
      <w:sz w:val="20"/>
      <w:szCs w:val="20"/>
    </w:rPr>
  </w:style>
  <w:style w:type="paragraph" w:customStyle="1" w:styleId="xl98">
    <w:name w:val="xl98"/>
    <w:basedOn w:val="a0"/>
    <w:qFormat/>
    <w:rsid w:val="00E67B62"/>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222">
    <w:name w:val="样式 (西文) 华文中宋 (中文) 华文中宋 小四 行距: 固定值 22 磅 首行缩进:  2 字符"/>
    <w:basedOn w:val="a0"/>
    <w:qFormat/>
    <w:rsid w:val="00E67B62"/>
    <w:pPr>
      <w:spacing w:line="500" w:lineRule="exact"/>
      <w:jc w:val="both"/>
    </w:pPr>
    <w:rPr>
      <w:rFonts w:ascii="华文中宋" w:eastAsia="华文中宋" w:hAnsi="华文中宋" w:cs="宋体"/>
      <w:szCs w:val="20"/>
    </w:rPr>
  </w:style>
  <w:style w:type="paragraph" w:customStyle="1" w:styleId="Affffffa">
    <w:name w:val="A."/>
    <w:basedOn w:val="a0"/>
    <w:qFormat/>
    <w:rsid w:val="00E67B62"/>
    <w:pPr>
      <w:widowControl/>
      <w:tabs>
        <w:tab w:val="left" w:pos="454"/>
      </w:tabs>
      <w:spacing w:before="120" w:after="120" w:line="240" w:lineRule="auto"/>
      <w:ind w:left="454" w:firstLineChars="0" w:hanging="454"/>
    </w:pPr>
    <w:rPr>
      <w:rFonts w:ascii="宋体" w:hAnsi="宋体" w:cs="宋体"/>
      <w:kern w:val="0"/>
    </w:rPr>
  </w:style>
  <w:style w:type="paragraph" w:customStyle="1" w:styleId="CharChar1CharCharCharCharCharCharCharCharChar1CharCharCharCharCharCharCharCharCharCharCharCharCharCharCharCharCharChar1CharCharCharCharCharCharCharCharChar1">
    <w:name w:val="Char Char1 Char Char Char Char Char Char Char Char Char1 Char Char Char Char Char Char Char Char Char Char Char Char Char Char Char Char Char Char1 Char Char Char Char Char Char Char Char Char1"/>
    <w:basedOn w:val="a0"/>
    <w:qFormat/>
    <w:rsid w:val="00E67B62"/>
    <w:pPr>
      <w:tabs>
        <w:tab w:val="left" w:pos="360"/>
      </w:tabs>
      <w:spacing w:line="240" w:lineRule="auto"/>
      <w:ind w:firstLineChars="150" w:firstLine="420"/>
      <w:jc w:val="both"/>
    </w:pPr>
    <w:rPr>
      <w:rFonts w:ascii="Arial" w:hAnsi="Arial" w:cs="Arial"/>
      <w:sz w:val="20"/>
      <w:szCs w:val="20"/>
    </w:rPr>
  </w:style>
  <w:style w:type="paragraph" w:customStyle="1" w:styleId="biaoge0">
    <w:name w:val="biaoge内容"/>
    <w:qFormat/>
    <w:rsid w:val="00E67B62"/>
    <w:pPr>
      <w:spacing w:beforeLines="20" w:before="62" w:line="264" w:lineRule="auto"/>
    </w:pPr>
    <w:rPr>
      <w:rFonts w:ascii="Calibri" w:eastAsia="宋体" w:hAnsi="Calibri" w:cs="Times New Roman"/>
      <w:kern w:val="2"/>
      <w:sz w:val="21"/>
      <w:szCs w:val="24"/>
    </w:rPr>
  </w:style>
  <w:style w:type="paragraph" w:customStyle="1" w:styleId="085">
    <w:name w:val="样式 首行缩进:  0.85 厘米"/>
    <w:basedOn w:val="a0"/>
    <w:qFormat/>
    <w:rsid w:val="00E67B62"/>
    <w:pPr>
      <w:spacing w:line="240" w:lineRule="auto"/>
      <w:ind w:firstLineChars="0" w:firstLine="851"/>
      <w:jc w:val="both"/>
    </w:pPr>
    <w:rPr>
      <w:rFonts w:cs="宋体"/>
    </w:rPr>
  </w:style>
  <w:style w:type="paragraph" w:customStyle="1" w:styleId="xl149">
    <w:name w:val="xl149"/>
    <w:basedOn w:val="a0"/>
    <w:qFormat/>
    <w:rsid w:val="00E67B62"/>
    <w:pPr>
      <w:widowControl/>
      <w:pBdr>
        <w:left w:val="single" w:sz="4" w:space="0" w:color="auto"/>
        <w:bottom w:val="single" w:sz="4"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CharCharCharCharCharCharCharCharCharCharCharCharCharCharCharCharCharCharChar1">
    <w:name w:val="Char Char Char Char Char Char Char Char Char Char Char Char Char Char Char Char Char Char Char1"/>
    <w:basedOn w:val="a0"/>
    <w:qFormat/>
    <w:rsid w:val="00E67B62"/>
    <w:pPr>
      <w:tabs>
        <w:tab w:val="left" w:pos="360"/>
      </w:tabs>
      <w:spacing w:line="240" w:lineRule="auto"/>
      <w:ind w:firstLineChars="0" w:firstLine="0"/>
      <w:jc w:val="both"/>
    </w:pPr>
  </w:style>
  <w:style w:type="paragraph" w:customStyle="1" w:styleId="xl122">
    <w:name w:val="xl122"/>
    <w:basedOn w:val="a0"/>
    <w:qFormat/>
    <w:rsid w:val="00E67B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仿宋_GB2312" w:eastAsia="仿宋_GB2312" w:hAnsi="宋体" w:cs="宋体"/>
      <w:kern w:val="0"/>
    </w:rPr>
  </w:style>
  <w:style w:type="paragraph" w:customStyle="1" w:styleId="xl34">
    <w:name w:val="xl34"/>
    <w:basedOn w:val="a0"/>
    <w:qFormat/>
    <w:rsid w:val="00E67B62"/>
    <w:pPr>
      <w:widowControl/>
      <w:pBdr>
        <w:left w:val="single" w:sz="8" w:space="0" w:color="auto"/>
        <w:bottom w:val="single" w:sz="4" w:space="0" w:color="auto"/>
      </w:pBdr>
      <w:spacing w:before="100" w:beforeAutospacing="1" w:after="100" w:afterAutospacing="1" w:line="240" w:lineRule="auto"/>
      <w:ind w:firstLineChars="0" w:firstLine="0"/>
    </w:pPr>
    <w:rPr>
      <w:rFonts w:ascii="宋体" w:hAnsi="宋体" w:cs="宋体"/>
      <w:kern w:val="0"/>
    </w:rPr>
  </w:style>
  <w:style w:type="paragraph" w:customStyle="1" w:styleId="affffffb">
    <w:name w:val="特点及指标"/>
    <w:basedOn w:val="a0"/>
    <w:qFormat/>
    <w:rsid w:val="00E67B62"/>
    <w:pPr>
      <w:widowControl/>
      <w:adjustRightInd w:val="0"/>
      <w:spacing w:line="300" w:lineRule="auto"/>
      <w:ind w:leftChars="375" w:left="900" w:firstLineChars="0" w:firstLine="0"/>
    </w:pPr>
    <w:rPr>
      <w:rFonts w:ascii="宋体" w:hAnsi="宋体" w:cs="宋体"/>
      <w:b/>
      <w:kern w:val="0"/>
    </w:rPr>
  </w:style>
  <w:style w:type="paragraph" w:customStyle="1" w:styleId="55">
    <w:name w:val="表格5号"/>
    <w:basedOn w:val="a0"/>
    <w:qFormat/>
    <w:rsid w:val="004B306F"/>
    <w:pPr>
      <w:widowControl/>
      <w:tabs>
        <w:tab w:val="left" w:pos="1260"/>
      </w:tabs>
      <w:adjustRightInd w:val="0"/>
      <w:spacing w:line="300" w:lineRule="auto"/>
      <w:ind w:leftChars="-45" w:left="-108" w:rightChars="-45" w:right="-108" w:firstLineChars="0" w:firstLine="0"/>
      <w:jc w:val="center"/>
    </w:pPr>
    <w:rPr>
      <w:rFonts w:ascii="宋体" w:eastAsia="黑体" w:hAnsi="宋体" w:cs="宋体"/>
      <w:kern w:val="0"/>
      <w:sz w:val="21"/>
      <w:szCs w:val="21"/>
    </w:rPr>
  </w:style>
  <w:style w:type="paragraph" w:customStyle="1" w:styleId="56">
    <w:name w:val="正文幼5号"/>
    <w:basedOn w:val="a0"/>
    <w:qFormat/>
    <w:rsid w:val="00E67B62"/>
    <w:pPr>
      <w:widowControl/>
      <w:spacing w:line="240" w:lineRule="auto"/>
      <w:ind w:firstLineChars="0" w:firstLine="0"/>
    </w:pPr>
    <w:rPr>
      <w:rFonts w:ascii="宋体" w:eastAsia="幼圆" w:hAnsi="宋体" w:cs="宋体"/>
      <w:kern w:val="0"/>
    </w:rPr>
  </w:style>
  <w:style w:type="paragraph" w:customStyle="1" w:styleId="affffff0">
    <w:name w:val="技术报告节标题"/>
    <w:basedOn w:val="a0"/>
    <w:next w:val="a0"/>
    <w:qFormat/>
    <w:rsid w:val="00E67B62"/>
    <w:pPr>
      <w:widowControl/>
      <w:spacing w:beforeLines="50" w:before="156" w:afterLines="50" w:after="156" w:line="440" w:lineRule="exact"/>
      <w:ind w:firstLineChars="0" w:firstLine="0"/>
      <w:outlineLvl w:val="1"/>
    </w:pPr>
    <w:rPr>
      <w:rFonts w:ascii="Arial" w:eastAsia="黑体" w:hAnsi="Arial" w:cs="Arial"/>
      <w:kern w:val="0"/>
      <w:sz w:val="30"/>
    </w:rPr>
  </w:style>
  <w:style w:type="paragraph" w:customStyle="1" w:styleId="2ff6">
    <w:name w:val="标题2"/>
    <w:basedOn w:val="a0"/>
    <w:qFormat/>
    <w:rsid w:val="00E67B62"/>
    <w:pPr>
      <w:widowControl/>
      <w:tabs>
        <w:tab w:val="left" w:pos="720"/>
        <w:tab w:val="left" w:pos="1000"/>
        <w:tab w:val="left" w:pos="1260"/>
        <w:tab w:val="left" w:pos="1440"/>
        <w:tab w:val="left" w:pos="2160"/>
        <w:tab w:val="left" w:pos="2880"/>
        <w:tab w:val="left" w:pos="3240"/>
        <w:tab w:val="left" w:pos="3600"/>
        <w:tab w:val="left" w:pos="3860"/>
        <w:tab w:val="left" w:pos="4320"/>
        <w:tab w:val="left" w:pos="5040"/>
        <w:tab w:val="left" w:pos="5760"/>
        <w:tab w:val="left" w:pos="6480"/>
        <w:tab w:val="left" w:pos="7200"/>
        <w:tab w:val="left" w:pos="8100"/>
        <w:tab w:val="left" w:pos="9620"/>
      </w:tabs>
      <w:spacing w:before="120" w:after="100" w:line="480" w:lineRule="atLeast"/>
      <w:ind w:left="753" w:right="920" w:firstLineChars="0" w:hanging="113"/>
      <w:jc w:val="center"/>
    </w:pPr>
    <w:rPr>
      <w:rFonts w:ascii="Arial" w:eastAsia="楷体_GB2312" w:hAnsi="Arial" w:cs="宋体"/>
      <w:b/>
      <w:kern w:val="0"/>
      <w:sz w:val="48"/>
    </w:rPr>
  </w:style>
  <w:style w:type="paragraph" w:customStyle="1" w:styleId="xl130">
    <w:name w:val="xl130"/>
    <w:basedOn w:val="a0"/>
    <w:qFormat/>
    <w:rsid w:val="00E67B62"/>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affffffc">
    <w:name w:val="大论文作者"/>
    <w:basedOn w:val="a0"/>
    <w:qFormat/>
    <w:rsid w:val="00E67B62"/>
    <w:pPr>
      <w:widowControl/>
      <w:ind w:firstLineChars="0" w:firstLine="0"/>
      <w:jc w:val="center"/>
    </w:pPr>
    <w:rPr>
      <w:rFonts w:ascii="华文新魏" w:eastAsia="华文新魏" w:hAnsi="宋体"/>
      <w:kern w:val="0"/>
      <w:sz w:val="36"/>
      <w:szCs w:val="20"/>
    </w:rPr>
  </w:style>
  <w:style w:type="paragraph" w:customStyle="1" w:styleId="26">
    <w:name w:val="纯文本2"/>
    <w:basedOn w:val="a0"/>
    <w:link w:val="Char6"/>
    <w:rsid w:val="00E67B62"/>
    <w:pPr>
      <w:spacing w:line="240" w:lineRule="auto"/>
      <w:ind w:firstLineChars="0" w:firstLine="0"/>
      <w:jc w:val="both"/>
    </w:pPr>
    <w:rPr>
      <w:rFonts w:ascii="宋体" w:hAnsi="Courier New" w:hint="eastAsia"/>
      <w:sz w:val="21"/>
      <w:szCs w:val="20"/>
    </w:rPr>
  </w:style>
  <w:style w:type="paragraph" w:customStyle="1" w:styleId="xl42">
    <w:name w:val="xl42"/>
    <w:basedOn w:val="a0"/>
    <w:qFormat/>
    <w:rsid w:val="00E67B62"/>
    <w:pPr>
      <w:widowControl/>
      <w:pBdr>
        <w:top w:val="single" w:sz="8" w:space="0" w:color="auto"/>
        <w:right w:val="single" w:sz="8" w:space="0" w:color="auto"/>
      </w:pBdr>
      <w:shd w:val="clear" w:color="auto" w:fill="FFFF00"/>
      <w:spacing w:before="100" w:beforeAutospacing="1" w:after="100" w:afterAutospacing="1" w:line="240" w:lineRule="auto"/>
      <w:ind w:firstLineChars="0" w:firstLine="0"/>
      <w:jc w:val="center"/>
      <w:textAlignment w:val="center"/>
    </w:pPr>
    <w:rPr>
      <w:rFonts w:ascii="宋体" w:hAnsi="宋体" w:cs="宋体"/>
      <w:kern w:val="0"/>
    </w:rPr>
  </w:style>
  <w:style w:type="paragraph" w:customStyle="1" w:styleId="xl82">
    <w:name w:val="xl82"/>
    <w:basedOn w:val="a0"/>
    <w:qFormat/>
    <w:rsid w:val="00E67B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xl84">
    <w:name w:val="xl84"/>
    <w:basedOn w:val="a0"/>
    <w:qFormat/>
    <w:rsid w:val="00E67B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b/>
      <w:bCs/>
      <w:kern w:val="0"/>
      <w:sz w:val="20"/>
      <w:szCs w:val="20"/>
    </w:rPr>
  </w:style>
  <w:style w:type="paragraph" w:customStyle="1" w:styleId="xl85">
    <w:name w:val="xl85"/>
    <w:basedOn w:val="a0"/>
    <w:qFormat/>
    <w:rsid w:val="00E67B62"/>
    <w:pPr>
      <w:widowControl/>
      <w:pBdr>
        <w:top w:val="single" w:sz="4" w:space="0" w:color="auto"/>
        <w:bottom w:val="single" w:sz="4"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affffffd">
    <w:name w:val="正文（缩进）"/>
    <w:basedOn w:val="a0"/>
    <w:qFormat/>
    <w:rsid w:val="00E67B62"/>
    <w:pPr>
      <w:spacing w:beforeLines="50" w:before="156" w:afterLines="50" w:after="156"/>
      <w:ind w:firstLine="480"/>
      <w:jc w:val="both"/>
    </w:pPr>
  </w:style>
  <w:style w:type="paragraph" w:customStyle="1" w:styleId="StyleHeading1Before05lineAfter05line">
    <w:name w:val="Style Heading 1 + Before:  0.5 line After:  0.5 line"/>
    <w:basedOn w:val="1"/>
    <w:qFormat/>
    <w:rsid w:val="00E67B62"/>
    <w:pPr>
      <w:pageBreakBefore w:val="0"/>
      <w:widowControl/>
      <w:spacing w:beforeLines="50" w:before="156" w:afterLines="50" w:after="156" w:line="576" w:lineRule="auto"/>
      <w:ind w:left="425" w:hanging="425"/>
    </w:pPr>
    <w:rPr>
      <w:rFonts w:ascii="宋体" w:eastAsia="仿宋_GB2312" w:hAnsi="宋体" w:cs="宋体"/>
      <w:sz w:val="32"/>
      <w:szCs w:val="20"/>
    </w:rPr>
  </w:style>
  <w:style w:type="paragraph" w:customStyle="1" w:styleId="1ff4">
    <w:name w:val="列表1"/>
    <w:basedOn w:val="a0"/>
    <w:qFormat/>
    <w:rsid w:val="00E67B62"/>
    <w:pPr>
      <w:spacing w:line="240" w:lineRule="auto"/>
      <w:ind w:left="420" w:firstLineChars="0" w:hanging="420"/>
      <w:jc w:val="both"/>
    </w:pPr>
    <w:rPr>
      <w:rFonts w:ascii="Times New Roman" w:hAnsi="Times New Roman"/>
      <w:sz w:val="21"/>
      <w:szCs w:val="20"/>
    </w:rPr>
  </w:style>
  <w:style w:type="paragraph" w:customStyle="1" w:styleId="CharChar1CharCharChar">
    <w:name w:val="Char Char1 Char Char Char"/>
    <w:basedOn w:val="a0"/>
    <w:qFormat/>
    <w:rsid w:val="00E67B62"/>
    <w:pPr>
      <w:tabs>
        <w:tab w:val="left" w:pos="360"/>
      </w:tabs>
      <w:spacing w:line="240" w:lineRule="auto"/>
      <w:ind w:firstLineChars="150" w:firstLine="420"/>
      <w:jc w:val="both"/>
    </w:pPr>
    <w:rPr>
      <w:rFonts w:ascii="Arial" w:hAnsi="Arial" w:cs="Arial"/>
      <w:sz w:val="20"/>
      <w:szCs w:val="20"/>
    </w:rPr>
  </w:style>
  <w:style w:type="paragraph" w:customStyle="1" w:styleId="xl81">
    <w:name w:val="xl81"/>
    <w:basedOn w:val="a0"/>
    <w:qFormat/>
    <w:rsid w:val="00E67B62"/>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2SeHeadwsa2CharCharCharH22CharHeadwsa2Chapt">
    <w:name w:val="样式 标题 2SeHead wsa2 Char Char CharH2标题 2 CharHead wsa2Chapt..."/>
    <w:basedOn w:val="2"/>
    <w:qFormat/>
    <w:rsid w:val="00E67B62"/>
    <w:pPr>
      <w:numPr>
        <w:ilvl w:val="0"/>
        <w:numId w:val="0"/>
      </w:numPr>
      <w:adjustRightInd w:val="0"/>
      <w:spacing w:before="100" w:beforeAutospacing="1" w:after="0" w:line="360" w:lineRule="auto"/>
      <w:ind w:left="425" w:hanging="425"/>
      <w:textAlignment w:val="baseline"/>
    </w:pPr>
    <w:rPr>
      <w:rFonts w:ascii="Times New Roman" w:eastAsia="宋体" w:hAnsi="Times New Roman" w:cs="Times New Roman"/>
      <w:kern w:val="0"/>
      <w:sz w:val="24"/>
      <w:szCs w:val="24"/>
    </w:rPr>
  </w:style>
  <w:style w:type="paragraph" w:customStyle="1" w:styleId="xl43">
    <w:name w:val="xl43"/>
    <w:basedOn w:val="a0"/>
    <w:qFormat/>
    <w:rsid w:val="00E67B62"/>
    <w:pPr>
      <w:widowControl/>
      <w:pBdr>
        <w:left w:val="single" w:sz="8" w:space="0" w:color="auto"/>
        <w:bottom w:val="single" w:sz="8" w:space="0" w:color="auto"/>
      </w:pBdr>
      <w:shd w:val="clear" w:color="auto" w:fill="FFFF00"/>
      <w:spacing w:before="100" w:beforeAutospacing="1" w:after="100" w:afterAutospacing="1" w:line="240" w:lineRule="auto"/>
      <w:ind w:firstLineChars="0" w:firstLine="0"/>
      <w:jc w:val="center"/>
      <w:textAlignment w:val="center"/>
    </w:pPr>
    <w:rPr>
      <w:rFonts w:ascii="宋体" w:hAnsi="宋体" w:cs="宋体"/>
      <w:kern w:val="0"/>
    </w:rPr>
  </w:style>
  <w:style w:type="paragraph" w:customStyle="1" w:styleId="11d">
    <w:name w:val="1.1d"/>
    <w:basedOn w:val="a0"/>
    <w:qFormat/>
    <w:rsid w:val="00E67B62"/>
    <w:pPr>
      <w:widowControl/>
      <w:spacing w:line="240" w:lineRule="auto"/>
      <w:ind w:left="840" w:firstLineChars="0" w:firstLine="420"/>
    </w:pPr>
    <w:rPr>
      <w:rFonts w:ascii="宋体" w:hAnsi="宋体" w:cs="宋体"/>
      <w:kern w:val="0"/>
    </w:rPr>
  </w:style>
  <w:style w:type="paragraph" w:customStyle="1" w:styleId="xl48">
    <w:name w:val="xl48"/>
    <w:basedOn w:val="a0"/>
    <w:qFormat/>
    <w:rsid w:val="00E67B62"/>
    <w:pPr>
      <w:widowControl/>
      <w:pBdr>
        <w:bottom w:val="single" w:sz="8" w:space="0" w:color="auto"/>
        <w:right w:val="single" w:sz="8" w:space="0" w:color="auto"/>
      </w:pBdr>
      <w:shd w:val="clear" w:color="auto" w:fill="FF0000"/>
      <w:spacing w:before="100" w:beforeAutospacing="1" w:after="100" w:afterAutospacing="1" w:line="240" w:lineRule="auto"/>
      <w:ind w:firstLineChars="0" w:firstLine="0"/>
      <w:jc w:val="center"/>
      <w:textAlignment w:val="center"/>
    </w:pPr>
    <w:rPr>
      <w:rFonts w:ascii="宋体" w:hAnsi="宋体" w:cs="宋体"/>
      <w:kern w:val="0"/>
    </w:rPr>
  </w:style>
  <w:style w:type="paragraph" w:customStyle="1" w:styleId="TableText">
    <w:name w:val="Table Text"/>
    <w:basedOn w:val="a0"/>
    <w:qFormat/>
    <w:rsid w:val="00E67B62"/>
    <w:pPr>
      <w:widowControl/>
      <w:spacing w:before="60" w:after="60" w:line="240" w:lineRule="auto"/>
      <w:ind w:firstLineChars="0" w:firstLine="0"/>
    </w:pPr>
    <w:rPr>
      <w:rFonts w:ascii="宋体" w:hAnsi="宋体" w:cs="宋体"/>
      <w:kern w:val="0"/>
      <w:sz w:val="21"/>
    </w:rPr>
  </w:style>
  <w:style w:type="paragraph" w:customStyle="1" w:styleId="int">
    <w:name w:val="int"/>
    <w:basedOn w:val="a0"/>
    <w:qFormat/>
    <w:rsid w:val="00E67B62"/>
    <w:pPr>
      <w:ind w:firstLineChars="0" w:firstLine="454"/>
      <w:jc w:val="both"/>
    </w:pPr>
  </w:style>
  <w:style w:type="paragraph" w:customStyle="1" w:styleId="3c">
    <w:name w:val="方案标题3"/>
    <w:basedOn w:val="a0"/>
    <w:qFormat/>
    <w:rsid w:val="00E67B62"/>
    <w:pPr>
      <w:spacing w:beforeLines="50" w:before="156"/>
      <w:ind w:firstLineChars="0" w:firstLine="0"/>
      <w:jc w:val="both"/>
      <w:outlineLvl w:val="2"/>
    </w:pPr>
    <w:rPr>
      <w:rFonts w:ascii="宋体" w:hAnsi="宋体"/>
      <w:b/>
      <w:sz w:val="32"/>
      <w:szCs w:val="32"/>
    </w:rPr>
  </w:style>
  <w:style w:type="paragraph" w:customStyle="1" w:styleId="TOC2">
    <w:name w:val="TOC 标题2"/>
    <w:basedOn w:val="1"/>
    <w:next w:val="a0"/>
    <w:qFormat/>
    <w:rsid w:val="00E67B62"/>
    <w:pPr>
      <w:pageBreakBefore w:val="0"/>
      <w:widowControl/>
      <w:spacing w:before="480" w:after="0" w:line="276" w:lineRule="auto"/>
      <w:ind w:left="425" w:hanging="425"/>
      <w:outlineLvl w:val="9"/>
    </w:pPr>
    <w:rPr>
      <w:rFonts w:ascii="Cambria" w:hAnsi="Cambria"/>
      <w:color w:val="365F91"/>
      <w:kern w:val="0"/>
      <w:sz w:val="28"/>
      <w:szCs w:val="28"/>
    </w:rPr>
  </w:style>
  <w:style w:type="paragraph" w:customStyle="1" w:styleId="ItemStepinTable">
    <w:name w:val="Item Step in Table"/>
    <w:qFormat/>
    <w:rsid w:val="00E67B62"/>
    <w:pPr>
      <w:tabs>
        <w:tab w:val="left" w:pos="397"/>
        <w:tab w:val="left" w:pos="720"/>
      </w:tabs>
      <w:spacing w:before="40" w:after="40"/>
      <w:ind w:left="-288" w:firstLine="288"/>
      <w:jc w:val="both"/>
    </w:pPr>
    <w:rPr>
      <w:rFonts w:ascii="Arial" w:eastAsia="宋体" w:hAnsi="Arial" w:cs="Arial"/>
      <w:sz w:val="18"/>
      <w:szCs w:val="18"/>
    </w:rPr>
  </w:style>
  <w:style w:type="paragraph" w:customStyle="1" w:styleId="xl28">
    <w:name w:val="xl28"/>
    <w:basedOn w:val="a0"/>
    <w:qFormat/>
    <w:rsid w:val="00E67B62"/>
    <w:pPr>
      <w:widowControl/>
      <w:pBdr>
        <w:right w:val="single" w:sz="4" w:space="0" w:color="auto"/>
      </w:pBdr>
      <w:spacing w:before="100" w:beforeAutospacing="1" w:after="100" w:afterAutospacing="1" w:line="240" w:lineRule="auto"/>
      <w:ind w:firstLineChars="0" w:firstLine="0"/>
    </w:pPr>
    <w:rPr>
      <w:rFonts w:ascii="宋体" w:hAnsi="宋体" w:cs="宋体"/>
      <w:kern w:val="0"/>
    </w:rPr>
  </w:style>
  <w:style w:type="paragraph" w:customStyle="1" w:styleId="CharChar1CharCharCharCharCharCharCharCharChar1CharCharCharCharCharCharCharCharCharCharCharCharCharCharCharCharCharCharCharCharCharCharCharChar">
    <w:name w:val="Char Char1 Char Char Char Char Char Char Char Char Char1 Char Char Char Char Char Char Char Char Char Char Char Char Char Char Char Char Char Char Char Char Char Char Char Char"/>
    <w:basedOn w:val="a0"/>
    <w:qFormat/>
    <w:rsid w:val="00E67B62"/>
    <w:pPr>
      <w:tabs>
        <w:tab w:val="left" w:pos="360"/>
      </w:tabs>
      <w:spacing w:line="240" w:lineRule="auto"/>
      <w:ind w:firstLineChars="150" w:firstLine="420"/>
      <w:jc w:val="both"/>
    </w:pPr>
    <w:rPr>
      <w:rFonts w:ascii="Arial" w:hAnsi="Arial" w:cs="Arial"/>
      <w:sz w:val="20"/>
      <w:szCs w:val="20"/>
    </w:rPr>
  </w:style>
  <w:style w:type="paragraph" w:customStyle="1" w:styleId="AA1">
    <w:name w:val="AA缩进正文(1)"/>
    <w:basedOn w:val="a0"/>
    <w:qFormat/>
    <w:rsid w:val="00E67B62"/>
    <w:pPr>
      <w:adjustRightInd w:val="0"/>
      <w:snapToGrid w:val="0"/>
      <w:spacing w:line="400" w:lineRule="exact"/>
      <w:ind w:leftChars="200" w:left="460" w:hangingChars="260" w:hanging="260"/>
      <w:jc w:val="both"/>
    </w:pPr>
    <w:rPr>
      <w:rFonts w:ascii="宋体"/>
    </w:rPr>
  </w:style>
  <w:style w:type="paragraph" w:customStyle="1" w:styleId="Normalc">
    <w:name w:val="Normalc"/>
    <w:basedOn w:val="a0"/>
    <w:qFormat/>
    <w:rsid w:val="00E67B62"/>
    <w:pPr>
      <w:widowControl/>
      <w:spacing w:line="240" w:lineRule="auto"/>
      <w:ind w:firstLineChars="0" w:firstLine="0"/>
    </w:pPr>
    <w:rPr>
      <w:rFonts w:ascii="宋体" w:hAnsi="宋体" w:cs="宋体"/>
      <w:vanish/>
      <w:color w:val="000000"/>
      <w:kern w:val="0"/>
      <w:lang w:val="fr-FR" w:eastAsia="fr-FR"/>
    </w:rPr>
  </w:style>
  <w:style w:type="paragraph" w:customStyle="1" w:styleId="CharChar1CharCharCharCharCharCharCharCharChar1CharCharCharCharCharCharCharCharCharCharCharCharCharCharCharCharCharCharCharCharCharCharCharChar1CharCharCharChar1">
    <w:name w:val="Char Char1 Char Char Char Char Char Char Char Char Char1 Char Char Char Char Char Char Char Char Char Char Char Char Char Char Char Char Char Char Char Char Char Char Char Char1 Char Char Char Char1"/>
    <w:basedOn w:val="a0"/>
    <w:qFormat/>
    <w:rsid w:val="00E67B62"/>
    <w:pPr>
      <w:tabs>
        <w:tab w:val="left" w:pos="360"/>
      </w:tabs>
      <w:spacing w:line="240" w:lineRule="auto"/>
      <w:ind w:firstLineChars="150" w:firstLine="420"/>
      <w:jc w:val="both"/>
    </w:pPr>
    <w:rPr>
      <w:rFonts w:ascii="Arial" w:hAnsi="Arial" w:cs="Arial"/>
      <w:sz w:val="20"/>
      <w:szCs w:val="20"/>
    </w:rPr>
  </w:style>
  <w:style w:type="paragraph" w:customStyle="1" w:styleId="xl74">
    <w:name w:val="xl74"/>
    <w:basedOn w:val="a0"/>
    <w:qFormat/>
    <w:rsid w:val="00E67B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xl95">
    <w:name w:val="xl95"/>
    <w:basedOn w:val="a0"/>
    <w:qFormat/>
    <w:rsid w:val="00E67B62"/>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right"/>
    </w:pPr>
    <w:rPr>
      <w:rFonts w:ascii="宋体" w:hAnsi="宋体" w:cs="宋体"/>
      <w:kern w:val="0"/>
      <w:sz w:val="20"/>
      <w:szCs w:val="20"/>
    </w:rPr>
  </w:style>
  <w:style w:type="paragraph" w:customStyle="1" w:styleId="font9">
    <w:name w:val="font9"/>
    <w:basedOn w:val="a0"/>
    <w:qFormat/>
    <w:rsid w:val="00E67B62"/>
    <w:pPr>
      <w:widowControl/>
      <w:spacing w:before="100" w:beforeAutospacing="1" w:after="100" w:afterAutospacing="1" w:line="240" w:lineRule="auto"/>
      <w:ind w:firstLineChars="0" w:firstLine="0"/>
    </w:pPr>
    <w:rPr>
      <w:rFonts w:ascii="宋体" w:hAnsi="宋体" w:cs="宋体"/>
      <w:kern w:val="0"/>
      <w:sz w:val="18"/>
      <w:szCs w:val="18"/>
    </w:rPr>
  </w:style>
  <w:style w:type="paragraph" w:customStyle="1" w:styleId="xl31">
    <w:name w:val="xl31"/>
    <w:basedOn w:val="a0"/>
    <w:qFormat/>
    <w:rsid w:val="00E67B62"/>
    <w:pPr>
      <w:widowControl/>
      <w:pBdr>
        <w:bottom w:val="single" w:sz="4" w:space="0" w:color="auto"/>
        <w:right w:val="single" w:sz="8" w:space="0" w:color="auto"/>
      </w:pBdr>
      <w:spacing w:before="100" w:beforeAutospacing="1" w:after="100" w:afterAutospacing="1" w:line="240" w:lineRule="auto"/>
      <w:ind w:firstLineChars="0" w:firstLine="0"/>
      <w:jc w:val="center"/>
    </w:pPr>
    <w:rPr>
      <w:rFonts w:ascii="宋体" w:hAnsi="宋体" w:cs="宋体"/>
      <w:kern w:val="0"/>
    </w:rPr>
  </w:style>
  <w:style w:type="paragraph" w:customStyle="1" w:styleId="xl49">
    <w:name w:val="xl49"/>
    <w:basedOn w:val="a0"/>
    <w:qFormat/>
    <w:rsid w:val="00E67B62"/>
    <w:pPr>
      <w:widowControl/>
      <w:pBdr>
        <w:top w:val="single" w:sz="8" w:space="0" w:color="auto"/>
        <w:left w:val="single" w:sz="8" w:space="0" w:color="auto"/>
      </w:pBdr>
      <w:shd w:val="clear" w:color="auto" w:fill="FF0000"/>
      <w:spacing w:before="100" w:beforeAutospacing="1" w:after="100" w:afterAutospacing="1" w:line="240" w:lineRule="auto"/>
      <w:ind w:firstLineChars="0" w:firstLine="0"/>
      <w:jc w:val="center"/>
      <w:textAlignment w:val="center"/>
    </w:pPr>
    <w:rPr>
      <w:rFonts w:ascii="宋体" w:hAnsi="宋体" w:cs="宋体"/>
      <w:kern w:val="0"/>
    </w:rPr>
  </w:style>
  <w:style w:type="paragraph" w:customStyle="1" w:styleId="Char11">
    <w:name w:val="Char11"/>
    <w:basedOn w:val="a0"/>
    <w:qFormat/>
    <w:rsid w:val="00E67B62"/>
    <w:pPr>
      <w:widowControl/>
      <w:tabs>
        <w:tab w:val="left" w:pos="360"/>
      </w:tabs>
      <w:spacing w:line="240" w:lineRule="auto"/>
      <w:ind w:firstLineChars="150" w:firstLine="420"/>
    </w:pPr>
    <w:rPr>
      <w:rFonts w:ascii="Arial" w:hAnsi="Arial" w:cs="Arial"/>
      <w:kern w:val="0"/>
    </w:rPr>
  </w:style>
  <w:style w:type="paragraph" w:customStyle="1" w:styleId="CharCharCharCharCharChar1CharCharCharChar">
    <w:name w:val="Char Char Char Char Char Char1 Char Char Char Char"/>
    <w:basedOn w:val="a8"/>
    <w:qFormat/>
    <w:rsid w:val="00E67B62"/>
    <w:pPr>
      <w:shd w:val="clear" w:color="auto" w:fill="000080"/>
      <w:ind w:firstLineChars="0" w:firstLine="0"/>
      <w:jc w:val="both"/>
    </w:pPr>
    <w:rPr>
      <w:rFonts w:ascii="Tahoma" w:hAnsi="Tahoma"/>
      <w:sz w:val="24"/>
      <w:szCs w:val="24"/>
    </w:rPr>
  </w:style>
  <w:style w:type="paragraph" w:customStyle="1" w:styleId="CharChar1CharCharCharCharCharCharCharCharChar1CharCharCharCharCharCharCharCharCharCharCharCharCharCharCharCharCharChar1CharCharChar1">
    <w:name w:val="Char Char1 Char Char Char Char Char Char Char Char Char1 Char Char Char Char Char Char Char Char Char Char Char Char Char Char Char Char Char Char1 Char Char Char1"/>
    <w:basedOn w:val="a0"/>
    <w:qFormat/>
    <w:rsid w:val="00E67B62"/>
    <w:pPr>
      <w:tabs>
        <w:tab w:val="left" w:pos="360"/>
      </w:tabs>
      <w:spacing w:line="240" w:lineRule="auto"/>
      <w:ind w:firstLineChars="150" w:firstLine="420"/>
      <w:jc w:val="both"/>
    </w:pPr>
    <w:rPr>
      <w:rFonts w:ascii="Arial" w:hAnsi="Arial" w:cs="Arial"/>
      <w:sz w:val="20"/>
      <w:szCs w:val="20"/>
    </w:rPr>
  </w:style>
  <w:style w:type="paragraph" w:customStyle="1" w:styleId="affffffe">
    <w:name w:val="条款"/>
    <w:basedOn w:val="affb"/>
    <w:qFormat/>
    <w:rsid w:val="00E67B62"/>
    <w:pPr>
      <w:widowControl/>
      <w:tabs>
        <w:tab w:val="left" w:pos="660"/>
      </w:tabs>
      <w:ind w:left="660" w:hanging="420"/>
      <w:jc w:val="left"/>
    </w:pPr>
    <w:rPr>
      <w:rFonts w:hAnsi="宋体"/>
      <w:kern w:val="0"/>
    </w:rPr>
  </w:style>
  <w:style w:type="paragraph" w:customStyle="1" w:styleId="Chare">
    <w:name w:val="■小四 Char"/>
    <w:basedOn w:val="a0"/>
    <w:next w:val="a0"/>
    <w:qFormat/>
    <w:rsid w:val="00E67B62"/>
    <w:pPr>
      <w:tabs>
        <w:tab w:val="left" w:pos="2"/>
        <w:tab w:val="left" w:pos="840"/>
      </w:tabs>
      <w:ind w:left="842" w:firstLineChars="0" w:firstLine="0"/>
      <w:jc w:val="both"/>
    </w:pPr>
    <w:rPr>
      <w:rFonts w:ascii="Arial" w:hAnsi="Arial"/>
      <w:szCs w:val="21"/>
    </w:rPr>
  </w:style>
  <w:style w:type="paragraph" w:customStyle="1" w:styleId="2220">
    <w:name w:val="样式 样式 样式 正文首行缩进 + 首行缩进:  2 字符 + 首行缩进:  2 字符 + 首行缩进:  2 字符 段前: 自..."/>
    <w:basedOn w:val="221"/>
    <w:qFormat/>
    <w:rsid w:val="00E67B62"/>
    <w:pPr>
      <w:spacing w:beforeLines="50" w:before="156" w:beforeAutospacing="0" w:afterLines="50" w:after="156" w:afterAutospacing="0"/>
      <w:ind w:firstLine="480"/>
    </w:pPr>
  </w:style>
  <w:style w:type="paragraph" w:customStyle="1" w:styleId="font6">
    <w:name w:val="font6"/>
    <w:basedOn w:val="a0"/>
    <w:qFormat/>
    <w:rsid w:val="00E67B62"/>
    <w:pPr>
      <w:widowControl/>
      <w:spacing w:before="100" w:beforeAutospacing="1" w:after="100" w:afterAutospacing="1" w:line="240" w:lineRule="auto"/>
      <w:ind w:firstLineChars="0" w:firstLine="0"/>
    </w:pPr>
    <w:rPr>
      <w:color w:val="000000"/>
      <w:kern w:val="0"/>
      <w:sz w:val="20"/>
      <w:szCs w:val="20"/>
    </w:rPr>
  </w:style>
  <w:style w:type="paragraph" w:customStyle="1" w:styleId="73">
    <w:name w:val="样式7"/>
    <w:basedOn w:val="3"/>
    <w:link w:val="7Char"/>
    <w:qFormat/>
    <w:rsid w:val="00E67B62"/>
    <w:pPr>
      <w:keepNext w:val="0"/>
      <w:keepLines w:val="0"/>
      <w:widowControl/>
      <w:overflowPunct w:val="0"/>
      <w:autoSpaceDE w:val="0"/>
      <w:autoSpaceDN w:val="0"/>
      <w:spacing w:before="120" w:afterLines="100" w:after="312" w:line="288" w:lineRule="auto"/>
      <w:ind w:left="1248" w:hanging="680"/>
    </w:pPr>
    <w:rPr>
      <w:rFonts w:ascii="宋体" w:eastAsia="仿宋_GB2312" w:hAnsi="宋体" w:cs="宋体"/>
      <w:b w:val="0"/>
      <w:kern w:val="0"/>
      <w:sz w:val="24"/>
    </w:rPr>
  </w:style>
  <w:style w:type="paragraph" w:customStyle="1" w:styleId="afffffff">
    <w:name w:val="正文内容"/>
    <w:basedOn w:val="a0"/>
    <w:qFormat/>
    <w:rsid w:val="00E67B62"/>
    <w:pPr>
      <w:widowControl/>
      <w:spacing w:line="240" w:lineRule="auto"/>
      <w:ind w:firstLineChars="0" w:firstLine="0"/>
    </w:pPr>
    <w:rPr>
      <w:rFonts w:ascii="Arial" w:hAnsi="Arial" w:cs="宋体"/>
      <w:spacing w:val="-12"/>
      <w:kern w:val="0"/>
    </w:rPr>
  </w:style>
  <w:style w:type="paragraph" w:customStyle="1" w:styleId="afffffff0">
    <w:name w:val="表格内容"/>
    <w:basedOn w:val="a0"/>
    <w:qFormat/>
    <w:rsid w:val="00E67B62"/>
    <w:pPr>
      <w:snapToGrid w:val="0"/>
      <w:spacing w:line="240" w:lineRule="auto"/>
      <w:ind w:firstLineChars="0" w:firstLine="0"/>
      <w:jc w:val="both"/>
    </w:pPr>
    <w:rPr>
      <w:rFonts w:eastAsia="仿宋_GB2312"/>
      <w:szCs w:val="22"/>
    </w:rPr>
  </w:style>
  <w:style w:type="paragraph" w:customStyle="1" w:styleId="xl50">
    <w:name w:val="xl50"/>
    <w:basedOn w:val="a0"/>
    <w:qFormat/>
    <w:rsid w:val="00E67B62"/>
    <w:pPr>
      <w:widowControl/>
      <w:pBdr>
        <w:top w:val="single" w:sz="8" w:space="0" w:color="auto"/>
        <w:right w:val="single" w:sz="8" w:space="0" w:color="auto"/>
      </w:pBdr>
      <w:shd w:val="clear" w:color="auto" w:fill="FF0000"/>
      <w:spacing w:before="100" w:beforeAutospacing="1" w:after="100" w:afterAutospacing="1" w:line="240" w:lineRule="auto"/>
      <w:ind w:firstLineChars="0" w:firstLine="0"/>
      <w:jc w:val="center"/>
      <w:textAlignment w:val="center"/>
    </w:pPr>
    <w:rPr>
      <w:rFonts w:ascii="宋体" w:hAnsi="宋体" w:cs="宋体"/>
      <w:kern w:val="0"/>
    </w:rPr>
  </w:style>
  <w:style w:type="paragraph" w:customStyle="1" w:styleId="Preformatted">
    <w:name w:val="Preformatted"/>
    <w:basedOn w:val="a0"/>
    <w:qFormat/>
    <w:rsid w:val="00E67B62"/>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spacing w:line="240" w:lineRule="auto"/>
      <w:ind w:firstLineChars="0" w:firstLine="0"/>
    </w:pPr>
    <w:rPr>
      <w:rFonts w:ascii="Courier New" w:hAnsi="Courier New"/>
      <w:kern w:val="0"/>
      <w:sz w:val="20"/>
      <w:szCs w:val="20"/>
    </w:rPr>
  </w:style>
  <w:style w:type="paragraph" w:customStyle="1" w:styleId="xl123">
    <w:name w:val="xl123"/>
    <w:basedOn w:val="a0"/>
    <w:qFormat/>
    <w:rsid w:val="00E67B62"/>
    <w:pPr>
      <w:widowControl/>
      <w:spacing w:before="100" w:beforeAutospacing="1" w:after="100" w:afterAutospacing="1" w:line="240" w:lineRule="auto"/>
      <w:ind w:firstLineChars="0" w:firstLine="0"/>
      <w:textAlignment w:val="bottom"/>
    </w:pPr>
    <w:rPr>
      <w:kern w:val="0"/>
    </w:rPr>
  </w:style>
  <w:style w:type="paragraph" w:customStyle="1" w:styleId="font0">
    <w:name w:val="font0"/>
    <w:basedOn w:val="a0"/>
    <w:qFormat/>
    <w:rsid w:val="00E67B62"/>
    <w:pPr>
      <w:widowControl/>
      <w:spacing w:before="100" w:beforeAutospacing="1" w:after="100" w:afterAutospacing="1" w:line="240" w:lineRule="auto"/>
      <w:ind w:firstLineChars="0" w:firstLine="0"/>
    </w:pPr>
    <w:rPr>
      <w:rFonts w:ascii="宋体" w:hAnsi="宋体" w:cs="宋体"/>
      <w:kern w:val="0"/>
    </w:rPr>
  </w:style>
  <w:style w:type="paragraph" w:customStyle="1" w:styleId="font8">
    <w:name w:val="font8"/>
    <w:basedOn w:val="a0"/>
    <w:qFormat/>
    <w:rsid w:val="00E67B62"/>
    <w:pPr>
      <w:widowControl/>
      <w:spacing w:before="100" w:beforeAutospacing="1" w:after="100" w:afterAutospacing="1" w:line="240" w:lineRule="auto"/>
      <w:ind w:firstLineChars="0" w:firstLine="0"/>
    </w:pPr>
    <w:rPr>
      <w:kern w:val="0"/>
      <w:sz w:val="21"/>
      <w:szCs w:val="21"/>
    </w:rPr>
  </w:style>
  <w:style w:type="paragraph" w:customStyle="1" w:styleId="xl75">
    <w:name w:val="xl75"/>
    <w:basedOn w:val="a0"/>
    <w:qFormat/>
    <w:rsid w:val="00E67B62"/>
    <w:pPr>
      <w:widowControl/>
      <w:pBdr>
        <w:top w:val="single" w:sz="4" w:space="0" w:color="auto"/>
        <w:left w:val="single" w:sz="4" w:space="0" w:color="auto"/>
        <w:bottom w:val="single" w:sz="8" w:space="0" w:color="auto"/>
        <w:right w:val="single" w:sz="8" w:space="0" w:color="auto"/>
      </w:pBdr>
      <w:spacing w:before="100" w:beforeAutospacing="1" w:after="100" w:afterAutospacing="1" w:line="240" w:lineRule="auto"/>
      <w:ind w:firstLineChars="0" w:firstLine="0"/>
    </w:pPr>
    <w:rPr>
      <w:rFonts w:ascii="宋体" w:hAnsi="宋体" w:cs="宋体"/>
      <w:b/>
      <w:bCs/>
      <w:kern w:val="0"/>
      <w:sz w:val="20"/>
      <w:szCs w:val="20"/>
    </w:rPr>
  </w:style>
  <w:style w:type="paragraph" w:customStyle="1" w:styleId="CharChar1CharCharCharCharCharCharCharCharChar1CharCharCharCharCharCharCharCharCharCharCharCharCharCharCharCharCharCharCharCharCharCharCharChar2">
    <w:name w:val="Char Char1 Char Char Char Char Char Char Char Char Char1 Char Char Char Char Char Char Char Char Char Char Char Char Char Char Char Char Char Char Char Char Char Char Char Char2"/>
    <w:basedOn w:val="a0"/>
    <w:qFormat/>
    <w:rsid w:val="00E67B62"/>
    <w:pPr>
      <w:tabs>
        <w:tab w:val="left" w:pos="360"/>
      </w:tabs>
      <w:spacing w:line="240" w:lineRule="auto"/>
      <w:ind w:firstLineChars="150" w:firstLine="420"/>
      <w:jc w:val="both"/>
    </w:pPr>
    <w:rPr>
      <w:rFonts w:ascii="Arial" w:hAnsi="Arial" w:cs="Arial"/>
      <w:sz w:val="20"/>
      <w:szCs w:val="20"/>
    </w:rPr>
  </w:style>
  <w:style w:type="paragraph" w:customStyle="1" w:styleId="afffffff1">
    <w:name w:val="项目符号"/>
    <w:qFormat/>
    <w:rsid w:val="00E67B62"/>
    <w:pPr>
      <w:widowControl w:val="0"/>
      <w:spacing w:line="312" w:lineRule="atLeast"/>
      <w:jc w:val="both"/>
    </w:pPr>
    <w:rPr>
      <w:rFonts w:ascii="Calibri" w:eastAsia="宋体" w:hAnsi="Calibri" w:cs="Times New Roman"/>
      <w:sz w:val="21"/>
      <w:szCs w:val="21"/>
    </w:rPr>
  </w:style>
  <w:style w:type="paragraph" w:customStyle="1" w:styleId="afffffff2">
    <w:name w:val="表格中题目"/>
    <w:basedOn w:val="a0"/>
    <w:qFormat/>
    <w:rsid w:val="00E67B62"/>
    <w:pPr>
      <w:widowControl/>
      <w:spacing w:before="60" w:after="60"/>
      <w:ind w:firstLineChars="0" w:firstLine="0"/>
      <w:jc w:val="center"/>
    </w:pPr>
    <w:rPr>
      <w:rFonts w:ascii="黑体" w:eastAsia="黑体"/>
      <w:kern w:val="0"/>
      <w:sz w:val="28"/>
      <w:szCs w:val="20"/>
    </w:rPr>
  </w:style>
  <w:style w:type="paragraph" w:customStyle="1" w:styleId="2ff7">
    <w:name w:val="样式2"/>
    <w:basedOn w:val="a0"/>
    <w:qFormat/>
    <w:rsid w:val="00E67B62"/>
    <w:pPr>
      <w:ind w:firstLineChars="0" w:firstLine="0"/>
      <w:jc w:val="both"/>
    </w:pPr>
    <w:rPr>
      <w:szCs w:val="20"/>
    </w:rPr>
  </w:style>
  <w:style w:type="paragraph" w:customStyle="1" w:styleId="2ff8">
    <w:name w:val="样式 两端对齐 首行缩进:  2 字符"/>
    <w:basedOn w:val="a0"/>
    <w:qFormat/>
    <w:rsid w:val="00E67B62"/>
    <w:pPr>
      <w:widowControl/>
      <w:ind w:firstLine="480"/>
      <w:jc w:val="both"/>
    </w:pPr>
    <w:rPr>
      <w:rFonts w:eastAsia="楷体_GB2312" w:cs="宋体"/>
      <w:kern w:val="0"/>
      <w:szCs w:val="20"/>
      <w:lang w:eastAsia="en-US"/>
    </w:rPr>
  </w:style>
  <w:style w:type="paragraph" w:customStyle="1" w:styleId="xl67">
    <w:name w:val="xl67"/>
    <w:basedOn w:val="a0"/>
    <w:qFormat/>
    <w:rsid w:val="00E67B62"/>
    <w:pPr>
      <w:widowControl/>
      <w:spacing w:before="100" w:beforeAutospacing="1" w:after="100" w:afterAutospacing="1" w:line="240" w:lineRule="auto"/>
      <w:ind w:firstLineChars="0" w:firstLine="0"/>
      <w:textAlignment w:val="center"/>
    </w:pPr>
    <w:rPr>
      <w:rFonts w:ascii="宋体" w:hAnsi="宋体" w:cs="宋体"/>
      <w:kern w:val="0"/>
    </w:rPr>
  </w:style>
  <w:style w:type="paragraph" w:customStyle="1" w:styleId="titrecarr">
    <w:name w:val="titre carré"/>
    <w:basedOn w:val="ac"/>
    <w:next w:val="2a"/>
    <w:qFormat/>
    <w:rsid w:val="00E67B62"/>
    <w:pPr>
      <w:widowControl/>
      <w:tabs>
        <w:tab w:val="left" w:pos="360"/>
        <w:tab w:val="left" w:pos="2552"/>
      </w:tabs>
      <w:spacing w:before="400" w:after="160"/>
      <w:ind w:left="360" w:right="851" w:hanging="360"/>
    </w:pPr>
    <w:rPr>
      <w:rFonts w:ascii="Arial" w:hAnsi="Arial" w:cs="宋体"/>
      <w:b/>
      <w:i/>
      <w:sz w:val="22"/>
      <w:szCs w:val="24"/>
      <w:lang w:val="fr-FR" w:eastAsia="fr-FR"/>
    </w:rPr>
  </w:style>
  <w:style w:type="paragraph" w:customStyle="1" w:styleId="xl73">
    <w:name w:val="xl73"/>
    <w:basedOn w:val="a0"/>
    <w:qFormat/>
    <w:rsid w:val="00E67B62"/>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Chars="0" w:firstLine="0"/>
    </w:pPr>
    <w:rPr>
      <w:rFonts w:ascii="宋体" w:hAnsi="宋体" w:cs="宋体"/>
      <w:kern w:val="0"/>
      <w:sz w:val="20"/>
      <w:szCs w:val="20"/>
    </w:rPr>
  </w:style>
  <w:style w:type="paragraph" w:customStyle="1" w:styleId="Char100">
    <w:name w:val="Char10"/>
    <w:basedOn w:val="a0"/>
    <w:qFormat/>
    <w:rsid w:val="00E67B62"/>
    <w:pPr>
      <w:tabs>
        <w:tab w:val="left" w:pos="360"/>
      </w:tabs>
      <w:spacing w:line="240" w:lineRule="auto"/>
      <w:ind w:firstLineChars="0" w:firstLine="0"/>
      <w:jc w:val="both"/>
    </w:pPr>
  </w:style>
  <w:style w:type="paragraph" w:customStyle="1" w:styleId="Corpsdetexte23">
    <w:name w:val="Corps de texte 2.3"/>
    <w:basedOn w:val="Corpsdetexte22"/>
    <w:qFormat/>
    <w:rsid w:val="00E67B62"/>
    <w:pPr>
      <w:tabs>
        <w:tab w:val="left" w:pos="720"/>
      </w:tabs>
      <w:ind w:left="720" w:hanging="720"/>
      <w:outlineLvl w:val="2"/>
    </w:pPr>
    <w:rPr>
      <w:i/>
    </w:rPr>
  </w:style>
  <w:style w:type="paragraph" w:customStyle="1" w:styleId="nn">
    <w:name w:val="nn"/>
    <w:basedOn w:val="3"/>
    <w:next w:val="a0"/>
    <w:qFormat/>
    <w:rsid w:val="00E67B62"/>
    <w:pPr>
      <w:spacing w:before="0" w:line="413" w:lineRule="auto"/>
      <w:ind w:left="170" w:hanging="170"/>
      <w:jc w:val="both"/>
    </w:pPr>
    <w:rPr>
      <w:b w:val="0"/>
      <w:bCs w:val="0"/>
      <w:sz w:val="24"/>
      <w:szCs w:val="20"/>
    </w:rPr>
  </w:style>
  <w:style w:type="paragraph" w:customStyle="1" w:styleId="Body">
    <w:name w:val="Body"/>
    <w:link w:val="BodyChar"/>
    <w:qFormat/>
    <w:rsid w:val="00E67B62"/>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Times" w:eastAsia="宋体" w:hAnsi="Times" w:cs="Times New Roman"/>
      <w:color w:val="000000"/>
      <w:sz w:val="18"/>
      <w:lang w:eastAsia="en-US"/>
    </w:rPr>
  </w:style>
  <w:style w:type="paragraph" w:customStyle="1" w:styleId="paragraphe1">
    <w:name w:val="paragraphe1"/>
    <w:basedOn w:val="ac"/>
    <w:qFormat/>
    <w:rsid w:val="00E67B62"/>
    <w:pPr>
      <w:widowControl/>
      <w:tabs>
        <w:tab w:val="left" w:pos="2835"/>
        <w:tab w:val="left" w:pos="5103"/>
      </w:tabs>
      <w:spacing w:before="80"/>
      <w:ind w:left="2835" w:right="851" w:hanging="567"/>
    </w:pPr>
    <w:rPr>
      <w:rFonts w:cs="宋体"/>
      <w:sz w:val="22"/>
      <w:szCs w:val="24"/>
      <w:lang w:val="fr-FR" w:eastAsia="fr-FR"/>
    </w:rPr>
  </w:style>
  <w:style w:type="paragraph" w:customStyle="1" w:styleId="paragraphe2">
    <w:name w:val="paragraphe2"/>
    <w:basedOn w:val="paragraphe1"/>
    <w:qFormat/>
    <w:rsid w:val="00E67B62"/>
    <w:pPr>
      <w:tabs>
        <w:tab w:val="clear" w:pos="2835"/>
        <w:tab w:val="clear" w:pos="5103"/>
        <w:tab w:val="left" w:pos="3175"/>
      </w:tabs>
      <w:spacing w:before="40"/>
      <w:ind w:left="3175" w:hanging="340"/>
    </w:pPr>
  </w:style>
  <w:style w:type="paragraph" w:customStyle="1" w:styleId="paragraphe3">
    <w:name w:val="paragraphe3"/>
    <w:basedOn w:val="paragraphe2"/>
    <w:qFormat/>
    <w:rsid w:val="00E67B62"/>
    <w:pPr>
      <w:tabs>
        <w:tab w:val="clear" w:pos="3175"/>
        <w:tab w:val="left" w:pos="360"/>
        <w:tab w:val="left" w:pos="3515"/>
      </w:tabs>
      <w:ind w:left="360" w:hanging="360"/>
    </w:pPr>
  </w:style>
  <w:style w:type="paragraph" w:customStyle="1" w:styleId="CharChar1CharCharCharCharCharCharCharCharChar1CharCharCharCharCharCharCharCharCharCharCharCharCharCharCharCharCharCharCharCharCharCharCharChar1Char">
    <w:name w:val="Char Char1 Char Char Char Char Char Char Char Char Char1 Char Char Char Char Char Char Char Char Char Char Char Char Char Char Char Char Char Char Char Char Char Char Char Char1 Char"/>
    <w:basedOn w:val="a0"/>
    <w:qFormat/>
    <w:rsid w:val="00E67B62"/>
    <w:pPr>
      <w:tabs>
        <w:tab w:val="left" w:pos="360"/>
      </w:tabs>
      <w:spacing w:line="240" w:lineRule="auto"/>
      <w:ind w:firstLineChars="150" w:firstLine="420"/>
      <w:jc w:val="both"/>
    </w:pPr>
    <w:rPr>
      <w:rFonts w:ascii="Arial" w:hAnsi="Arial" w:cs="Arial"/>
      <w:sz w:val="20"/>
      <w:szCs w:val="20"/>
    </w:rPr>
  </w:style>
  <w:style w:type="paragraph" w:customStyle="1" w:styleId="xl104">
    <w:name w:val="xl104"/>
    <w:basedOn w:val="a0"/>
    <w:qFormat/>
    <w:rsid w:val="00E67B62"/>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right"/>
    </w:pPr>
    <w:rPr>
      <w:rFonts w:ascii="宋体" w:hAnsi="宋体" w:cs="宋体"/>
      <w:kern w:val="0"/>
      <w:sz w:val="20"/>
      <w:szCs w:val="20"/>
    </w:rPr>
  </w:style>
  <w:style w:type="paragraph" w:customStyle="1" w:styleId="xl26">
    <w:name w:val="xl26"/>
    <w:basedOn w:val="a0"/>
    <w:qFormat/>
    <w:rsid w:val="00E67B62"/>
    <w:pPr>
      <w:widowControl/>
      <w:pBdr>
        <w:bottom w:val="single" w:sz="4" w:space="0" w:color="auto"/>
        <w:right w:val="single" w:sz="4" w:space="0" w:color="auto"/>
      </w:pBdr>
      <w:spacing w:before="100" w:beforeAutospacing="1" w:after="100" w:afterAutospacing="1" w:line="240" w:lineRule="auto"/>
      <w:ind w:firstLineChars="0" w:firstLine="0"/>
      <w:textAlignment w:val="center"/>
    </w:pPr>
    <w:rPr>
      <w:rFonts w:ascii="宋体" w:hAnsi="宋体" w:cs="宋体"/>
      <w:kern w:val="0"/>
    </w:rPr>
  </w:style>
  <w:style w:type="paragraph" w:customStyle="1" w:styleId="afffffff3">
    <w:name w:val="技术报告小节标题"/>
    <w:basedOn w:val="a0"/>
    <w:next w:val="afffffff4"/>
    <w:qFormat/>
    <w:rsid w:val="00E67B62"/>
    <w:pPr>
      <w:widowControl/>
      <w:spacing w:beforeLines="50" w:before="156" w:afterLines="50" w:after="156" w:line="440" w:lineRule="exact"/>
      <w:ind w:firstLineChars="0" w:firstLine="0"/>
      <w:outlineLvl w:val="2"/>
    </w:pPr>
    <w:rPr>
      <w:rFonts w:ascii="Arial" w:eastAsia="黑体" w:hAnsi="Arial" w:cs="Arial"/>
      <w:bCs/>
      <w:kern w:val="0"/>
      <w:sz w:val="28"/>
    </w:rPr>
  </w:style>
  <w:style w:type="paragraph" w:customStyle="1" w:styleId="xl110">
    <w:name w:val="xl110"/>
    <w:basedOn w:val="a0"/>
    <w:qFormat/>
    <w:rsid w:val="00E67B62"/>
    <w:pPr>
      <w:widowControl/>
      <w:spacing w:before="100" w:beforeAutospacing="1" w:after="100" w:afterAutospacing="1" w:line="240" w:lineRule="auto"/>
      <w:ind w:firstLineChars="0" w:firstLine="0"/>
      <w:textAlignment w:val="bottom"/>
    </w:pPr>
    <w:rPr>
      <w:kern w:val="0"/>
    </w:rPr>
  </w:style>
  <w:style w:type="paragraph" w:customStyle="1" w:styleId="afffffff4">
    <w:name w:val="技术报告正文"/>
    <w:basedOn w:val="a0"/>
    <w:qFormat/>
    <w:rsid w:val="00E67B62"/>
    <w:pPr>
      <w:widowControl/>
      <w:spacing w:beforeLines="50" w:before="156" w:line="440" w:lineRule="exact"/>
      <w:ind w:firstLineChars="0" w:firstLine="0"/>
      <w:jc w:val="center"/>
    </w:pPr>
    <w:rPr>
      <w:rFonts w:ascii="宋体" w:hAnsi="宋体" w:cs="Arial"/>
      <w:kern w:val="0"/>
      <w:sz w:val="28"/>
    </w:rPr>
  </w:style>
  <w:style w:type="paragraph" w:customStyle="1" w:styleId="xl97">
    <w:name w:val="xl97"/>
    <w:basedOn w:val="a0"/>
    <w:qFormat/>
    <w:rsid w:val="00E67B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pPr>
    <w:rPr>
      <w:rFonts w:ascii="宋体" w:hAnsi="宋体" w:cs="宋体"/>
      <w:kern w:val="0"/>
      <w:sz w:val="20"/>
      <w:szCs w:val="20"/>
    </w:rPr>
  </w:style>
  <w:style w:type="paragraph" w:customStyle="1" w:styleId="NormalIndent1">
    <w:name w:val="Normal Indent1"/>
    <w:basedOn w:val="a0"/>
    <w:qFormat/>
    <w:rsid w:val="00E67B62"/>
    <w:pPr>
      <w:spacing w:line="240" w:lineRule="auto"/>
      <w:ind w:firstLineChars="0" w:firstLine="420"/>
      <w:jc w:val="both"/>
    </w:pPr>
    <w:rPr>
      <w:rFonts w:ascii="Times New Roman" w:hAnsi="Times New Roman"/>
      <w:sz w:val="21"/>
      <w:szCs w:val="20"/>
    </w:rPr>
  </w:style>
  <w:style w:type="paragraph" w:customStyle="1" w:styleId="afffffff5">
    <w:name w:val="技术报告表标题"/>
    <w:basedOn w:val="afffffff4"/>
    <w:next w:val="afffffff4"/>
    <w:qFormat/>
    <w:rsid w:val="00E67B62"/>
    <w:rPr>
      <w:rFonts w:ascii="楷体_GB2312" w:eastAsia="楷体_GB2312"/>
      <w:b/>
      <w:bCs/>
    </w:rPr>
  </w:style>
  <w:style w:type="paragraph" w:customStyle="1" w:styleId="afffffff6">
    <w:name w:val="图中文字"/>
    <w:basedOn w:val="a0"/>
    <w:qFormat/>
    <w:rsid w:val="00E67B62"/>
    <w:pPr>
      <w:adjustRightInd w:val="0"/>
      <w:snapToGrid w:val="0"/>
      <w:spacing w:line="0" w:lineRule="atLeast"/>
      <w:ind w:firstLineChars="0" w:firstLine="0"/>
      <w:jc w:val="center"/>
    </w:pPr>
    <w:rPr>
      <w:szCs w:val="20"/>
    </w:rPr>
  </w:style>
  <w:style w:type="paragraph" w:customStyle="1" w:styleId="33Char32311Re11Head3WSA11h3113Char1">
    <w:name w:val="样式 样式 标题 3标题 3 Char标题 32标题 311Re11Head 3 WSA11h311标题 3 Char ...1..."/>
    <w:basedOn w:val="a0"/>
    <w:qFormat/>
    <w:rsid w:val="00E67B62"/>
    <w:pPr>
      <w:keepNext/>
      <w:keepLines/>
      <w:tabs>
        <w:tab w:val="left" w:pos="1759"/>
      </w:tabs>
      <w:adjustRightInd w:val="0"/>
      <w:spacing w:beforeLines="50" w:before="156" w:afterLines="50" w:after="156"/>
      <w:ind w:left="1759" w:firstLineChars="0" w:hanging="420"/>
      <w:jc w:val="both"/>
      <w:textAlignment w:val="baseline"/>
      <w:outlineLvl w:val="2"/>
    </w:pPr>
    <w:rPr>
      <w:rFonts w:cs="宋体"/>
      <w:b/>
      <w:bCs/>
      <w:kern w:val="0"/>
      <w:sz w:val="21"/>
      <w:szCs w:val="20"/>
    </w:rPr>
  </w:style>
  <w:style w:type="paragraph" w:customStyle="1" w:styleId="ItemList0">
    <w:name w:val="Item List"/>
    <w:qFormat/>
    <w:rsid w:val="00E67B62"/>
    <w:pPr>
      <w:spacing w:line="300" w:lineRule="auto"/>
      <w:ind w:left="1701"/>
      <w:jc w:val="both"/>
    </w:pPr>
    <w:rPr>
      <w:rFonts w:ascii="Arial" w:eastAsia="宋体" w:hAnsi="Arial" w:cs="Times New Roman"/>
      <w:sz w:val="21"/>
    </w:rPr>
  </w:style>
  <w:style w:type="paragraph" w:customStyle="1" w:styleId="xl65">
    <w:name w:val="xl65"/>
    <w:basedOn w:val="a0"/>
    <w:qFormat/>
    <w:rsid w:val="00E67B62"/>
    <w:pPr>
      <w:widowControl/>
      <w:spacing w:before="100" w:beforeAutospacing="1" w:after="100" w:afterAutospacing="1" w:line="240" w:lineRule="auto"/>
      <w:ind w:firstLineChars="0" w:firstLine="0"/>
      <w:textAlignment w:val="center"/>
    </w:pPr>
    <w:rPr>
      <w:rFonts w:ascii="宋体" w:hAnsi="宋体" w:cs="宋体"/>
      <w:kern w:val="0"/>
    </w:rPr>
  </w:style>
  <w:style w:type="paragraph" w:customStyle="1" w:styleId="1ff5">
    <w:name w:val="正文首行缩进1"/>
    <w:basedOn w:val="ac"/>
    <w:qFormat/>
    <w:rsid w:val="00E67B62"/>
    <w:pPr>
      <w:spacing w:after="120" w:line="400" w:lineRule="exact"/>
      <w:ind w:left="0" w:firstLineChars="100" w:firstLine="420"/>
      <w:jc w:val="both"/>
    </w:pPr>
    <w:rPr>
      <w:rFonts w:ascii="仿宋_GB2312" w:eastAsia="仿宋_GB2312" w:hAnsi="Times New Roman" w:cs="Times New Roman"/>
      <w:kern w:val="2"/>
      <w:sz w:val="24"/>
      <w:szCs w:val="20"/>
      <w:lang w:eastAsia="zh-CN"/>
    </w:rPr>
  </w:style>
  <w:style w:type="paragraph" w:customStyle="1" w:styleId="Web">
    <w:name w:val="普通 (Web)"/>
    <w:basedOn w:val="a0"/>
    <w:qFormat/>
    <w:rsid w:val="00E67B62"/>
    <w:pPr>
      <w:ind w:firstLineChars="0" w:firstLine="0"/>
      <w:jc w:val="both"/>
    </w:pPr>
    <w:rPr>
      <w:szCs w:val="20"/>
    </w:rPr>
  </w:style>
  <w:style w:type="paragraph" w:customStyle="1" w:styleId="xl87">
    <w:name w:val="xl87"/>
    <w:basedOn w:val="a0"/>
    <w:qFormat/>
    <w:rsid w:val="00E67B62"/>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252">
    <w:name w:val="样式 行距: 固定值 25 磅 首行缩进:  2 字符"/>
    <w:basedOn w:val="a0"/>
    <w:qFormat/>
    <w:rsid w:val="00E67B62"/>
    <w:pPr>
      <w:adjustRightInd w:val="0"/>
      <w:spacing w:line="500" w:lineRule="exact"/>
      <w:ind w:firstLine="560"/>
      <w:jc w:val="both"/>
      <w:textAlignment w:val="baseline"/>
    </w:pPr>
    <w:rPr>
      <w:rFonts w:cs="宋体"/>
      <w:kern w:val="0"/>
      <w:sz w:val="28"/>
      <w:szCs w:val="20"/>
    </w:rPr>
  </w:style>
  <w:style w:type="paragraph" w:customStyle="1" w:styleId="CharChar1CharCharCharCharCharCharCharCharChar1CharCharCharCharCharCharCharCharCharCharCharCharCharCharCharCharCharChar1CharCharCharCharCharCharCharCharChar">
    <w:name w:val="Char Char1 Char Char Char Char Char Char Char Char Char1 Char Char Char Char Char Char Char Char Char Char Char Char Char Char Char Char Char Char1 Char Char Char Char Char Char Char Char Char"/>
    <w:basedOn w:val="a0"/>
    <w:qFormat/>
    <w:rsid w:val="00E67B62"/>
    <w:pPr>
      <w:tabs>
        <w:tab w:val="left" w:pos="360"/>
      </w:tabs>
      <w:spacing w:line="240" w:lineRule="auto"/>
      <w:ind w:firstLineChars="150" w:firstLine="420"/>
      <w:jc w:val="both"/>
    </w:pPr>
    <w:rPr>
      <w:rFonts w:ascii="Arial" w:hAnsi="Arial" w:cs="Arial"/>
      <w:sz w:val="20"/>
      <w:szCs w:val="20"/>
    </w:rPr>
  </w:style>
  <w:style w:type="paragraph" w:customStyle="1" w:styleId="xl142">
    <w:name w:val="xl142"/>
    <w:basedOn w:val="a0"/>
    <w:qFormat/>
    <w:rsid w:val="00E67B62"/>
    <w:pPr>
      <w:widowControl/>
      <w:pBdr>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xl128">
    <w:name w:val="xl128"/>
    <w:basedOn w:val="a0"/>
    <w:qFormat/>
    <w:rsid w:val="00E67B62"/>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b/>
      <w:bCs/>
      <w:kern w:val="0"/>
      <w:sz w:val="20"/>
      <w:szCs w:val="20"/>
    </w:rPr>
  </w:style>
  <w:style w:type="paragraph" w:customStyle="1" w:styleId="StyleHeading4Before05lineAfter05line">
    <w:name w:val="Style Heading 4 + Before:  0.5 line After:  0.5 line"/>
    <w:basedOn w:val="40"/>
    <w:qFormat/>
    <w:rsid w:val="00E67B62"/>
    <w:pPr>
      <w:widowControl/>
      <w:numPr>
        <w:ilvl w:val="0"/>
        <w:numId w:val="0"/>
      </w:numPr>
      <w:tabs>
        <w:tab w:val="left" w:pos="960"/>
      </w:tabs>
      <w:spacing w:beforeLines="50" w:before="156" w:afterLines="50" w:after="156" w:line="240" w:lineRule="auto"/>
      <w:ind w:left="993" w:hanging="425"/>
    </w:pPr>
    <w:rPr>
      <w:rFonts w:ascii="Arial Rounded MT Bold" w:eastAsia="黑体" w:hAnsi="Arial Rounded MT Bold" w:cs="宋体"/>
      <w:b w:val="0"/>
      <w:sz w:val="24"/>
      <w:szCs w:val="20"/>
    </w:rPr>
  </w:style>
  <w:style w:type="paragraph" w:customStyle="1" w:styleId="xl102">
    <w:name w:val="xl102"/>
    <w:basedOn w:val="a0"/>
    <w:qFormat/>
    <w:rsid w:val="00E67B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pPr>
    <w:rPr>
      <w:rFonts w:ascii="宋体" w:hAnsi="宋体" w:cs="宋体"/>
      <w:kern w:val="0"/>
      <w:sz w:val="20"/>
      <w:szCs w:val="20"/>
    </w:rPr>
  </w:style>
  <w:style w:type="paragraph" w:customStyle="1" w:styleId="xl134">
    <w:name w:val="xl134"/>
    <w:basedOn w:val="a0"/>
    <w:qFormat/>
    <w:rsid w:val="00E67B62"/>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t14black">
    <w:name w:val="t14black"/>
    <w:basedOn w:val="a0"/>
    <w:qFormat/>
    <w:rsid w:val="00E67B62"/>
    <w:pPr>
      <w:widowControl/>
      <w:spacing w:before="100" w:beforeAutospacing="1" w:after="100" w:afterAutospacing="1" w:line="240" w:lineRule="auto"/>
      <w:ind w:firstLineChars="0" w:firstLine="0"/>
    </w:pPr>
    <w:rPr>
      <w:rFonts w:ascii="宋体" w:hAnsi="宋体" w:cs="宋体"/>
      <w:b/>
      <w:bCs/>
      <w:color w:val="666666"/>
      <w:kern w:val="0"/>
      <w:szCs w:val="21"/>
    </w:rPr>
  </w:style>
  <w:style w:type="paragraph" w:customStyle="1" w:styleId="CharCharCharCharCharCharCharCharCharCharCharChar1Char1">
    <w:name w:val="Char Char Char Char Char Char Char Char Char Char Char Char1 Char1"/>
    <w:basedOn w:val="a0"/>
    <w:qFormat/>
    <w:rsid w:val="00E67B62"/>
    <w:pPr>
      <w:snapToGrid w:val="0"/>
      <w:jc w:val="both"/>
    </w:pPr>
    <w:rPr>
      <w:rFonts w:eastAsia="仿宋_GB2312"/>
    </w:rPr>
  </w:style>
  <w:style w:type="paragraph" w:customStyle="1" w:styleId="titlepagetext">
    <w:name w:val="title page text"/>
    <w:basedOn w:val="a0"/>
    <w:qFormat/>
    <w:rsid w:val="00E67B62"/>
    <w:pPr>
      <w:widowControl/>
      <w:tabs>
        <w:tab w:val="left" w:pos="2160"/>
        <w:tab w:val="left" w:pos="2520"/>
      </w:tabs>
      <w:spacing w:before="120" w:after="100" w:line="240" w:lineRule="auto"/>
      <w:ind w:right="-348" w:firstLineChars="0" w:firstLine="0"/>
    </w:pPr>
    <w:rPr>
      <w:rFonts w:ascii="Arial" w:eastAsia="楷体_GB2312" w:hAnsi="Arial" w:cs="宋体"/>
      <w:kern w:val="0"/>
      <w:sz w:val="28"/>
    </w:rPr>
  </w:style>
  <w:style w:type="paragraph" w:customStyle="1" w:styleId="Page2title">
    <w:name w:val="Page 2 title"/>
    <w:basedOn w:val="titlepagetext"/>
    <w:qFormat/>
    <w:rsid w:val="00E67B62"/>
    <w:pPr>
      <w:jc w:val="center"/>
    </w:pPr>
    <w:rPr>
      <w:u w:val="single"/>
    </w:rPr>
  </w:style>
  <w:style w:type="paragraph" w:customStyle="1" w:styleId="afffff5">
    <w:name w:val="标准正文"/>
    <w:basedOn w:val="a0"/>
    <w:link w:val="CharChara"/>
    <w:qFormat/>
    <w:rsid w:val="00E67B62"/>
    <w:pPr>
      <w:adjustRightInd w:val="0"/>
      <w:spacing w:line="240" w:lineRule="auto"/>
      <w:ind w:firstLineChars="192" w:firstLine="461"/>
      <w:jc w:val="both"/>
      <w:textAlignment w:val="baseline"/>
    </w:pPr>
    <w:rPr>
      <w:rFonts w:ascii="仿宋_GB2312" w:eastAsia="仿宋_GB2312" w:hAnsi="宋体"/>
      <w:szCs w:val="28"/>
    </w:rPr>
  </w:style>
  <w:style w:type="paragraph" w:customStyle="1" w:styleId="afffff4">
    <w:name w:val="四级条标题"/>
    <w:basedOn w:val="afffffe"/>
    <w:next w:val="a0"/>
    <w:qFormat/>
    <w:rsid w:val="00E67B62"/>
    <w:pPr>
      <w:outlineLvl w:val="5"/>
    </w:pPr>
  </w:style>
  <w:style w:type="paragraph" w:customStyle="1" w:styleId="afffffff7">
    <w:name w:val="前言、引言标题"/>
    <w:next w:val="a0"/>
    <w:qFormat/>
    <w:rsid w:val="00E67B62"/>
    <w:pPr>
      <w:shd w:val="clear" w:color="FFFFFF" w:fill="FFFFFF"/>
      <w:spacing w:before="640" w:after="560"/>
      <w:jc w:val="center"/>
      <w:outlineLvl w:val="0"/>
    </w:pPr>
    <w:rPr>
      <w:rFonts w:ascii="黑体" w:eastAsia="黑体" w:hAnsi="Calibri" w:cs="Times New Roman"/>
      <w:sz w:val="32"/>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0"/>
    <w:qFormat/>
    <w:rsid w:val="00E67B62"/>
    <w:pPr>
      <w:tabs>
        <w:tab w:val="left" w:pos="360"/>
      </w:tabs>
      <w:spacing w:line="240" w:lineRule="auto"/>
      <w:ind w:firstLineChars="0" w:firstLine="0"/>
      <w:jc w:val="both"/>
    </w:pPr>
  </w:style>
  <w:style w:type="paragraph" w:customStyle="1" w:styleId="3d">
    <w:name w:val="条目3"/>
    <w:basedOn w:val="affb"/>
    <w:qFormat/>
    <w:rsid w:val="00E67B62"/>
    <w:pPr>
      <w:tabs>
        <w:tab w:val="left" w:pos="2940"/>
      </w:tabs>
      <w:spacing w:line="360" w:lineRule="auto"/>
      <w:ind w:left="3500" w:hanging="420"/>
    </w:pPr>
    <w:rPr>
      <w:rFonts w:cs="Courier New"/>
      <w:color w:val="000000"/>
      <w:sz w:val="24"/>
      <w:szCs w:val="21"/>
    </w:rPr>
  </w:style>
  <w:style w:type="paragraph" w:customStyle="1" w:styleId="1ff6">
    <w:name w:val="性能双列1"/>
    <w:basedOn w:val="a0"/>
    <w:qFormat/>
    <w:rsid w:val="00E67B62"/>
    <w:pPr>
      <w:widowControl/>
      <w:tabs>
        <w:tab w:val="left" w:pos="4140"/>
      </w:tabs>
      <w:adjustRightInd w:val="0"/>
      <w:spacing w:line="300" w:lineRule="auto"/>
      <w:ind w:leftChars="825" w:left="4140" w:hangingChars="900" w:hanging="2160"/>
    </w:pPr>
    <w:rPr>
      <w:rFonts w:ascii="宋体" w:hAnsi="宋体" w:cs="宋体"/>
      <w:kern w:val="0"/>
    </w:rPr>
  </w:style>
  <w:style w:type="paragraph" w:customStyle="1" w:styleId="CharCharCharCharChar1">
    <w:name w:val="Char Char Char Char Char1"/>
    <w:basedOn w:val="a0"/>
    <w:qFormat/>
    <w:rsid w:val="00E67B62"/>
    <w:pPr>
      <w:tabs>
        <w:tab w:val="left" w:pos="360"/>
      </w:tabs>
      <w:spacing w:line="240" w:lineRule="auto"/>
      <w:ind w:firstLineChars="150" w:firstLine="420"/>
      <w:jc w:val="both"/>
    </w:pPr>
    <w:rPr>
      <w:rFonts w:ascii="Arial" w:hAnsi="Arial" w:cs="Arial"/>
      <w:sz w:val="20"/>
      <w:szCs w:val="20"/>
    </w:rPr>
  </w:style>
  <w:style w:type="paragraph" w:customStyle="1" w:styleId="font13">
    <w:name w:val="font13"/>
    <w:basedOn w:val="a0"/>
    <w:qFormat/>
    <w:rsid w:val="00E67B62"/>
    <w:pPr>
      <w:widowControl/>
      <w:spacing w:before="100" w:beforeAutospacing="1" w:after="100" w:afterAutospacing="1" w:line="240" w:lineRule="auto"/>
      <w:ind w:firstLineChars="0" w:firstLine="0"/>
    </w:pPr>
    <w:rPr>
      <w:rFonts w:ascii="宋体" w:hAnsi="宋体" w:cs="宋体"/>
      <w:kern w:val="0"/>
      <w:sz w:val="18"/>
      <w:szCs w:val="18"/>
    </w:rPr>
  </w:style>
  <w:style w:type="paragraph" w:customStyle="1" w:styleId="xl69">
    <w:name w:val="xl69"/>
    <w:basedOn w:val="a0"/>
    <w:qFormat/>
    <w:rsid w:val="00E67B62"/>
    <w:pPr>
      <w:widowControl/>
      <w:spacing w:before="100" w:beforeAutospacing="1" w:after="100" w:afterAutospacing="1" w:line="240" w:lineRule="auto"/>
      <w:ind w:firstLineChars="0" w:firstLine="0"/>
    </w:pPr>
    <w:rPr>
      <w:rFonts w:ascii="宋体" w:hAnsi="宋体" w:cs="宋体"/>
      <w:kern w:val="0"/>
    </w:rPr>
  </w:style>
  <w:style w:type="paragraph" w:customStyle="1" w:styleId="afffffff8">
    <w:name w:val="图标"/>
    <w:basedOn w:val="a4"/>
    <w:qFormat/>
    <w:rsid w:val="00E67B62"/>
    <w:pPr>
      <w:widowControl/>
      <w:ind w:left="4500" w:firstLineChars="0" w:firstLine="0"/>
      <w:jc w:val="center"/>
    </w:pPr>
    <w:rPr>
      <w:rFonts w:ascii="宋体" w:hAnsi="宋体" w:cs="宋体"/>
      <w:kern w:val="0"/>
    </w:rPr>
  </w:style>
  <w:style w:type="paragraph" w:customStyle="1" w:styleId="afffffff9">
    <w:name w:val="表格中内容居左"/>
    <w:basedOn w:val="a0"/>
    <w:qFormat/>
    <w:rsid w:val="00E67B62"/>
    <w:pPr>
      <w:widowControl/>
      <w:ind w:firstLineChars="0" w:firstLine="0"/>
    </w:pPr>
    <w:rPr>
      <w:rFonts w:ascii="仿宋_GB2312" w:eastAsia="仿宋_GB2312"/>
      <w:kern w:val="0"/>
      <w:sz w:val="28"/>
      <w:szCs w:val="20"/>
    </w:rPr>
  </w:style>
  <w:style w:type="paragraph" w:customStyle="1" w:styleId="xl70">
    <w:name w:val="xl70"/>
    <w:basedOn w:val="a0"/>
    <w:qFormat/>
    <w:rsid w:val="00E67B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Paragraf">
    <w:name w:val="Paragraf"/>
    <w:basedOn w:val="a0"/>
    <w:qFormat/>
    <w:rsid w:val="00E67B62"/>
    <w:pPr>
      <w:widowControl/>
      <w:overflowPunct w:val="0"/>
      <w:autoSpaceDE w:val="0"/>
      <w:autoSpaceDN w:val="0"/>
      <w:adjustRightInd w:val="0"/>
      <w:spacing w:before="120" w:line="240" w:lineRule="auto"/>
      <w:ind w:left="454" w:firstLineChars="0" w:hanging="454"/>
      <w:textAlignment w:val="baseline"/>
    </w:pPr>
    <w:rPr>
      <w:rFonts w:eastAsia="Times New Roman"/>
      <w:kern w:val="0"/>
      <w:sz w:val="22"/>
      <w:szCs w:val="20"/>
      <w:lang w:val="en-GB" w:eastAsia="en-US"/>
    </w:rPr>
  </w:style>
  <w:style w:type="paragraph" w:customStyle="1" w:styleId="Formule">
    <w:name w:val="Formule"/>
    <w:basedOn w:val="a0"/>
    <w:qFormat/>
    <w:rsid w:val="00E67B62"/>
    <w:pPr>
      <w:widowControl/>
      <w:spacing w:line="240" w:lineRule="auto"/>
      <w:ind w:firstLineChars="0" w:firstLine="0"/>
      <w:jc w:val="center"/>
    </w:pPr>
    <w:rPr>
      <w:rFonts w:ascii="宋体" w:hAnsi="宋体" w:cs="宋体"/>
      <w:color w:val="000000"/>
      <w:kern w:val="0"/>
      <w:lang w:val="fr-FR" w:eastAsia="fr-FR"/>
    </w:rPr>
  </w:style>
  <w:style w:type="paragraph" w:customStyle="1" w:styleId="21122headlinehheadlineSR2ERMH2H22ndlev">
    <w:name w:val="样式 标题 2标题 1.1编号标题22 headlinehheadlineS&amp;R2ERMH2H22nd lev..."/>
    <w:basedOn w:val="2"/>
    <w:link w:val="21122headlinehheadlineSR2ERMH2H22ndlevChar"/>
    <w:qFormat/>
    <w:rsid w:val="00E67B62"/>
    <w:pPr>
      <w:keepNext w:val="0"/>
      <w:keepLines w:val="0"/>
      <w:widowControl/>
      <w:numPr>
        <w:ilvl w:val="0"/>
        <w:numId w:val="0"/>
      </w:numPr>
      <w:spacing w:before="0" w:after="0" w:line="540" w:lineRule="auto"/>
      <w:ind w:left="425" w:hanging="425"/>
    </w:pPr>
    <w:rPr>
      <w:rFonts w:ascii="Arial" w:eastAsia="黑体" w:hAnsi="Arial" w:cstheme="minorBidi"/>
      <w:bCs w:val="0"/>
      <w:kern w:val="0"/>
      <w:szCs w:val="28"/>
    </w:rPr>
  </w:style>
  <w:style w:type="paragraph" w:customStyle="1" w:styleId="xl37">
    <w:name w:val="xl37"/>
    <w:basedOn w:val="a0"/>
    <w:qFormat/>
    <w:rsid w:val="00E67B62"/>
    <w:pPr>
      <w:widowControl/>
      <w:pBdr>
        <w:top w:val="single" w:sz="8" w:space="0" w:color="auto"/>
        <w:left w:val="single" w:sz="8" w:space="0" w:color="auto"/>
      </w:pBdr>
      <w:shd w:val="clear" w:color="auto" w:fill="FFFF00"/>
      <w:spacing w:before="100" w:beforeAutospacing="1" w:after="100" w:afterAutospacing="1" w:line="240" w:lineRule="auto"/>
      <w:ind w:firstLineChars="0" w:firstLine="0"/>
      <w:jc w:val="center"/>
      <w:textAlignment w:val="top"/>
    </w:pPr>
    <w:rPr>
      <w:rFonts w:ascii="宋体" w:hAnsi="宋体" w:cs="宋体"/>
      <w:kern w:val="0"/>
    </w:rPr>
  </w:style>
  <w:style w:type="paragraph" w:customStyle="1" w:styleId="afffd">
    <w:name w:val="正文表格"/>
    <w:basedOn w:val="a0"/>
    <w:link w:val="CharChar7"/>
    <w:qFormat/>
    <w:rsid w:val="00E67B62"/>
    <w:pPr>
      <w:snapToGrid w:val="0"/>
      <w:spacing w:line="240" w:lineRule="auto"/>
      <w:ind w:firstLineChars="0" w:firstLine="0"/>
      <w:jc w:val="both"/>
    </w:pPr>
    <w:rPr>
      <w:rFonts w:asciiTheme="minorHAnsi" w:eastAsiaTheme="minorEastAsia" w:hAnsiTheme="minorHAnsi" w:cstheme="minorBidi"/>
      <w:kern w:val="0"/>
      <w:sz w:val="20"/>
      <w:szCs w:val="20"/>
    </w:rPr>
  </w:style>
  <w:style w:type="paragraph" w:customStyle="1" w:styleId="2e">
    <w:name w:val="文档结构图2"/>
    <w:basedOn w:val="a0"/>
    <w:link w:val="Char9"/>
    <w:rsid w:val="00E67B62"/>
    <w:pPr>
      <w:shd w:val="clear" w:color="auto" w:fill="000080"/>
      <w:spacing w:line="240" w:lineRule="auto"/>
      <w:ind w:firstLineChars="0" w:firstLine="0"/>
      <w:jc w:val="both"/>
    </w:pPr>
    <w:rPr>
      <w:rFonts w:asciiTheme="minorHAnsi" w:eastAsiaTheme="minorEastAsia" w:hAnsiTheme="minorHAnsi" w:cstheme="minorBidi"/>
      <w:kern w:val="0"/>
      <w:sz w:val="20"/>
      <w:shd w:val="clear" w:color="auto" w:fill="000080"/>
    </w:rPr>
  </w:style>
  <w:style w:type="paragraph" w:customStyle="1" w:styleId="xl39">
    <w:name w:val="xl39"/>
    <w:basedOn w:val="a0"/>
    <w:qFormat/>
    <w:rsid w:val="00E67B62"/>
    <w:pPr>
      <w:widowControl/>
      <w:pBdr>
        <w:left w:val="single" w:sz="8" w:space="0" w:color="auto"/>
        <w:bottom w:val="single" w:sz="8" w:space="0" w:color="auto"/>
      </w:pBdr>
      <w:shd w:val="clear" w:color="auto" w:fill="FFFF00"/>
      <w:spacing w:before="100" w:beforeAutospacing="1" w:after="100" w:afterAutospacing="1" w:line="240" w:lineRule="auto"/>
      <w:ind w:firstLineChars="0" w:firstLine="0"/>
      <w:jc w:val="center"/>
      <w:textAlignment w:val="top"/>
    </w:pPr>
    <w:rPr>
      <w:rFonts w:ascii="宋体" w:hAnsi="宋体" w:cs="宋体"/>
      <w:kern w:val="0"/>
    </w:rPr>
  </w:style>
  <w:style w:type="paragraph" w:customStyle="1" w:styleId="xl113">
    <w:name w:val="xl113"/>
    <w:basedOn w:val="a0"/>
    <w:qFormat/>
    <w:rsid w:val="00E67B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bottom"/>
    </w:pPr>
    <w:rPr>
      <w:rFonts w:ascii="仿宋_GB2312" w:eastAsia="仿宋_GB2312" w:hAnsi="宋体" w:cs="宋体"/>
      <w:kern w:val="0"/>
    </w:rPr>
  </w:style>
  <w:style w:type="paragraph" w:customStyle="1" w:styleId="mm">
    <w:name w:val="mm"/>
    <w:basedOn w:val="3"/>
    <w:next w:val="a0"/>
    <w:qFormat/>
    <w:rsid w:val="00E67B62"/>
    <w:pPr>
      <w:spacing w:before="120" w:after="240" w:line="240" w:lineRule="auto"/>
      <w:ind w:left="1248" w:hanging="680"/>
      <w:jc w:val="both"/>
    </w:pPr>
    <w:rPr>
      <w:b w:val="0"/>
      <w:bCs w:val="0"/>
      <w:sz w:val="24"/>
      <w:szCs w:val="20"/>
    </w:rPr>
  </w:style>
  <w:style w:type="paragraph" w:customStyle="1" w:styleId="1ff7">
    <w:name w:val="列出段落1"/>
    <w:basedOn w:val="a0"/>
    <w:qFormat/>
    <w:rsid w:val="00E67B62"/>
    <w:pPr>
      <w:spacing w:line="240" w:lineRule="auto"/>
      <w:ind w:firstLine="420"/>
      <w:jc w:val="both"/>
    </w:pPr>
    <w:rPr>
      <w:sz w:val="21"/>
      <w:szCs w:val="22"/>
    </w:rPr>
  </w:style>
  <w:style w:type="paragraph" w:customStyle="1" w:styleId="1ff8">
    <w:name w:val="正文文本缩进1"/>
    <w:basedOn w:val="a0"/>
    <w:qFormat/>
    <w:rsid w:val="00E67B62"/>
    <w:pPr>
      <w:widowControl/>
      <w:spacing w:before="144" w:line="307" w:lineRule="exact"/>
      <w:ind w:firstLine="580"/>
      <w:jc w:val="both"/>
    </w:pPr>
    <w:rPr>
      <w:sz w:val="28"/>
    </w:rPr>
  </w:style>
  <w:style w:type="paragraph" w:customStyle="1" w:styleId="xl146">
    <w:name w:val="xl146"/>
    <w:basedOn w:val="a0"/>
    <w:qFormat/>
    <w:rsid w:val="00E67B62"/>
    <w:pPr>
      <w:widowControl/>
      <w:pBdr>
        <w:left w:val="single" w:sz="4" w:space="0" w:color="auto"/>
        <w:bottom w:val="single" w:sz="4"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CharCharCharCharCharCharCharCharCharCharCharCharCharCharCharCharCharCharChar">
    <w:name w:val="Char Char Char Char Char Char Char Char Char Char Char Char Char Char Char Char Char Char Char"/>
    <w:basedOn w:val="a0"/>
    <w:qFormat/>
    <w:rsid w:val="00E67B62"/>
    <w:pPr>
      <w:tabs>
        <w:tab w:val="left" w:pos="360"/>
      </w:tabs>
      <w:spacing w:line="240" w:lineRule="auto"/>
      <w:ind w:firstLineChars="0" w:firstLine="0"/>
      <w:jc w:val="both"/>
    </w:pPr>
  </w:style>
  <w:style w:type="paragraph" w:customStyle="1" w:styleId="1ff9">
    <w:name w:val="正文缩进1"/>
    <w:basedOn w:val="a0"/>
    <w:qFormat/>
    <w:rsid w:val="00E67B62"/>
    <w:pPr>
      <w:widowControl/>
      <w:adjustRightInd w:val="0"/>
      <w:spacing w:before="120" w:line="240" w:lineRule="auto"/>
      <w:ind w:left="397" w:firstLineChars="0" w:firstLine="0"/>
      <w:textAlignment w:val="baseline"/>
    </w:pPr>
    <w:rPr>
      <w:rFonts w:ascii="宋体" w:hAnsi="宋体" w:cs="宋体"/>
      <w:kern w:val="0"/>
    </w:rPr>
  </w:style>
  <w:style w:type="paragraph" w:customStyle="1" w:styleId="afffffffa">
    <w:name w:val="题记"/>
    <w:basedOn w:val="a0"/>
    <w:qFormat/>
    <w:rsid w:val="00E67B62"/>
    <w:pPr>
      <w:widowControl/>
      <w:tabs>
        <w:tab w:val="left" w:pos="881"/>
        <w:tab w:val="left" w:pos="964"/>
      </w:tabs>
      <w:spacing w:beforeLines="50" w:before="156" w:line="240" w:lineRule="auto"/>
      <w:ind w:left="881" w:firstLineChars="0" w:hanging="420"/>
    </w:pPr>
    <w:rPr>
      <w:rFonts w:ascii="黑体" w:eastAsia="黑体" w:hAnsi="宋体" w:cs="宋体"/>
      <w:b/>
      <w:kern w:val="0"/>
      <w:sz w:val="30"/>
    </w:rPr>
  </w:style>
  <w:style w:type="paragraph" w:customStyle="1" w:styleId="wisdomtext">
    <w:name w:val="wisdom_text"/>
    <w:basedOn w:val="a0"/>
    <w:qFormat/>
    <w:rsid w:val="00E67B62"/>
    <w:pPr>
      <w:widowControl/>
      <w:spacing w:line="300" w:lineRule="atLeast"/>
      <w:ind w:firstLineChars="0" w:firstLine="480"/>
    </w:pPr>
    <w:rPr>
      <w:rFonts w:ascii="微软雅黑" w:eastAsia="微软雅黑" w:hAnsi="微软雅黑" w:cs="宋体"/>
      <w:color w:val="2B2B2B"/>
      <w:kern w:val="0"/>
      <w:sz w:val="18"/>
      <w:szCs w:val="18"/>
    </w:rPr>
  </w:style>
  <w:style w:type="paragraph" w:customStyle="1" w:styleId="Corpsdetexte21">
    <w:name w:val="Corps de texte 2.1"/>
    <w:basedOn w:val="2a"/>
    <w:qFormat/>
    <w:rsid w:val="00E67B62"/>
    <w:pPr>
      <w:widowControl/>
      <w:tabs>
        <w:tab w:val="left" w:pos="360"/>
      </w:tabs>
      <w:spacing w:before="240"/>
      <w:ind w:left="360" w:hanging="360"/>
      <w:jc w:val="left"/>
    </w:pPr>
    <w:rPr>
      <w:rFonts w:ascii="宋体" w:hAnsi="宋体" w:cs="宋体"/>
      <w:b/>
      <w:color w:val="auto"/>
      <w:sz w:val="28"/>
      <w:szCs w:val="24"/>
      <w:lang w:val="fr-FR" w:eastAsia="fr-FR"/>
    </w:rPr>
  </w:style>
  <w:style w:type="paragraph" w:customStyle="1" w:styleId="151">
    <w:name w:val="样式 样式 宋体 四号 + 首行缩进:  1.5 字符"/>
    <w:basedOn w:val="a0"/>
    <w:qFormat/>
    <w:rsid w:val="00E67B62"/>
    <w:pPr>
      <w:spacing w:before="120" w:after="120"/>
      <w:ind w:firstLineChars="0" w:firstLine="0"/>
      <w:jc w:val="both"/>
    </w:pPr>
    <w:rPr>
      <w:rFonts w:ascii="黑体" w:eastAsia="仿宋_GB2312" w:hAnsi="宋体"/>
      <w:szCs w:val="20"/>
    </w:rPr>
  </w:style>
  <w:style w:type="paragraph" w:customStyle="1" w:styleId="f10">
    <w:name w:val="f10"/>
    <w:basedOn w:val="a0"/>
    <w:qFormat/>
    <w:rsid w:val="00E67B62"/>
    <w:pPr>
      <w:widowControl/>
      <w:spacing w:before="100" w:beforeAutospacing="1" w:after="100" w:afterAutospacing="1" w:line="336" w:lineRule="auto"/>
      <w:ind w:firstLineChars="0" w:firstLine="0"/>
    </w:pPr>
    <w:rPr>
      <w:rFonts w:ascii="Arial Unicode MS" w:eastAsia="Arial Unicode MS" w:hAnsi="Arial Unicode MS" w:cs="Courier New"/>
      <w:kern w:val="0"/>
      <w:sz w:val="20"/>
      <w:szCs w:val="20"/>
    </w:rPr>
  </w:style>
  <w:style w:type="paragraph" w:customStyle="1" w:styleId="-12">
    <w:name w:val="彩色列表 - 强调文字颜色 12"/>
    <w:basedOn w:val="a0"/>
    <w:qFormat/>
    <w:rsid w:val="00E67B62"/>
    <w:pPr>
      <w:spacing w:line="240" w:lineRule="auto"/>
      <w:ind w:firstLine="420"/>
      <w:jc w:val="both"/>
    </w:pPr>
    <w:rPr>
      <w:sz w:val="21"/>
    </w:rPr>
  </w:style>
  <w:style w:type="paragraph" w:customStyle="1" w:styleId="xl100">
    <w:name w:val="xl100"/>
    <w:basedOn w:val="a0"/>
    <w:qFormat/>
    <w:rsid w:val="00E67B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pPr>
    <w:rPr>
      <w:rFonts w:ascii="宋体" w:hAnsi="宋体" w:cs="宋体"/>
      <w:kern w:val="0"/>
      <w:sz w:val="20"/>
      <w:szCs w:val="20"/>
    </w:rPr>
  </w:style>
  <w:style w:type="paragraph" w:customStyle="1" w:styleId="xl88">
    <w:name w:val="xl88"/>
    <w:basedOn w:val="a0"/>
    <w:qFormat/>
    <w:rsid w:val="00E67B62"/>
    <w:pPr>
      <w:widowControl/>
      <w:pBdr>
        <w:top w:val="single" w:sz="4" w:space="0" w:color="auto"/>
        <w:left w:val="single" w:sz="4" w:space="0" w:color="auto"/>
        <w:bottom w:val="single" w:sz="8" w:space="0" w:color="auto"/>
        <w:right w:val="single" w:sz="8" w:space="0" w:color="auto"/>
      </w:pBdr>
      <w:spacing w:before="100" w:beforeAutospacing="1" w:after="100" w:afterAutospacing="1" w:line="240" w:lineRule="auto"/>
      <w:ind w:firstLineChars="0" w:firstLine="0"/>
      <w:jc w:val="right"/>
    </w:pPr>
    <w:rPr>
      <w:rFonts w:ascii="宋体" w:hAnsi="宋体" w:cs="宋体"/>
      <w:b/>
      <w:bCs/>
      <w:kern w:val="0"/>
      <w:sz w:val="20"/>
      <w:szCs w:val="20"/>
    </w:rPr>
  </w:style>
  <w:style w:type="paragraph" w:customStyle="1" w:styleId="font7">
    <w:name w:val="font7"/>
    <w:basedOn w:val="a0"/>
    <w:qFormat/>
    <w:rsid w:val="00E67B62"/>
    <w:pPr>
      <w:widowControl/>
      <w:spacing w:before="100" w:beforeAutospacing="1" w:after="100" w:afterAutospacing="1" w:line="240" w:lineRule="auto"/>
      <w:ind w:firstLineChars="0" w:firstLine="0"/>
    </w:pPr>
    <w:rPr>
      <w:rFonts w:ascii="宋体" w:hAnsi="宋体" w:cs="宋体"/>
      <w:color w:val="000000"/>
      <w:kern w:val="0"/>
      <w:sz w:val="20"/>
      <w:szCs w:val="20"/>
    </w:rPr>
  </w:style>
  <w:style w:type="paragraph" w:customStyle="1" w:styleId="mumu">
    <w:name w:val="mumu子内容"/>
    <w:basedOn w:val="a0"/>
    <w:qFormat/>
    <w:rsid w:val="00E67B62"/>
    <w:pPr>
      <w:widowControl/>
      <w:spacing w:beforeLines="50" w:before="156" w:afterLines="20" w:after="62" w:line="240" w:lineRule="auto"/>
      <w:ind w:firstLineChars="0" w:firstLine="0"/>
    </w:pPr>
    <w:rPr>
      <w:rFonts w:ascii="宋体" w:hAnsi="宋体" w:cs="宋体"/>
      <w:kern w:val="0"/>
    </w:rPr>
  </w:style>
  <w:style w:type="paragraph" w:customStyle="1" w:styleId="xl86">
    <w:name w:val="xl86"/>
    <w:basedOn w:val="a0"/>
    <w:qFormat/>
    <w:rsid w:val="00E67B62"/>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CharChar1CharCharCharCharCharCharCharCharChar1CharCharCharCharCharCharCharCharCharCharCharCharCharCharCharCharCharChar1CharCharCharCharCharCharCharCharCharCharCharCharCharChar1">
    <w:name w:val="Char Char1 Char Char Char Char Char Char Char Char Char1 Char Char Char Char Char Char Char Char Char Char Char Char Char Char Char Char Char Char1 Char Char Char Char Char Char Char Char Char Char Char Char Char Char1"/>
    <w:basedOn w:val="a0"/>
    <w:qFormat/>
    <w:rsid w:val="00E67B62"/>
    <w:pPr>
      <w:tabs>
        <w:tab w:val="left" w:pos="360"/>
      </w:tabs>
      <w:spacing w:line="240" w:lineRule="auto"/>
      <w:ind w:firstLineChars="150" w:firstLine="420"/>
      <w:jc w:val="both"/>
    </w:pPr>
    <w:rPr>
      <w:rFonts w:ascii="Arial" w:hAnsi="Arial" w:cs="Arial"/>
      <w:sz w:val="20"/>
      <w:szCs w:val="20"/>
    </w:rPr>
  </w:style>
  <w:style w:type="paragraph" w:customStyle="1" w:styleId="p0">
    <w:name w:val="p0"/>
    <w:basedOn w:val="a0"/>
    <w:qFormat/>
    <w:rsid w:val="00E67B62"/>
    <w:pPr>
      <w:widowControl/>
      <w:spacing w:line="240" w:lineRule="auto"/>
      <w:ind w:firstLineChars="0" w:firstLine="0"/>
    </w:pPr>
    <w:rPr>
      <w:kern w:val="0"/>
      <w:sz w:val="21"/>
      <w:szCs w:val="21"/>
    </w:rPr>
  </w:style>
  <w:style w:type="paragraph" w:customStyle="1" w:styleId="xl25">
    <w:name w:val="xl25"/>
    <w:basedOn w:val="a0"/>
    <w:qFormat/>
    <w:rsid w:val="00E67B62"/>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rPr>
  </w:style>
  <w:style w:type="paragraph" w:customStyle="1" w:styleId="83">
    <w:name w:val="样式8"/>
    <w:basedOn w:val="3"/>
    <w:qFormat/>
    <w:rsid w:val="00E67B62"/>
    <w:pPr>
      <w:keepNext w:val="0"/>
      <w:keepLines w:val="0"/>
      <w:widowControl/>
      <w:overflowPunct w:val="0"/>
      <w:autoSpaceDE w:val="0"/>
      <w:autoSpaceDN w:val="0"/>
      <w:spacing w:before="120" w:afterLines="150" w:after="468" w:line="288" w:lineRule="auto"/>
      <w:ind w:left="1248" w:hanging="680"/>
    </w:pPr>
    <w:rPr>
      <w:rFonts w:ascii="宋体" w:eastAsia="仿宋_GB2312" w:hAnsi="宋体" w:cs="宋体"/>
      <w:b w:val="0"/>
      <w:kern w:val="0"/>
      <w:sz w:val="24"/>
    </w:rPr>
  </w:style>
  <w:style w:type="paragraph" w:customStyle="1" w:styleId="xl29">
    <w:name w:val="xl29"/>
    <w:basedOn w:val="a0"/>
    <w:qFormat/>
    <w:rsid w:val="00E67B62"/>
    <w:pPr>
      <w:widowControl/>
      <w:pBdr>
        <w:bottom w:val="single" w:sz="8" w:space="0" w:color="auto"/>
        <w:right w:val="single" w:sz="4" w:space="0" w:color="auto"/>
      </w:pBdr>
      <w:spacing w:before="100" w:beforeAutospacing="1" w:after="100" w:afterAutospacing="1" w:line="240" w:lineRule="auto"/>
      <w:ind w:firstLineChars="0" w:firstLine="0"/>
    </w:pPr>
    <w:rPr>
      <w:rFonts w:ascii="宋体" w:hAnsi="宋体" w:cs="宋体"/>
      <w:kern w:val="0"/>
    </w:rPr>
  </w:style>
  <w:style w:type="paragraph" w:customStyle="1" w:styleId="CharCharCharCharChar0">
    <w:name w:val="Char Char Char Char Char"/>
    <w:basedOn w:val="a0"/>
    <w:qFormat/>
    <w:rsid w:val="00E67B62"/>
    <w:pPr>
      <w:tabs>
        <w:tab w:val="left" w:pos="360"/>
      </w:tabs>
      <w:spacing w:line="240" w:lineRule="auto"/>
      <w:ind w:firstLineChars="150" w:firstLine="420"/>
      <w:jc w:val="both"/>
    </w:pPr>
    <w:rPr>
      <w:rFonts w:ascii="Arial" w:hAnsi="Arial" w:cs="Arial"/>
      <w:sz w:val="20"/>
      <w:szCs w:val="20"/>
    </w:rPr>
  </w:style>
  <w:style w:type="paragraph" w:customStyle="1" w:styleId="hidden">
    <w:name w:val="hidden"/>
    <w:basedOn w:val="a0"/>
    <w:qFormat/>
    <w:rsid w:val="00E67B62"/>
    <w:pPr>
      <w:widowControl/>
      <w:spacing w:before="100" w:beforeAutospacing="1" w:after="100" w:afterAutospacing="1" w:line="240" w:lineRule="auto"/>
      <w:ind w:firstLineChars="0" w:firstLine="0"/>
    </w:pPr>
    <w:rPr>
      <w:rFonts w:ascii="宋体" w:hAnsi="宋体" w:cs="宋体"/>
      <w:kern w:val="0"/>
    </w:rPr>
  </w:style>
  <w:style w:type="paragraph" w:styleId="2ff9">
    <w:name w:val="index 2"/>
    <w:basedOn w:val="a0"/>
    <w:next w:val="a0"/>
    <w:qFormat/>
    <w:rsid w:val="00E67B62"/>
    <w:pPr>
      <w:widowControl/>
      <w:spacing w:before="120" w:after="120" w:line="240" w:lineRule="auto"/>
      <w:ind w:left="420" w:right="-348" w:firstLineChars="0" w:firstLine="0"/>
    </w:pPr>
    <w:rPr>
      <w:rFonts w:ascii="宋体" w:eastAsia="楷体_GB2312" w:hAnsi="宋体" w:cs="宋体"/>
      <w:kern w:val="0"/>
    </w:rPr>
  </w:style>
  <w:style w:type="paragraph" w:styleId="HTML">
    <w:name w:val="HTML Preformatted"/>
    <w:basedOn w:val="a0"/>
    <w:link w:val="HTML1"/>
    <w:qFormat/>
    <w:rsid w:val="00E67B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eastAsiaTheme="minorEastAsia" w:hAnsi="宋体" w:cs="宋体"/>
      <w:kern w:val="0"/>
    </w:rPr>
  </w:style>
  <w:style w:type="character" w:customStyle="1" w:styleId="HTML20">
    <w:name w:val="HTML 预设格式 字符2"/>
    <w:basedOn w:val="a1"/>
    <w:uiPriority w:val="99"/>
    <w:semiHidden/>
    <w:qFormat/>
    <w:rsid w:val="00E67B62"/>
    <w:rPr>
      <w:rFonts w:ascii="Courier New" w:eastAsia="宋体" w:hAnsi="Courier New" w:cs="Courier New"/>
      <w:kern w:val="2"/>
    </w:rPr>
  </w:style>
  <w:style w:type="paragraph" w:customStyle="1" w:styleId="2ff0">
    <w:name w:val="样式 正文首行缩进 + 首行缩进:  2 字符"/>
    <w:basedOn w:val="affff3"/>
    <w:qFormat/>
    <w:rsid w:val="00E67B62"/>
    <w:pPr>
      <w:widowControl/>
      <w:spacing w:before="100" w:beforeAutospacing="1" w:after="100" w:afterAutospacing="1" w:line="360" w:lineRule="auto"/>
      <w:ind w:firstLineChars="200" w:firstLine="480"/>
      <w:jc w:val="left"/>
    </w:pPr>
    <w:rPr>
      <w:rFonts w:ascii="宋体" w:hAnsi="宋体" w:cs="宋体"/>
      <w:kern w:val="0"/>
      <w:sz w:val="24"/>
    </w:rPr>
  </w:style>
  <w:style w:type="paragraph" w:styleId="2a">
    <w:name w:val="Body Text 2"/>
    <w:basedOn w:val="a0"/>
    <w:link w:val="210"/>
    <w:qFormat/>
    <w:rsid w:val="00E67B62"/>
    <w:pPr>
      <w:spacing w:line="240" w:lineRule="auto"/>
      <w:ind w:firstLineChars="0" w:firstLine="0"/>
      <w:jc w:val="center"/>
    </w:pPr>
    <w:rPr>
      <w:rFonts w:asciiTheme="minorHAnsi" w:eastAsiaTheme="minorEastAsia" w:hAnsiTheme="minorHAnsi" w:cstheme="minorBidi"/>
      <w:color w:val="FF00FF"/>
      <w:kern w:val="0"/>
      <w:sz w:val="20"/>
      <w:szCs w:val="20"/>
    </w:rPr>
  </w:style>
  <w:style w:type="character" w:customStyle="1" w:styleId="223">
    <w:name w:val="正文文本 2 字符2"/>
    <w:basedOn w:val="a1"/>
    <w:uiPriority w:val="99"/>
    <w:semiHidden/>
    <w:qFormat/>
    <w:rsid w:val="00E67B62"/>
    <w:rPr>
      <w:rFonts w:ascii="Calibri" w:eastAsia="宋体" w:hAnsi="Calibri" w:cs="Times New Roman"/>
      <w:kern w:val="2"/>
      <w:sz w:val="24"/>
      <w:szCs w:val="24"/>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0"/>
    <w:qFormat/>
    <w:rsid w:val="00E67B62"/>
    <w:pPr>
      <w:tabs>
        <w:tab w:val="left" w:pos="360"/>
      </w:tabs>
      <w:spacing w:line="240" w:lineRule="auto"/>
      <w:ind w:firstLineChars="0" w:firstLine="0"/>
      <w:jc w:val="both"/>
    </w:pPr>
  </w:style>
  <w:style w:type="paragraph" w:customStyle="1" w:styleId="xl135">
    <w:name w:val="xl135"/>
    <w:basedOn w:val="a0"/>
    <w:qFormat/>
    <w:rsid w:val="00E67B62"/>
    <w:pPr>
      <w:widowControl/>
      <w:pBdr>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styleId="afffffffb">
    <w:name w:val="table of figures"/>
    <w:basedOn w:val="a0"/>
    <w:next w:val="a0"/>
    <w:qFormat/>
    <w:rsid w:val="00E67B62"/>
    <w:pPr>
      <w:spacing w:line="240" w:lineRule="auto"/>
      <w:ind w:leftChars="200" w:left="840" w:hangingChars="200" w:hanging="420"/>
      <w:jc w:val="both"/>
    </w:pPr>
    <w:rPr>
      <w:sz w:val="21"/>
      <w:szCs w:val="20"/>
    </w:rPr>
  </w:style>
  <w:style w:type="paragraph" w:styleId="93">
    <w:name w:val="index 9"/>
    <w:basedOn w:val="a0"/>
    <w:next w:val="a0"/>
    <w:qFormat/>
    <w:rsid w:val="00E67B62"/>
    <w:pPr>
      <w:widowControl/>
      <w:spacing w:before="120" w:after="120" w:line="240" w:lineRule="auto"/>
      <w:ind w:left="3360" w:right="-348" w:firstLineChars="0" w:firstLine="0"/>
    </w:pPr>
    <w:rPr>
      <w:rFonts w:ascii="宋体" w:eastAsia="楷体_GB2312" w:hAnsi="宋体" w:cs="宋体"/>
      <w:kern w:val="0"/>
    </w:rPr>
  </w:style>
  <w:style w:type="paragraph" w:styleId="74">
    <w:name w:val="index 7"/>
    <w:basedOn w:val="a0"/>
    <w:next w:val="a0"/>
    <w:qFormat/>
    <w:rsid w:val="00E67B62"/>
    <w:pPr>
      <w:widowControl/>
      <w:spacing w:before="120" w:after="120" w:line="240" w:lineRule="auto"/>
      <w:ind w:left="2520" w:right="-348" w:firstLineChars="0" w:firstLine="0"/>
    </w:pPr>
    <w:rPr>
      <w:rFonts w:ascii="宋体" w:eastAsia="楷体_GB2312" w:hAnsi="宋体" w:cs="宋体"/>
      <w:kern w:val="0"/>
    </w:rPr>
  </w:style>
  <w:style w:type="paragraph" w:customStyle="1" w:styleId="c1">
    <w:name w:val="c标题1"/>
    <w:basedOn w:val="1"/>
    <w:qFormat/>
    <w:rsid w:val="00E67B62"/>
    <w:pPr>
      <w:pageBreakBefore w:val="0"/>
      <w:widowControl/>
      <w:tabs>
        <w:tab w:val="left" w:pos="720"/>
      </w:tabs>
      <w:spacing w:before="120" w:after="120" w:line="240" w:lineRule="auto"/>
      <w:ind w:left="567" w:hanging="567"/>
      <w:jc w:val="center"/>
    </w:pPr>
    <w:rPr>
      <w:rFonts w:ascii="宋体" w:eastAsia="黑体" w:hAnsi="宋体" w:cs="宋体"/>
      <w:bCs w:val="0"/>
      <w:sz w:val="24"/>
    </w:rPr>
  </w:style>
  <w:style w:type="paragraph" w:styleId="afffa">
    <w:name w:val="footnote text"/>
    <w:basedOn w:val="a0"/>
    <w:link w:val="1f3"/>
    <w:qFormat/>
    <w:rsid w:val="00E67B62"/>
    <w:pPr>
      <w:widowControl/>
      <w:snapToGrid w:val="0"/>
      <w:spacing w:line="240" w:lineRule="auto"/>
      <w:ind w:firstLineChars="0" w:firstLine="0"/>
    </w:pPr>
    <w:rPr>
      <w:rFonts w:ascii="宋体" w:eastAsiaTheme="minorEastAsia" w:hAnsi="宋体" w:cs="宋体"/>
      <w:kern w:val="0"/>
      <w:sz w:val="18"/>
      <w:szCs w:val="18"/>
    </w:rPr>
  </w:style>
  <w:style w:type="character" w:customStyle="1" w:styleId="2ffa">
    <w:name w:val="脚注文本 字符2"/>
    <w:basedOn w:val="a1"/>
    <w:uiPriority w:val="99"/>
    <w:semiHidden/>
    <w:qFormat/>
    <w:rsid w:val="00E67B62"/>
    <w:rPr>
      <w:rFonts w:ascii="Calibri" w:eastAsia="宋体" w:hAnsi="Calibri" w:cs="Times New Roman"/>
      <w:kern w:val="2"/>
      <w:sz w:val="18"/>
      <w:szCs w:val="18"/>
    </w:rPr>
  </w:style>
  <w:style w:type="paragraph" w:styleId="afffffffc">
    <w:name w:val="List"/>
    <w:basedOn w:val="a0"/>
    <w:qFormat/>
    <w:rsid w:val="00E67B62"/>
    <w:pPr>
      <w:widowControl/>
      <w:spacing w:line="240" w:lineRule="auto"/>
      <w:ind w:firstLineChars="0" w:firstLine="0"/>
    </w:pPr>
    <w:rPr>
      <w:rFonts w:ascii="宋体" w:hAnsi="宋体" w:cs="宋体"/>
      <w:snapToGrid w:val="0"/>
      <w:kern w:val="0"/>
    </w:rPr>
  </w:style>
  <w:style w:type="paragraph" w:customStyle="1" w:styleId="afffffffd">
    <w:name w:val="样式 标题"/>
    <w:basedOn w:val="af5"/>
    <w:qFormat/>
    <w:rsid w:val="00E67B62"/>
    <w:pPr>
      <w:widowControl/>
      <w:spacing w:before="120" w:after="240" w:line="240" w:lineRule="auto"/>
      <w:ind w:firstLineChars="0" w:firstLine="0"/>
      <w:outlineLvl w:val="9"/>
    </w:pPr>
    <w:rPr>
      <w:rFonts w:ascii="Arial" w:eastAsia="宋体" w:hAnsi="Arial" w:cs="宋体"/>
      <w:spacing w:val="40"/>
      <w:kern w:val="0"/>
      <w:sz w:val="36"/>
      <w:szCs w:val="36"/>
    </w:rPr>
  </w:style>
  <w:style w:type="paragraph" w:styleId="affff6">
    <w:name w:val="Subtitle"/>
    <w:basedOn w:val="a0"/>
    <w:next w:val="a0"/>
    <w:link w:val="2fd"/>
    <w:qFormat/>
    <w:rsid w:val="00E67B62"/>
    <w:pPr>
      <w:spacing w:before="240" w:after="60" w:line="312" w:lineRule="auto"/>
      <w:ind w:firstLineChars="0" w:firstLine="0"/>
      <w:jc w:val="center"/>
      <w:outlineLvl w:val="1"/>
    </w:pPr>
    <w:rPr>
      <w:rFonts w:ascii="Cambria" w:eastAsiaTheme="minorEastAsia" w:hAnsi="Cambria"/>
      <w:b/>
      <w:bCs/>
      <w:kern w:val="28"/>
      <w:sz w:val="32"/>
      <w:szCs w:val="32"/>
    </w:rPr>
  </w:style>
  <w:style w:type="character" w:customStyle="1" w:styleId="3e">
    <w:name w:val="副标题 字符3"/>
    <w:basedOn w:val="a1"/>
    <w:uiPriority w:val="11"/>
    <w:qFormat/>
    <w:rsid w:val="00E67B62"/>
    <w:rPr>
      <w:b/>
      <w:bCs/>
      <w:kern w:val="28"/>
      <w:sz w:val="32"/>
      <w:szCs w:val="32"/>
    </w:rPr>
  </w:style>
  <w:style w:type="paragraph" w:styleId="1ffa">
    <w:name w:val="index 1"/>
    <w:basedOn w:val="a0"/>
    <w:next w:val="a0"/>
    <w:qFormat/>
    <w:rsid w:val="00E67B62"/>
    <w:pPr>
      <w:ind w:firstLineChars="0" w:firstLine="0"/>
      <w:jc w:val="both"/>
    </w:pPr>
    <w:rPr>
      <w:szCs w:val="20"/>
    </w:rPr>
  </w:style>
  <w:style w:type="paragraph" w:customStyle="1" w:styleId="xl45">
    <w:name w:val="xl45"/>
    <w:basedOn w:val="a0"/>
    <w:qFormat/>
    <w:rsid w:val="00E67B62"/>
    <w:pPr>
      <w:widowControl/>
      <w:pBdr>
        <w:top w:val="single" w:sz="8" w:space="0" w:color="auto"/>
        <w:left w:val="single" w:sz="8" w:space="0" w:color="auto"/>
      </w:pBdr>
      <w:shd w:val="clear" w:color="auto" w:fill="FF0000"/>
      <w:spacing w:before="100" w:beforeAutospacing="1" w:after="100" w:afterAutospacing="1" w:line="240" w:lineRule="auto"/>
      <w:ind w:firstLineChars="0" w:firstLine="0"/>
      <w:jc w:val="center"/>
      <w:textAlignment w:val="center"/>
    </w:pPr>
    <w:rPr>
      <w:rFonts w:ascii="宋体" w:hAnsi="宋体" w:cs="宋体"/>
      <w:kern w:val="0"/>
    </w:rPr>
  </w:style>
  <w:style w:type="paragraph" w:styleId="afffffffe">
    <w:name w:val="index heading"/>
    <w:basedOn w:val="a0"/>
    <w:next w:val="1ffa"/>
    <w:qFormat/>
    <w:rsid w:val="00E67B62"/>
    <w:pPr>
      <w:widowControl/>
      <w:spacing w:before="120" w:after="120" w:line="240" w:lineRule="auto"/>
      <w:ind w:right="-348" w:firstLineChars="0" w:firstLine="480"/>
    </w:pPr>
    <w:rPr>
      <w:rFonts w:ascii="宋体" w:eastAsia="楷体_GB2312" w:hAnsi="宋体" w:cs="宋体"/>
      <w:kern w:val="0"/>
    </w:rPr>
  </w:style>
  <w:style w:type="paragraph" w:customStyle="1" w:styleId="CharCharCharCharCharCharCharCharCharCharCharCharCharCharCharChar">
    <w:name w:val="Char Char Char Char Char Char Char Char Char Char Char Char Char Char Char Char"/>
    <w:basedOn w:val="a0"/>
    <w:qFormat/>
    <w:rsid w:val="00E67B62"/>
    <w:pPr>
      <w:tabs>
        <w:tab w:val="left" w:pos="360"/>
      </w:tabs>
      <w:spacing w:line="240" w:lineRule="auto"/>
      <w:ind w:firstLineChars="0" w:firstLine="0"/>
      <w:jc w:val="both"/>
    </w:pPr>
  </w:style>
  <w:style w:type="paragraph" w:customStyle="1" w:styleId="xl35">
    <w:name w:val="xl35"/>
    <w:basedOn w:val="a0"/>
    <w:qFormat/>
    <w:rsid w:val="00E67B62"/>
    <w:pPr>
      <w:widowControl/>
      <w:pBdr>
        <w:left w:val="single" w:sz="8" w:space="0" w:color="auto"/>
        <w:bottom w:val="single" w:sz="4" w:space="0" w:color="auto"/>
      </w:pBdr>
      <w:spacing w:before="100" w:beforeAutospacing="1" w:after="100" w:afterAutospacing="1" w:line="240" w:lineRule="auto"/>
      <w:ind w:firstLineChars="0" w:firstLine="0"/>
      <w:jc w:val="center"/>
    </w:pPr>
    <w:rPr>
      <w:rFonts w:ascii="宋体" w:hAnsi="宋体" w:cs="宋体"/>
      <w:kern w:val="0"/>
    </w:rPr>
  </w:style>
  <w:style w:type="paragraph" w:customStyle="1" w:styleId="font10">
    <w:name w:val="font10"/>
    <w:basedOn w:val="a0"/>
    <w:qFormat/>
    <w:rsid w:val="00E67B62"/>
    <w:pPr>
      <w:widowControl/>
      <w:spacing w:before="100" w:beforeAutospacing="1" w:after="100" w:afterAutospacing="1" w:line="240" w:lineRule="auto"/>
      <w:ind w:firstLineChars="0" w:firstLine="0"/>
    </w:pPr>
    <w:rPr>
      <w:rFonts w:ascii="等线" w:eastAsia="等线" w:hAnsi="等线" w:cs="宋体"/>
      <w:kern w:val="0"/>
      <w:sz w:val="18"/>
      <w:szCs w:val="18"/>
    </w:rPr>
  </w:style>
  <w:style w:type="paragraph" w:customStyle="1" w:styleId="xl137">
    <w:name w:val="xl137"/>
    <w:basedOn w:val="a0"/>
    <w:qFormat/>
    <w:rsid w:val="00E67B62"/>
    <w:pPr>
      <w:widowControl/>
      <w:pBdr>
        <w:top w:val="single" w:sz="8" w:space="0" w:color="auto"/>
        <w:left w:val="single" w:sz="4" w:space="0" w:color="auto"/>
        <w:bottom w:val="single" w:sz="4" w:space="0" w:color="auto"/>
        <w:right w:val="single" w:sz="8" w:space="0" w:color="auto"/>
      </w:pBdr>
      <w:spacing w:before="100" w:beforeAutospacing="1" w:after="100" w:afterAutospacing="1" w:line="240" w:lineRule="auto"/>
      <w:ind w:firstLineChars="0" w:firstLine="0"/>
      <w:jc w:val="center"/>
    </w:pPr>
    <w:rPr>
      <w:rFonts w:ascii="宋体" w:hAnsi="宋体" w:cs="宋体"/>
      <w:b/>
      <w:bCs/>
      <w:kern w:val="0"/>
      <w:sz w:val="20"/>
      <w:szCs w:val="20"/>
    </w:rPr>
  </w:style>
  <w:style w:type="paragraph" w:customStyle="1" w:styleId="xl125">
    <w:name w:val="xl125"/>
    <w:basedOn w:val="a0"/>
    <w:qFormat/>
    <w:rsid w:val="00E67B62"/>
    <w:pPr>
      <w:widowControl/>
      <w:pBdr>
        <w:left w:val="single" w:sz="4" w:space="0" w:color="auto"/>
        <w:right w:val="single" w:sz="8"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styleId="2f2">
    <w:name w:val="Body Text Indent 2"/>
    <w:basedOn w:val="a0"/>
    <w:link w:val="213"/>
    <w:qFormat/>
    <w:rsid w:val="00E67B62"/>
    <w:pPr>
      <w:spacing w:line="240" w:lineRule="auto"/>
      <w:ind w:left="1260" w:firstLineChars="0" w:firstLine="0"/>
      <w:jc w:val="both"/>
    </w:pPr>
    <w:rPr>
      <w:rFonts w:asciiTheme="minorHAnsi" w:eastAsiaTheme="minorEastAsia" w:hAnsiTheme="minorHAnsi" w:cstheme="minorBidi"/>
      <w:kern w:val="0"/>
      <w:sz w:val="20"/>
      <w:szCs w:val="20"/>
    </w:rPr>
  </w:style>
  <w:style w:type="character" w:customStyle="1" w:styleId="224">
    <w:name w:val="正文文本缩进 2 字符2"/>
    <w:basedOn w:val="a1"/>
    <w:uiPriority w:val="99"/>
    <w:semiHidden/>
    <w:qFormat/>
    <w:rsid w:val="00E67B62"/>
    <w:rPr>
      <w:rFonts w:ascii="Calibri" w:eastAsia="宋体" w:hAnsi="Calibri" w:cs="Times New Roman"/>
      <w:kern w:val="2"/>
      <w:sz w:val="24"/>
      <w:szCs w:val="24"/>
    </w:rPr>
  </w:style>
  <w:style w:type="character" w:customStyle="1" w:styleId="2ffb">
    <w:name w:val="日期 字符2"/>
    <w:basedOn w:val="a1"/>
    <w:uiPriority w:val="99"/>
    <w:semiHidden/>
    <w:rsid w:val="00E67B62"/>
    <w:rPr>
      <w:rFonts w:ascii="Calibri" w:eastAsia="宋体" w:hAnsi="Calibri" w:cs="Times New Roman"/>
      <w:sz w:val="24"/>
      <w:szCs w:val="24"/>
    </w:rPr>
  </w:style>
  <w:style w:type="paragraph" w:styleId="3f">
    <w:name w:val="index 3"/>
    <w:basedOn w:val="a0"/>
    <w:next w:val="a0"/>
    <w:qFormat/>
    <w:rsid w:val="00E67B62"/>
    <w:pPr>
      <w:widowControl/>
      <w:spacing w:before="120" w:after="120" w:line="240" w:lineRule="auto"/>
      <w:ind w:left="840" w:right="-348" w:firstLineChars="0" w:firstLine="0"/>
    </w:pPr>
    <w:rPr>
      <w:rFonts w:ascii="宋体" w:eastAsia="楷体_GB2312" w:hAnsi="宋体" w:cs="宋体"/>
      <w:kern w:val="0"/>
    </w:rPr>
  </w:style>
  <w:style w:type="paragraph" w:styleId="45">
    <w:name w:val="index 4"/>
    <w:basedOn w:val="a0"/>
    <w:next w:val="a0"/>
    <w:qFormat/>
    <w:rsid w:val="00E67B62"/>
    <w:pPr>
      <w:widowControl/>
      <w:spacing w:before="120" w:after="120" w:line="240" w:lineRule="auto"/>
      <w:ind w:left="1260" w:right="-348" w:firstLineChars="0" w:firstLine="0"/>
    </w:pPr>
    <w:rPr>
      <w:rFonts w:ascii="宋体" w:eastAsia="楷体_GB2312" w:hAnsi="宋体" w:cs="宋体"/>
      <w:kern w:val="0"/>
    </w:rPr>
  </w:style>
  <w:style w:type="paragraph" w:styleId="2ffc">
    <w:name w:val="List Bullet 2"/>
    <w:basedOn w:val="a0"/>
    <w:qFormat/>
    <w:rsid w:val="00E67B62"/>
    <w:pPr>
      <w:widowControl/>
      <w:tabs>
        <w:tab w:val="left" w:pos="780"/>
        <w:tab w:val="left" w:pos="851"/>
      </w:tabs>
      <w:spacing w:before="40" w:line="280" w:lineRule="exact"/>
      <w:ind w:left="780" w:right="397" w:firstLineChars="0" w:hanging="360"/>
    </w:pPr>
    <w:rPr>
      <w:rFonts w:ascii="Arial" w:hAnsi="Arial" w:cs="宋体"/>
      <w:kern w:val="0"/>
      <w:sz w:val="22"/>
      <w:lang w:eastAsia="fr-FR"/>
    </w:rPr>
  </w:style>
  <w:style w:type="paragraph" w:customStyle="1" w:styleId="xl115">
    <w:name w:val="xl115"/>
    <w:basedOn w:val="a0"/>
    <w:qFormat/>
    <w:rsid w:val="00E67B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仿宋_GB2312" w:eastAsia="仿宋_GB2312" w:hAnsi="宋体" w:cs="宋体"/>
      <w:kern w:val="0"/>
    </w:rPr>
  </w:style>
  <w:style w:type="paragraph" w:styleId="affffffff">
    <w:name w:val="Block Text"/>
    <w:basedOn w:val="a0"/>
    <w:qFormat/>
    <w:rsid w:val="00E67B62"/>
    <w:pPr>
      <w:spacing w:line="400" w:lineRule="atLeast"/>
      <w:ind w:left="-76" w:rightChars="-33" w:right="-69" w:firstLineChars="0" w:firstLine="0"/>
    </w:pPr>
    <w:rPr>
      <w:rFonts w:ascii="宋体" w:hAnsi="宋体"/>
      <w:color w:val="FF0000"/>
      <w:szCs w:val="20"/>
    </w:rPr>
  </w:style>
  <w:style w:type="paragraph" w:customStyle="1" w:styleId="xl76">
    <w:name w:val="xl76"/>
    <w:basedOn w:val="a0"/>
    <w:qFormat/>
    <w:rsid w:val="00E67B62"/>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xl141">
    <w:name w:val="xl141"/>
    <w:basedOn w:val="a0"/>
    <w:qFormat/>
    <w:rsid w:val="00E67B62"/>
    <w:pPr>
      <w:widowControl/>
      <w:pBdr>
        <w:top w:val="single" w:sz="8" w:space="0" w:color="auto"/>
        <w:left w:val="single" w:sz="4" w:space="0" w:color="auto"/>
        <w:bottom w:val="single" w:sz="4" w:space="0" w:color="auto"/>
        <w:right w:val="single" w:sz="8" w:space="0" w:color="auto"/>
      </w:pBdr>
      <w:spacing w:before="100" w:beforeAutospacing="1" w:after="100" w:afterAutospacing="1" w:line="240" w:lineRule="auto"/>
      <w:ind w:firstLineChars="0" w:firstLine="0"/>
      <w:jc w:val="center"/>
    </w:pPr>
    <w:rPr>
      <w:rFonts w:ascii="宋体" w:hAnsi="宋体" w:cs="宋体"/>
      <w:b/>
      <w:bCs/>
      <w:kern w:val="0"/>
      <w:sz w:val="20"/>
      <w:szCs w:val="20"/>
    </w:rPr>
  </w:style>
  <w:style w:type="character" w:customStyle="1" w:styleId="2ffd">
    <w:name w:val="正文文本缩进 字符2"/>
    <w:basedOn w:val="a1"/>
    <w:uiPriority w:val="99"/>
    <w:semiHidden/>
    <w:qFormat/>
    <w:rsid w:val="00E67B62"/>
    <w:rPr>
      <w:rFonts w:ascii="Calibri" w:eastAsia="宋体" w:hAnsi="Calibri" w:cs="Times New Roman"/>
      <w:sz w:val="24"/>
      <w:szCs w:val="24"/>
    </w:rPr>
  </w:style>
  <w:style w:type="paragraph" w:styleId="3f0">
    <w:name w:val="List Bullet 3"/>
    <w:basedOn w:val="a0"/>
    <w:qFormat/>
    <w:rsid w:val="00E67B62"/>
    <w:pPr>
      <w:widowControl/>
      <w:tabs>
        <w:tab w:val="left" w:pos="1200"/>
      </w:tabs>
      <w:spacing w:line="240" w:lineRule="auto"/>
      <w:ind w:left="1200" w:firstLineChars="0" w:hanging="360"/>
    </w:pPr>
    <w:rPr>
      <w:rFonts w:ascii="宋体" w:hAnsi="宋体" w:cs="宋体"/>
      <w:kern w:val="0"/>
    </w:rPr>
  </w:style>
  <w:style w:type="paragraph" w:styleId="38">
    <w:name w:val="Body Text 3"/>
    <w:basedOn w:val="a0"/>
    <w:link w:val="312"/>
    <w:rsid w:val="00E67B62"/>
    <w:pPr>
      <w:spacing w:line="240" w:lineRule="auto"/>
      <w:ind w:firstLineChars="0" w:firstLine="0"/>
      <w:jc w:val="both"/>
    </w:pPr>
    <w:rPr>
      <w:rFonts w:ascii="宋体" w:eastAsiaTheme="minorEastAsia" w:hAnsi="宋体" w:cstheme="minorBidi"/>
      <w:color w:val="FF0000"/>
      <w:kern w:val="0"/>
      <w:sz w:val="20"/>
      <w:szCs w:val="28"/>
    </w:rPr>
  </w:style>
  <w:style w:type="character" w:customStyle="1" w:styleId="321">
    <w:name w:val="正文文本 3 字符2"/>
    <w:basedOn w:val="a1"/>
    <w:uiPriority w:val="99"/>
    <w:semiHidden/>
    <w:qFormat/>
    <w:rsid w:val="00E67B62"/>
    <w:rPr>
      <w:rFonts w:ascii="Calibri" w:eastAsia="宋体" w:hAnsi="Calibri" w:cs="Times New Roman"/>
      <w:kern w:val="2"/>
      <w:sz w:val="16"/>
      <w:szCs w:val="16"/>
    </w:rPr>
  </w:style>
  <w:style w:type="paragraph" w:styleId="64">
    <w:name w:val="index 6"/>
    <w:basedOn w:val="a0"/>
    <w:next w:val="a0"/>
    <w:qFormat/>
    <w:rsid w:val="00E67B62"/>
    <w:pPr>
      <w:widowControl/>
      <w:spacing w:before="120" w:after="120" w:line="240" w:lineRule="auto"/>
      <w:ind w:left="2100" w:right="-348" w:firstLineChars="0" w:firstLine="0"/>
    </w:pPr>
    <w:rPr>
      <w:rFonts w:ascii="宋体" w:eastAsia="楷体_GB2312" w:hAnsi="宋体" w:cs="宋体"/>
      <w:kern w:val="0"/>
    </w:rPr>
  </w:style>
  <w:style w:type="paragraph" w:styleId="affffffff0">
    <w:name w:val="toa heading"/>
    <w:basedOn w:val="a0"/>
    <w:next w:val="a0"/>
    <w:qFormat/>
    <w:rsid w:val="00E67B62"/>
    <w:pPr>
      <w:widowControl/>
      <w:adjustRightInd w:val="0"/>
      <w:spacing w:before="120" w:line="240" w:lineRule="auto"/>
      <w:ind w:firstLineChars="0" w:firstLine="510"/>
      <w:textAlignment w:val="baseline"/>
    </w:pPr>
    <w:rPr>
      <w:rFonts w:ascii="Arial" w:hAnsi="Arial" w:cs="宋体"/>
      <w:kern w:val="0"/>
    </w:rPr>
  </w:style>
  <w:style w:type="paragraph" w:customStyle="1" w:styleId="FooterFirst">
    <w:name w:val="Footer First"/>
    <w:basedOn w:val="af0"/>
    <w:qFormat/>
    <w:rsid w:val="00E67B62"/>
    <w:pPr>
      <w:ind w:firstLineChars="0" w:firstLine="0"/>
    </w:pPr>
    <w:rPr>
      <w:kern w:val="0"/>
      <w:szCs w:val="20"/>
    </w:rPr>
  </w:style>
  <w:style w:type="paragraph" w:styleId="affffffff1">
    <w:name w:val="List Bullet"/>
    <w:basedOn w:val="a0"/>
    <w:qFormat/>
    <w:rsid w:val="00E67B62"/>
    <w:pPr>
      <w:tabs>
        <w:tab w:val="left" w:pos="1320"/>
      </w:tabs>
      <w:spacing w:line="240" w:lineRule="auto"/>
      <w:ind w:left="1320" w:firstLineChars="0" w:hanging="480"/>
      <w:jc w:val="both"/>
    </w:pPr>
    <w:rPr>
      <w:sz w:val="21"/>
      <w:szCs w:val="20"/>
    </w:rPr>
  </w:style>
  <w:style w:type="paragraph" w:styleId="57">
    <w:name w:val="index 5"/>
    <w:basedOn w:val="a0"/>
    <w:next w:val="a0"/>
    <w:rsid w:val="00E67B62"/>
    <w:pPr>
      <w:widowControl/>
      <w:spacing w:before="120" w:after="120" w:line="240" w:lineRule="auto"/>
      <w:ind w:left="1680" w:right="-348" w:firstLineChars="0" w:firstLine="0"/>
    </w:pPr>
    <w:rPr>
      <w:rFonts w:ascii="宋体" w:eastAsia="楷体_GB2312" w:hAnsi="宋体" w:cs="宋体"/>
      <w:kern w:val="0"/>
    </w:rPr>
  </w:style>
  <w:style w:type="paragraph" w:customStyle="1" w:styleId="1d0">
    <w:name w:val="1d"/>
    <w:basedOn w:val="a0"/>
    <w:qFormat/>
    <w:rsid w:val="00E67B62"/>
    <w:pPr>
      <w:widowControl/>
      <w:spacing w:line="240" w:lineRule="auto"/>
      <w:ind w:leftChars="200" w:left="420" w:firstLineChars="0" w:firstLine="420"/>
    </w:pPr>
    <w:rPr>
      <w:rFonts w:ascii="宋体" w:hAnsi="宋体" w:cs="宋体"/>
      <w:kern w:val="0"/>
    </w:rPr>
  </w:style>
  <w:style w:type="paragraph" w:styleId="affffffff2">
    <w:name w:val="List Number"/>
    <w:basedOn w:val="a0"/>
    <w:qFormat/>
    <w:rsid w:val="00E67B62"/>
    <w:pPr>
      <w:widowControl/>
      <w:topLinePunct/>
      <w:adjustRightInd w:val="0"/>
      <w:spacing w:line="240" w:lineRule="auto"/>
      <w:ind w:left="1152" w:firstLineChars="0" w:hanging="432"/>
      <w:jc w:val="center"/>
    </w:pPr>
    <w:rPr>
      <w:rFonts w:ascii="宋体" w:hAnsi="宋体" w:cs="宋体"/>
      <w:kern w:val="4"/>
    </w:rPr>
  </w:style>
  <w:style w:type="paragraph" w:styleId="84">
    <w:name w:val="index 8"/>
    <w:basedOn w:val="a0"/>
    <w:next w:val="a0"/>
    <w:qFormat/>
    <w:rsid w:val="00E67B62"/>
    <w:pPr>
      <w:widowControl/>
      <w:spacing w:before="120" w:after="120" w:line="240" w:lineRule="auto"/>
      <w:ind w:left="2940" w:right="-348" w:firstLineChars="0" w:firstLine="0"/>
    </w:pPr>
    <w:rPr>
      <w:rFonts w:ascii="宋体" w:eastAsia="楷体_GB2312" w:hAnsi="宋体" w:cs="宋体"/>
      <w:kern w:val="0"/>
    </w:rPr>
  </w:style>
  <w:style w:type="paragraph" w:styleId="afff8">
    <w:name w:val="Note Heading"/>
    <w:basedOn w:val="a0"/>
    <w:next w:val="a0"/>
    <w:link w:val="1f0"/>
    <w:qFormat/>
    <w:rsid w:val="00E67B62"/>
    <w:pPr>
      <w:widowControl/>
      <w:spacing w:line="240" w:lineRule="auto"/>
      <w:ind w:firstLineChars="0" w:firstLine="0"/>
      <w:jc w:val="center"/>
    </w:pPr>
    <w:rPr>
      <w:rFonts w:ascii="宋体" w:eastAsiaTheme="minorEastAsia" w:hAnsi="宋体" w:cs="宋体"/>
      <w:kern w:val="0"/>
    </w:rPr>
  </w:style>
  <w:style w:type="character" w:customStyle="1" w:styleId="2ffe">
    <w:name w:val="注释标题 字符2"/>
    <w:basedOn w:val="a1"/>
    <w:uiPriority w:val="99"/>
    <w:semiHidden/>
    <w:qFormat/>
    <w:rsid w:val="00E67B62"/>
    <w:rPr>
      <w:rFonts w:ascii="Calibri" w:eastAsia="宋体" w:hAnsi="Calibri" w:cs="Times New Roman"/>
      <w:kern w:val="2"/>
      <w:sz w:val="24"/>
      <w:szCs w:val="24"/>
    </w:rPr>
  </w:style>
  <w:style w:type="paragraph" w:styleId="2fff">
    <w:name w:val="List Number 2"/>
    <w:basedOn w:val="a0"/>
    <w:qFormat/>
    <w:rsid w:val="00E67B62"/>
    <w:pPr>
      <w:widowControl/>
      <w:spacing w:before="40" w:line="240" w:lineRule="auto"/>
      <w:ind w:left="792" w:right="340" w:firstLineChars="0" w:hanging="432"/>
    </w:pPr>
    <w:rPr>
      <w:rFonts w:ascii="Arial" w:hAnsi="Arial" w:cs="宋体"/>
      <w:kern w:val="0"/>
      <w:sz w:val="22"/>
      <w:lang w:eastAsia="fr-FR"/>
    </w:rPr>
  </w:style>
  <w:style w:type="paragraph" w:styleId="affff3">
    <w:name w:val="Body Text First Indent"/>
    <w:basedOn w:val="ac"/>
    <w:link w:val="affff2"/>
    <w:qFormat/>
    <w:rsid w:val="00E67B62"/>
    <w:pPr>
      <w:spacing w:after="120"/>
      <w:ind w:left="0" w:firstLineChars="100" w:firstLine="420"/>
      <w:jc w:val="both"/>
    </w:pPr>
    <w:rPr>
      <w:rFonts w:ascii="华文中宋" w:eastAsia="华文中宋" w:hAnsi="华文中宋"/>
      <w:kern w:val="2"/>
      <w:sz w:val="21"/>
      <w:szCs w:val="24"/>
      <w:lang w:eastAsia="zh-CN"/>
    </w:rPr>
  </w:style>
  <w:style w:type="character" w:customStyle="1" w:styleId="2fff0">
    <w:name w:val="正文文本首行缩进 字符2"/>
    <w:basedOn w:val="ad"/>
    <w:uiPriority w:val="99"/>
    <w:semiHidden/>
    <w:qFormat/>
    <w:rsid w:val="00E67B62"/>
    <w:rPr>
      <w:rFonts w:ascii="Calibri" w:eastAsia="宋体" w:hAnsi="Calibri" w:cs="Times New Roman"/>
      <w:kern w:val="2"/>
      <w:sz w:val="24"/>
      <w:szCs w:val="24"/>
      <w:lang w:eastAsia="en-US"/>
    </w:rPr>
  </w:style>
  <w:style w:type="paragraph" w:customStyle="1" w:styleId="2fff1">
    <w:name w:val="普通(网站)2"/>
    <w:basedOn w:val="a0"/>
    <w:qFormat/>
    <w:rsid w:val="00E67B62"/>
    <w:pPr>
      <w:widowControl/>
      <w:spacing w:before="100" w:beforeAutospacing="1" w:after="100" w:afterAutospacing="1" w:line="240" w:lineRule="auto"/>
      <w:ind w:firstLineChars="0" w:firstLine="0"/>
    </w:pPr>
    <w:rPr>
      <w:rFonts w:ascii="宋体" w:hAnsi="宋体"/>
      <w:kern w:val="0"/>
    </w:rPr>
  </w:style>
  <w:style w:type="paragraph" w:customStyle="1" w:styleId="3f1">
    <w:name w:val="普通(网站)3"/>
    <w:basedOn w:val="a0"/>
    <w:rsid w:val="00E67B62"/>
    <w:pPr>
      <w:widowControl/>
      <w:spacing w:before="100" w:beforeAutospacing="1" w:after="100" w:afterAutospacing="1" w:line="240" w:lineRule="auto"/>
      <w:ind w:firstLineChars="0" w:firstLine="0"/>
    </w:pPr>
    <w:rPr>
      <w:rFonts w:ascii="宋体" w:hAnsi="宋体"/>
      <w:kern w:val="0"/>
    </w:rPr>
  </w:style>
  <w:style w:type="paragraph" w:customStyle="1" w:styleId="xl118">
    <w:name w:val="xl118"/>
    <w:basedOn w:val="a0"/>
    <w:qFormat/>
    <w:rsid w:val="00E67B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Arial" w:hAnsi="Arial" w:cs="Arial"/>
      <w:color w:val="000000"/>
      <w:kern w:val="0"/>
      <w:sz w:val="18"/>
      <w:szCs w:val="18"/>
    </w:rPr>
  </w:style>
  <w:style w:type="paragraph" w:styleId="2d">
    <w:name w:val="Body Text First Indent 2"/>
    <w:basedOn w:val="afff3"/>
    <w:link w:val="2c"/>
    <w:qFormat/>
    <w:rsid w:val="00E67B62"/>
    <w:pPr>
      <w:spacing w:after="120" w:line="360" w:lineRule="auto"/>
      <w:ind w:leftChars="200" w:left="420"/>
    </w:pPr>
    <w:rPr>
      <w:kern w:val="0"/>
      <w:sz w:val="24"/>
    </w:rPr>
  </w:style>
  <w:style w:type="character" w:customStyle="1" w:styleId="225">
    <w:name w:val="正文文本首行缩进 2 字符2"/>
    <w:basedOn w:val="afff2"/>
    <w:uiPriority w:val="99"/>
    <w:semiHidden/>
    <w:qFormat/>
    <w:rsid w:val="00E67B62"/>
    <w:rPr>
      <w:rFonts w:ascii="Calibri" w:eastAsia="宋体" w:hAnsi="Calibri" w:cs="Times New Roman"/>
      <w:kern w:val="2"/>
      <w:sz w:val="24"/>
      <w:szCs w:val="24"/>
    </w:rPr>
  </w:style>
  <w:style w:type="paragraph" w:customStyle="1" w:styleId="52">
    <w:name w:val="正文缩进5"/>
    <w:basedOn w:val="a0"/>
    <w:link w:val="Char8"/>
    <w:rsid w:val="00E67B62"/>
    <w:pPr>
      <w:spacing w:line="240" w:lineRule="auto"/>
      <w:ind w:firstLineChars="0" w:firstLine="420"/>
      <w:jc w:val="both"/>
    </w:pPr>
    <w:rPr>
      <w:rFonts w:asciiTheme="minorHAnsi" w:eastAsiaTheme="minorEastAsia" w:hAnsiTheme="minorHAnsi" w:cstheme="minorBidi"/>
      <w:kern w:val="0"/>
      <w:sz w:val="20"/>
      <w:szCs w:val="20"/>
    </w:rPr>
  </w:style>
  <w:style w:type="paragraph" w:customStyle="1" w:styleId="CharChar1CharCharCharCharCharCharCharCharCharCharCharCharCharCharChar">
    <w:name w:val="Char Char1 Char Char Char Char Char Char Char Char Char Char Char Char Char Char Char"/>
    <w:basedOn w:val="a0"/>
    <w:qFormat/>
    <w:rsid w:val="00E67B62"/>
    <w:pPr>
      <w:widowControl/>
      <w:spacing w:after="160" w:line="240" w:lineRule="exact"/>
      <w:ind w:firstLineChars="0" w:firstLine="0"/>
    </w:pPr>
    <w:rPr>
      <w:rFonts w:ascii="Verdana" w:hAnsi="Verdana"/>
      <w:kern w:val="0"/>
      <w:sz w:val="20"/>
      <w:szCs w:val="20"/>
      <w:lang w:eastAsia="en-US"/>
    </w:rPr>
  </w:style>
  <w:style w:type="paragraph" w:customStyle="1" w:styleId="CharCharCharCharCharCharCharCharCharChar">
    <w:name w:val="Char Char Char Char Char Char Char Char Char Char"/>
    <w:basedOn w:val="a0"/>
    <w:qFormat/>
    <w:rsid w:val="00E67B62"/>
    <w:pPr>
      <w:spacing w:line="240" w:lineRule="auto"/>
      <w:ind w:firstLineChars="0" w:firstLine="0"/>
      <w:jc w:val="both"/>
    </w:pPr>
    <w:rPr>
      <w:rFonts w:ascii="宋体" w:eastAsia="黑体" w:hAnsi="宋体"/>
      <w:kern w:val="0"/>
      <w:sz w:val="32"/>
      <w:szCs w:val="32"/>
      <w:lang w:eastAsia="en-US"/>
    </w:rPr>
  </w:style>
  <w:style w:type="paragraph" w:customStyle="1" w:styleId="xl71">
    <w:name w:val="xl71"/>
    <w:basedOn w:val="a0"/>
    <w:qFormat/>
    <w:rsid w:val="00E67B62"/>
    <w:pPr>
      <w:widowControl/>
      <w:spacing w:before="100" w:beforeAutospacing="1" w:after="100" w:afterAutospacing="1" w:line="240" w:lineRule="auto"/>
      <w:ind w:firstLineChars="0" w:firstLine="0"/>
      <w:textAlignment w:val="bottom"/>
    </w:pPr>
    <w:rPr>
      <w:kern w:val="0"/>
    </w:rPr>
  </w:style>
  <w:style w:type="paragraph" w:customStyle="1" w:styleId="affffffff3">
    <w:name w:val="题注 + 居中"/>
    <w:basedOn w:val="a6"/>
    <w:qFormat/>
    <w:rsid w:val="00E67B62"/>
    <w:pPr>
      <w:spacing w:before="152" w:after="160"/>
      <w:ind w:firstLineChars="0" w:firstLine="0"/>
      <w:jc w:val="center"/>
    </w:pPr>
    <w:rPr>
      <w:rFonts w:ascii="Arial" w:hAnsi="Arial" w:cs="宋体"/>
      <w:sz w:val="28"/>
    </w:rPr>
  </w:style>
  <w:style w:type="character" w:customStyle="1" w:styleId="zzhangChar">
    <w:name w:val="z.zhang正文 Char"/>
    <w:link w:val="zzhang"/>
    <w:qFormat/>
    <w:locked/>
    <w:rsid w:val="00E67B62"/>
    <w:rPr>
      <w:rFonts w:ascii="宋体" w:hAnsi="宋体" w:cs="宋体"/>
      <w:sz w:val="24"/>
    </w:rPr>
  </w:style>
  <w:style w:type="character" w:customStyle="1" w:styleId="2Char20">
    <w:name w:val="正文文本缩进 2 Char2"/>
    <w:semiHidden/>
    <w:rsid w:val="00E67B62"/>
  </w:style>
  <w:style w:type="character" w:customStyle="1" w:styleId="Char21">
    <w:name w:val="页脚 Char2"/>
    <w:semiHidden/>
    <w:qFormat/>
    <w:rsid w:val="00E67B62"/>
    <w:rPr>
      <w:rFonts w:ascii="Calibri" w:hAnsi="Calibri" w:cs="Calibri" w:hint="default"/>
      <w:kern w:val="2"/>
      <w:sz w:val="18"/>
      <w:szCs w:val="18"/>
    </w:rPr>
  </w:style>
  <w:style w:type="character" w:customStyle="1" w:styleId="CharCharb">
    <w:name w:val="图表正文 Char Char"/>
    <w:link w:val="affffffff4"/>
    <w:locked/>
    <w:rsid w:val="00E67B62"/>
    <w:rPr>
      <w:rFonts w:ascii="宋体" w:hAnsi="宋体"/>
      <w:color w:val="000000"/>
      <w:sz w:val="24"/>
      <w:szCs w:val="21"/>
    </w:rPr>
  </w:style>
  <w:style w:type="character" w:customStyle="1" w:styleId="1ffb">
    <w:name w:val="引用 字符1"/>
    <w:uiPriority w:val="29"/>
    <w:rsid w:val="00E67B62"/>
    <w:rPr>
      <w:i/>
      <w:iCs/>
      <w:color w:val="404040"/>
    </w:rPr>
  </w:style>
  <w:style w:type="character" w:customStyle="1" w:styleId="Charf">
    <w:name w:val="正文（首行缩进） Char"/>
    <w:link w:val="affffffff5"/>
    <w:locked/>
    <w:rsid w:val="00E67B62"/>
    <w:rPr>
      <w:rFonts w:ascii="仿宋_GB2312" w:eastAsia="仿宋_GB2312"/>
      <w:sz w:val="28"/>
      <w:szCs w:val="24"/>
    </w:rPr>
  </w:style>
  <w:style w:type="character" w:customStyle="1" w:styleId="CharCharc">
    <w:name w:val="表格序号 Char Char"/>
    <w:link w:val="affffffff6"/>
    <w:qFormat/>
    <w:locked/>
    <w:rsid w:val="00E67B62"/>
    <w:rPr>
      <w:rFonts w:eastAsia="黑体" w:cs="宋体"/>
    </w:rPr>
  </w:style>
  <w:style w:type="character" w:customStyle="1" w:styleId="Charf0">
    <w:name w:val="五级标题 Char"/>
    <w:link w:val="affffffff7"/>
    <w:locked/>
    <w:rsid w:val="00E67B62"/>
    <w:rPr>
      <w:rFonts w:eastAsia="黑体"/>
      <w:b/>
      <w:bCs/>
      <w:sz w:val="24"/>
      <w:szCs w:val="28"/>
    </w:rPr>
  </w:style>
  <w:style w:type="character" w:customStyle="1" w:styleId="CharChard">
    <w:name w:val="正文标题 Char Char"/>
    <w:link w:val="affffffff8"/>
    <w:locked/>
    <w:rsid w:val="00E67B62"/>
    <w:rPr>
      <w:rFonts w:cs="宋体"/>
      <w:b/>
      <w:bCs/>
      <w:sz w:val="24"/>
    </w:rPr>
  </w:style>
  <w:style w:type="character" w:styleId="affffffff9">
    <w:name w:val="Book Title"/>
    <w:qFormat/>
    <w:rsid w:val="00E67B62"/>
    <w:rPr>
      <w:b/>
      <w:bCs/>
      <w:smallCaps/>
      <w:spacing w:val="5"/>
    </w:rPr>
  </w:style>
  <w:style w:type="character" w:customStyle="1" w:styleId="Char12">
    <w:name w:val="题注 Char1"/>
    <w:aliases w:val="题注-QBPT Char1,图注 Char1,Caption Char Char3,Caption Char Char Char Char2,Caption Char Char1 Char1,Caption Char Char Char Char Char1,Caption Char Char Char2,题注(图注) Char1,Char2 Char Char,题注格式 Char1,Char3 Char,题注图 Char"/>
    <w:uiPriority w:val="35"/>
    <w:qFormat/>
    <w:rsid w:val="00E67B62"/>
    <w:rPr>
      <w:color w:val="000000"/>
      <w:sz w:val="24"/>
      <w:szCs w:val="28"/>
    </w:rPr>
  </w:style>
  <w:style w:type="character" w:customStyle="1" w:styleId="-1Char">
    <w:name w:val="彩色列表 - 强调文字颜色 1 Char"/>
    <w:link w:val="-11"/>
    <w:locked/>
    <w:rsid w:val="00E67B62"/>
    <w:rPr>
      <w:rFonts w:ascii="Calibri" w:eastAsia="宋体" w:hAnsi="Calibri" w:cs="Times New Roman"/>
      <w:kern w:val="2"/>
      <w:sz w:val="21"/>
      <w:szCs w:val="24"/>
    </w:rPr>
  </w:style>
  <w:style w:type="character" w:customStyle="1" w:styleId="Char3">
    <w:name w:val="图表标题 Char"/>
    <w:link w:val="affa"/>
    <w:locked/>
    <w:rsid w:val="00E67B62"/>
    <w:rPr>
      <w:rFonts w:ascii="宋体" w:eastAsia="宋体" w:hAnsi="宋体" w:cs="Times New Roman"/>
      <w:kern w:val="2"/>
      <w:sz w:val="21"/>
      <w:szCs w:val="22"/>
    </w:rPr>
  </w:style>
  <w:style w:type="character" w:customStyle="1" w:styleId="CharChare">
    <w:name w:val="表格正文 Char Char"/>
    <w:locked/>
    <w:rsid w:val="00E67B62"/>
    <w:rPr>
      <w:rFonts w:eastAsia="黑体" w:cs="宋体"/>
    </w:rPr>
  </w:style>
  <w:style w:type="character" w:customStyle="1" w:styleId="Char22">
    <w:name w:val="文档结构图 Char2"/>
    <w:semiHidden/>
    <w:rsid w:val="00E67B62"/>
    <w:rPr>
      <w:rFonts w:ascii="Microsoft YaHei UI" w:eastAsia="Microsoft YaHei UI" w:hAnsi="Microsoft YaHei UI" w:hint="eastAsia"/>
      <w:sz w:val="18"/>
      <w:szCs w:val="18"/>
    </w:rPr>
  </w:style>
  <w:style w:type="character" w:customStyle="1" w:styleId="affffffffa">
    <w:name w:val="无间隔 字符"/>
    <w:link w:val="affffffffb"/>
    <w:locked/>
    <w:rsid w:val="00E67B62"/>
    <w:rPr>
      <w:rFonts w:cs="Calibri"/>
      <w:sz w:val="22"/>
    </w:rPr>
  </w:style>
  <w:style w:type="character" w:customStyle="1" w:styleId="Charf1">
    <w:name w:val="（六级标题） Char"/>
    <w:link w:val="affffffffc"/>
    <w:qFormat/>
    <w:locked/>
    <w:rsid w:val="00E67B62"/>
    <w:rPr>
      <w:rFonts w:ascii="Times New Roman" w:hAnsi="Times New Roman"/>
      <w:b/>
      <w:sz w:val="24"/>
      <w:szCs w:val="24"/>
    </w:rPr>
  </w:style>
  <w:style w:type="character" w:customStyle="1" w:styleId="Char13">
    <w:name w:val="（五级标题） Char1"/>
    <w:aliases w:val="节内3级标记 Char1,H5 Char1,PIM 5 Char1,h5 Char1,Second Subheading Char1,dash Char1,ds Char1,dd Char1,5 Char1,第四层条 Char1,1.1.1.1.1标题 5 Char1,标ghfhg题 5 Char1,ggg Char1,Roman list Char1,Level 3 - i Char1,CSS节内3级标记 Char1,H51 Char1,第五层 Char"/>
    <w:rsid w:val="00E67B62"/>
    <w:rPr>
      <w:b/>
      <w:bCs/>
      <w:kern w:val="2"/>
      <w:sz w:val="28"/>
      <w:szCs w:val="28"/>
    </w:rPr>
  </w:style>
  <w:style w:type="character" w:customStyle="1" w:styleId="Char23">
    <w:name w:val="正文文本缩进 Char2"/>
    <w:semiHidden/>
    <w:rsid w:val="00E67B62"/>
  </w:style>
  <w:style w:type="character" w:customStyle="1" w:styleId="Char14">
    <w:name w:val="标题 Char1"/>
    <w:qFormat/>
    <w:rsid w:val="00E67B62"/>
    <w:rPr>
      <w:rFonts w:ascii="Calibri Light" w:eastAsia="宋体" w:hAnsi="Calibri Light" w:cs="Times New Roman" w:hint="default"/>
      <w:b/>
      <w:bCs/>
      <w:sz w:val="32"/>
      <w:szCs w:val="32"/>
    </w:rPr>
  </w:style>
  <w:style w:type="character" w:customStyle="1" w:styleId="085CharChar">
    <w:name w:val="首行缩进:  0.85 厘米 Char Char"/>
    <w:link w:val="0850"/>
    <w:locked/>
    <w:rsid w:val="00E67B62"/>
    <w:rPr>
      <w:rFonts w:cs="宋体"/>
      <w:sz w:val="24"/>
      <w:lang w:eastAsia="en-US" w:bidi="en-US"/>
    </w:rPr>
  </w:style>
  <w:style w:type="character" w:customStyle="1" w:styleId="Char15">
    <w:name w:val="纯文本 Char1"/>
    <w:rsid w:val="00E67B62"/>
    <w:rPr>
      <w:rFonts w:ascii="宋体" w:eastAsia="宋体" w:hAnsi="Courier New" w:cs="Courier New" w:hint="eastAsia"/>
      <w:szCs w:val="21"/>
    </w:rPr>
  </w:style>
  <w:style w:type="character" w:customStyle="1" w:styleId="3Char1">
    <w:name w:val="标题 3 Char1"/>
    <w:aliases w:val="（三级标题） Char1,H3 Char1,h3 Char1,3rd level Char1,Level 3 Head Char1,l3 Char1,CT Char1,Heading 3 - old Char1,ISO2 Char1,L3 Char1,sect1.2.3 Char1,sect1.2.31 Char1,sect1.2.32 Char1,sect1.2.311 Char1,sect1.2.33 Char1,sect1.2.312 Char1,3 Char1"/>
    <w:qFormat/>
    <w:rsid w:val="00E67B62"/>
    <w:rPr>
      <w:b/>
      <w:bCs/>
      <w:kern w:val="2"/>
      <w:sz w:val="32"/>
      <w:szCs w:val="32"/>
    </w:rPr>
  </w:style>
  <w:style w:type="character" w:customStyle="1" w:styleId="Char24">
    <w:name w:val="日期 Char2"/>
    <w:uiPriority w:val="99"/>
    <w:semiHidden/>
    <w:qFormat/>
    <w:rsid w:val="00E67B62"/>
  </w:style>
  <w:style w:type="character" w:customStyle="1" w:styleId="6-1Char">
    <w:name w:val="标题6-1 Char"/>
    <w:link w:val="6-1"/>
    <w:locked/>
    <w:rsid w:val="00E67B62"/>
    <w:rPr>
      <w:rFonts w:ascii="Arial" w:eastAsia="黑体" w:hAnsi="Arial"/>
      <w:b/>
      <w:bCs/>
      <w:sz w:val="24"/>
      <w:szCs w:val="24"/>
    </w:rPr>
  </w:style>
  <w:style w:type="character" w:customStyle="1" w:styleId="3Char10">
    <w:name w:val="正文文本 3 Char1"/>
    <w:aliases w:val="正文文字 3 Char1"/>
    <w:qFormat/>
    <w:rsid w:val="00E67B62"/>
    <w:rPr>
      <w:rFonts w:ascii="Calibri" w:hAnsi="Calibri" w:cs="Calibri" w:hint="default"/>
      <w:kern w:val="2"/>
      <w:sz w:val="16"/>
      <w:szCs w:val="16"/>
    </w:rPr>
  </w:style>
  <w:style w:type="character" w:customStyle="1" w:styleId="3Char11">
    <w:name w:val="正文文本缩进 3 Char1"/>
    <w:aliases w:val="正文文字缩进 3 Char1"/>
    <w:qFormat/>
    <w:rsid w:val="00E67B62"/>
    <w:rPr>
      <w:rFonts w:ascii="Calibri" w:hAnsi="Calibri" w:cs="Calibri" w:hint="default"/>
      <w:kern w:val="2"/>
      <w:sz w:val="16"/>
      <w:szCs w:val="16"/>
    </w:rPr>
  </w:style>
  <w:style w:type="character" w:customStyle="1" w:styleId="121">
    <w:name w:val="未处理的提及12"/>
    <w:uiPriority w:val="99"/>
    <w:semiHidden/>
    <w:rsid w:val="00E67B62"/>
    <w:rPr>
      <w:color w:val="808080"/>
      <w:shd w:val="clear" w:color="auto" w:fill="E6E6E6"/>
    </w:rPr>
  </w:style>
  <w:style w:type="character" w:customStyle="1" w:styleId="Charf2">
    <w:name w:val="正文文本 Char"/>
    <w:qFormat/>
    <w:rsid w:val="00E67B62"/>
    <w:rPr>
      <w:rFonts w:ascii="Calibri" w:hAnsi="Calibri" w:cs="Calibri" w:hint="default"/>
      <w:kern w:val="2"/>
      <w:sz w:val="24"/>
      <w:szCs w:val="24"/>
    </w:rPr>
  </w:style>
  <w:style w:type="character" w:customStyle="1" w:styleId="CharCharf">
    <w:name w:val="项目排列 Char Char"/>
    <w:link w:val="affffffffd"/>
    <w:qFormat/>
    <w:locked/>
    <w:rsid w:val="00E67B62"/>
    <w:rPr>
      <w:sz w:val="24"/>
      <w:szCs w:val="21"/>
    </w:rPr>
  </w:style>
  <w:style w:type="character" w:customStyle="1" w:styleId="Charf3">
    <w:name w:val="投标正文 Char"/>
    <w:link w:val="affffffffe"/>
    <w:qFormat/>
    <w:locked/>
    <w:rsid w:val="00E67B62"/>
    <w:rPr>
      <w:rFonts w:ascii="Times New Roman" w:hAnsi="Times New Roman"/>
      <w:sz w:val="24"/>
      <w:szCs w:val="24"/>
    </w:rPr>
  </w:style>
  <w:style w:type="character" w:customStyle="1" w:styleId="Char16">
    <w:name w:val="正文首行缩进 Char1"/>
    <w:semiHidden/>
    <w:qFormat/>
    <w:rsid w:val="00E67B62"/>
    <w:rPr>
      <w:rFonts w:ascii="Calibri" w:eastAsia="宋体" w:hAnsi="Calibri" w:cs="Times New Roman"/>
      <w:kern w:val="2"/>
      <w:sz w:val="21"/>
      <w:szCs w:val="22"/>
    </w:rPr>
  </w:style>
  <w:style w:type="character" w:customStyle="1" w:styleId="2Char21">
    <w:name w:val="正文文本 2 Char2"/>
    <w:semiHidden/>
    <w:qFormat/>
    <w:rsid w:val="00E67B62"/>
  </w:style>
  <w:style w:type="character" w:customStyle="1" w:styleId="2Char3">
    <w:name w:val="表文字2 Char"/>
    <w:link w:val="2fff2"/>
    <w:uiPriority w:val="1"/>
    <w:qFormat/>
    <w:locked/>
    <w:rsid w:val="00E67B62"/>
    <w:rPr>
      <w:rFonts w:ascii="宋体" w:hAnsi="宋体"/>
      <w:szCs w:val="21"/>
    </w:rPr>
  </w:style>
  <w:style w:type="character" w:customStyle="1" w:styleId="NormalCharacter">
    <w:name w:val="NormalCharacter"/>
    <w:semiHidden/>
    <w:qFormat/>
    <w:rsid w:val="00E67B62"/>
  </w:style>
  <w:style w:type="character" w:customStyle="1" w:styleId="3Char2">
    <w:name w:val="正文文本缩进 3 Char2"/>
    <w:semiHidden/>
    <w:qFormat/>
    <w:rsid w:val="00E67B62"/>
    <w:rPr>
      <w:sz w:val="16"/>
      <w:szCs w:val="16"/>
    </w:rPr>
  </w:style>
  <w:style w:type="character" w:customStyle="1" w:styleId="Charf4">
    <w:name w:val="括号标题 Char"/>
    <w:link w:val="afffffffff"/>
    <w:qFormat/>
    <w:locked/>
    <w:rsid w:val="00E67B62"/>
    <w:rPr>
      <w:b/>
      <w:sz w:val="28"/>
      <w:szCs w:val="28"/>
    </w:rPr>
  </w:style>
  <w:style w:type="character" w:customStyle="1" w:styleId="BodyChar">
    <w:name w:val="Body Char"/>
    <w:link w:val="Body"/>
    <w:qFormat/>
    <w:locked/>
    <w:rsid w:val="00E67B62"/>
    <w:rPr>
      <w:rFonts w:ascii="Times" w:eastAsia="宋体" w:hAnsi="Times" w:cs="Times New Roman"/>
      <w:color w:val="000000"/>
      <w:sz w:val="18"/>
      <w:lang w:eastAsia="en-US"/>
    </w:rPr>
  </w:style>
  <w:style w:type="character" w:customStyle="1" w:styleId="Char17">
    <w:name w:val="批注框文本 Char1"/>
    <w:uiPriority w:val="99"/>
    <w:qFormat/>
    <w:rsid w:val="00E67B62"/>
    <w:rPr>
      <w:kern w:val="2"/>
      <w:sz w:val="18"/>
      <w:szCs w:val="18"/>
    </w:rPr>
  </w:style>
  <w:style w:type="character" w:customStyle="1" w:styleId="Char18">
    <w:name w:val="日期 Char1"/>
    <w:qFormat/>
    <w:rsid w:val="00E67B62"/>
    <w:rPr>
      <w:sz w:val="21"/>
      <w:szCs w:val="24"/>
      <w:lang w:eastAsia="en-US"/>
    </w:rPr>
  </w:style>
  <w:style w:type="character" w:customStyle="1" w:styleId="Char19">
    <w:name w:val="页脚 Char1"/>
    <w:aliases w:val="Footer-Even Char1,f Char1,页脚-有边框 Char1,FtrF Char1,页脚，DHCC公司页脚 Char1,footer odd Char1,odd Char1,footer Final Char1,fo Char1,Alt+J Char1"/>
    <w:qFormat/>
    <w:rsid w:val="00E67B62"/>
    <w:rPr>
      <w:kern w:val="2"/>
      <w:sz w:val="18"/>
      <w:szCs w:val="18"/>
    </w:rPr>
  </w:style>
  <w:style w:type="character" w:customStyle="1" w:styleId="Char25">
    <w:name w:val="列出段落 Char2"/>
    <w:uiPriority w:val="34"/>
    <w:qFormat/>
    <w:rsid w:val="00E67B62"/>
    <w:rPr>
      <w:kern w:val="2"/>
      <w:sz w:val="24"/>
      <w:szCs w:val="24"/>
    </w:rPr>
  </w:style>
  <w:style w:type="character" w:customStyle="1" w:styleId="Char26">
    <w:name w:val="批注文字 Char2"/>
    <w:semiHidden/>
    <w:qFormat/>
    <w:rsid w:val="00E67B62"/>
  </w:style>
  <w:style w:type="character" w:customStyle="1" w:styleId="Charf5">
    <w:name w:val="三级标题 Char"/>
    <w:qFormat/>
    <w:locked/>
    <w:rsid w:val="00E67B62"/>
    <w:rPr>
      <w:rFonts w:eastAsia="华文中宋"/>
      <w:b/>
      <w:bCs/>
      <w:kern w:val="2"/>
      <w:sz w:val="24"/>
      <w:szCs w:val="32"/>
    </w:rPr>
  </w:style>
  <w:style w:type="character" w:customStyle="1" w:styleId="fontstyle01">
    <w:name w:val="fontstyle01"/>
    <w:qFormat/>
    <w:rsid w:val="00E67B62"/>
    <w:rPr>
      <w:rFonts w:ascii="宋体" w:eastAsia="宋体" w:hAnsi="宋体" w:hint="eastAsia"/>
      <w:b w:val="0"/>
      <w:bCs w:val="0"/>
      <w:i w:val="0"/>
      <w:iCs w:val="0"/>
      <w:color w:val="000000"/>
      <w:sz w:val="22"/>
      <w:szCs w:val="22"/>
    </w:rPr>
  </w:style>
  <w:style w:type="character" w:customStyle="1" w:styleId="Charf6">
    <w:name w:val="缩进正文 Char"/>
    <w:link w:val="afffffffff0"/>
    <w:qFormat/>
    <w:locked/>
    <w:rsid w:val="00E67B62"/>
    <w:rPr>
      <w:sz w:val="24"/>
      <w:szCs w:val="24"/>
    </w:rPr>
  </w:style>
  <w:style w:type="character" w:styleId="afffffffff1">
    <w:name w:val="Intense Emphasis"/>
    <w:qFormat/>
    <w:rsid w:val="00E67B62"/>
    <w:rPr>
      <w:b/>
      <w:bCs/>
      <w:i/>
      <w:iCs/>
      <w:color w:val="4F81BD"/>
    </w:rPr>
  </w:style>
  <w:style w:type="character" w:customStyle="1" w:styleId="Char27">
    <w:name w:val="脚注文本 Char2"/>
    <w:semiHidden/>
    <w:qFormat/>
    <w:rsid w:val="00E67B62"/>
    <w:rPr>
      <w:sz w:val="18"/>
      <w:szCs w:val="18"/>
    </w:rPr>
  </w:style>
  <w:style w:type="character" w:styleId="afffffffff2">
    <w:name w:val="Intense Reference"/>
    <w:qFormat/>
    <w:rsid w:val="00E67B62"/>
    <w:rPr>
      <w:b/>
      <w:bCs/>
      <w:smallCaps/>
      <w:color w:val="C0504D"/>
      <w:spacing w:val="5"/>
      <w:u w:val="single"/>
    </w:rPr>
  </w:style>
  <w:style w:type="character" w:customStyle="1" w:styleId="Charf7">
    <w:name w:val="图表题注样式 Char"/>
    <w:qFormat/>
    <w:rsid w:val="00F14B5A"/>
    <w:rPr>
      <w:rFonts w:ascii="Arial" w:eastAsia="黑体" w:hAnsi="Arial" w:cs="宋体" w:hint="default"/>
      <w:b w:val="0"/>
      <w:bCs w:val="0"/>
      <w:kern w:val="2"/>
      <w:sz w:val="21"/>
      <w:szCs w:val="21"/>
    </w:rPr>
  </w:style>
  <w:style w:type="character" w:customStyle="1" w:styleId="afffffffff3">
    <w:name w:val="重点强调内容"/>
    <w:qFormat/>
    <w:rsid w:val="00E67B62"/>
    <w:rPr>
      <w:rFonts w:ascii="Times New Roman" w:eastAsia="宋体" w:hAnsi="Times New Roman" w:cs="Times New Roman" w:hint="default"/>
      <w:b/>
      <w:bCs/>
      <w:u w:val="single"/>
    </w:rPr>
  </w:style>
  <w:style w:type="character" w:customStyle="1" w:styleId="Charf8">
    <w:name w:val="报告正文文字 Char"/>
    <w:link w:val="afffffffff4"/>
    <w:qFormat/>
    <w:locked/>
    <w:rsid w:val="00E67B62"/>
    <w:rPr>
      <w:rFonts w:ascii="Times New Roman" w:hAnsi="Times New Roman"/>
      <w:sz w:val="28"/>
    </w:rPr>
  </w:style>
  <w:style w:type="character" w:customStyle="1" w:styleId="CharCharCharCharCharCharCharChar">
    <w:name w:val="Char Char Char Char Char Char Char Char"/>
    <w:link w:val="CharCharCharCharCharCharChar"/>
    <w:qFormat/>
    <w:locked/>
    <w:rsid w:val="00E67B62"/>
    <w:rPr>
      <w:rFonts w:ascii="宋体" w:eastAsia="宋体" w:hAnsi="宋体" w:cs="宋体"/>
      <w:sz w:val="21"/>
      <w:szCs w:val="21"/>
    </w:rPr>
  </w:style>
  <w:style w:type="character" w:customStyle="1" w:styleId="2fff3">
    <w:name w:val="访问过的超链接2"/>
    <w:qFormat/>
    <w:rsid w:val="00E67B62"/>
    <w:rPr>
      <w:color w:val="800080"/>
      <w:u w:val="single"/>
    </w:rPr>
  </w:style>
  <w:style w:type="character" w:customStyle="1" w:styleId="Char1a">
    <w:name w:val="批注主题 Char1"/>
    <w:qFormat/>
    <w:rsid w:val="00E67B62"/>
    <w:rPr>
      <w:b/>
      <w:bCs/>
    </w:rPr>
  </w:style>
  <w:style w:type="character" w:customStyle="1" w:styleId="CSS3CharCharChar">
    <w:name w:val="CSS3级正文 Char Char Char"/>
    <w:link w:val="CSS3Char"/>
    <w:qFormat/>
    <w:locked/>
    <w:rsid w:val="00E67B62"/>
    <w:rPr>
      <w:rFonts w:ascii="宋体" w:hAnsi="宋体" w:cs="宋体"/>
      <w:sz w:val="24"/>
    </w:rPr>
  </w:style>
  <w:style w:type="character" w:customStyle="1" w:styleId="wfChar">
    <w:name w:val="正文技术wf Char"/>
    <w:link w:val="wf"/>
    <w:qFormat/>
    <w:locked/>
    <w:rsid w:val="00E67B62"/>
    <w:rPr>
      <w:rFonts w:ascii="宋体" w:hAnsi="宋体"/>
      <w:sz w:val="28"/>
      <w:szCs w:val="28"/>
    </w:rPr>
  </w:style>
  <w:style w:type="character" w:customStyle="1" w:styleId="1ffc">
    <w:name w:val="列表段落 字符1"/>
    <w:qFormat/>
    <w:locked/>
    <w:rsid w:val="00E67B62"/>
    <w:rPr>
      <w:kern w:val="2"/>
      <w:sz w:val="21"/>
      <w:szCs w:val="22"/>
    </w:rPr>
  </w:style>
  <w:style w:type="character" w:customStyle="1" w:styleId="Char1b">
    <w:name w:val="文档结构图 Char1"/>
    <w:qFormat/>
    <w:rsid w:val="00E67B62"/>
    <w:rPr>
      <w:rFonts w:ascii="宋体" w:eastAsia="宋体" w:hAnsi="宋体" w:hint="eastAsia"/>
      <w:sz w:val="18"/>
      <w:szCs w:val="18"/>
      <w:lang w:eastAsia="en-US"/>
    </w:rPr>
  </w:style>
  <w:style w:type="character" w:customStyle="1" w:styleId="afffffffff5">
    <w:name w:val="重点"/>
    <w:qFormat/>
    <w:rsid w:val="00E67B62"/>
    <w:rPr>
      <w:rFonts w:ascii="Arial" w:eastAsia="黑体" w:hAnsi="Arial" w:cs="Arial" w:hint="default"/>
    </w:rPr>
  </w:style>
  <w:style w:type="character" w:customStyle="1" w:styleId="2Char10">
    <w:name w:val="正文文本 2 Char1"/>
    <w:aliases w:val="正文文字 2 Char1"/>
    <w:qFormat/>
    <w:rsid w:val="00E67B62"/>
    <w:rPr>
      <w:rFonts w:ascii="Calibri" w:hAnsi="Calibri" w:cs="Calibri" w:hint="default"/>
      <w:kern w:val="2"/>
      <w:sz w:val="24"/>
      <w:szCs w:val="24"/>
    </w:rPr>
  </w:style>
  <w:style w:type="character" w:customStyle="1" w:styleId="Char1c">
    <w:name w:val="正文文本 Char1"/>
    <w:aliases w:val="正文文字 Char1"/>
    <w:qFormat/>
    <w:rsid w:val="00E67B62"/>
    <w:rPr>
      <w:sz w:val="21"/>
      <w:szCs w:val="24"/>
      <w:lang w:eastAsia="en-US"/>
    </w:rPr>
  </w:style>
  <w:style w:type="character" w:customStyle="1" w:styleId="Char1d">
    <w:name w:val="页眉 Char1"/>
    <w:aliases w:val="页眉2 Char1,Draft Char1,Cover Page Char1,page-header Char1,ph Char1,h Char1,Cover Page1 Char1,page-header1 Char1,ph1 Char1,h10 Char1,Ò³Ã¼ Char1,ContentsHeader Char1,Header/Footer Char1,header odd Char1,header Char1,Hyphen Char1,Headerleft Char1"/>
    <w:qFormat/>
    <w:rsid w:val="00E67B62"/>
    <w:rPr>
      <w:kern w:val="2"/>
      <w:sz w:val="18"/>
      <w:szCs w:val="18"/>
    </w:rPr>
  </w:style>
  <w:style w:type="character" w:customStyle="1" w:styleId="afffffffff6">
    <w:name w:val="明显引用 字符"/>
    <w:link w:val="afffffffff7"/>
    <w:qFormat/>
    <w:rsid w:val="00E67B62"/>
    <w:rPr>
      <w:b/>
      <w:bCs/>
      <w:i/>
      <w:iCs/>
      <w:color w:val="4F81BD"/>
      <w:sz w:val="24"/>
      <w:szCs w:val="21"/>
    </w:rPr>
  </w:style>
  <w:style w:type="character" w:customStyle="1" w:styleId="Char1e">
    <w:name w:val="明显引用 Char1"/>
    <w:qFormat/>
    <w:rsid w:val="00E67B62"/>
    <w:rPr>
      <w:i/>
      <w:iCs/>
      <w:color w:val="5B9BD5"/>
    </w:rPr>
  </w:style>
  <w:style w:type="character" w:customStyle="1" w:styleId="7Char1">
    <w:name w:val="标题 7 Char1"/>
    <w:aliases w:val="L7 Char1,PIM 7 Char1,H TIMES1 Char1,1.1.1.1.1.1.1标题 7 Char1,letter list Char1,Legal Level 1.1. Char1,不用 Char1,表名 Char1,（1） Char1,Alt+7 Char1,st Char1,h7 Char1,SDL title Char1,H7 Char1,Appx 1 Char1,项标题(1) Char1,1.标题 6 Char1,sdf Char1,◎ Char1"/>
    <w:qFormat/>
    <w:rsid w:val="00E67B62"/>
    <w:rPr>
      <w:b/>
      <w:bCs/>
      <w:kern w:val="2"/>
      <w:sz w:val="24"/>
      <w:szCs w:val="24"/>
    </w:rPr>
  </w:style>
  <w:style w:type="character" w:customStyle="1" w:styleId="Charf9">
    <w:name w:val="圆圈标题 Char"/>
    <w:link w:val="afffffffff8"/>
    <w:qFormat/>
    <w:locked/>
    <w:rsid w:val="00E67B62"/>
    <w:rPr>
      <w:bCs/>
      <w:sz w:val="28"/>
      <w:szCs w:val="28"/>
    </w:rPr>
  </w:style>
  <w:style w:type="character" w:styleId="afffffffff9">
    <w:name w:val="Subtle Reference"/>
    <w:qFormat/>
    <w:rsid w:val="00E67B62"/>
    <w:rPr>
      <w:smallCaps/>
      <w:color w:val="C0504D"/>
      <w:u w:val="single"/>
    </w:rPr>
  </w:style>
  <w:style w:type="character" w:customStyle="1" w:styleId="Charfa">
    <w:name w:val="政务投标正文 Char"/>
    <w:link w:val="afffffffffa"/>
    <w:qFormat/>
    <w:locked/>
    <w:rsid w:val="00E67B62"/>
    <w:rPr>
      <w:sz w:val="24"/>
      <w:szCs w:val="24"/>
    </w:rPr>
  </w:style>
  <w:style w:type="character" w:customStyle="1" w:styleId="Charfb">
    <w:name w:val="表头文字 Char"/>
    <w:link w:val="afffffffffb"/>
    <w:qFormat/>
    <w:locked/>
    <w:rsid w:val="00E67B62"/>
    <w:rPr>
      <w:rFonts w:ascii="宋体" w:hAnsi="宋体"/>
      <w:b/>
      <w:szCs w:val="21"/>
    </w:rPr>
  </w:style>
  <w:style w:type="character" w:customStyle="1" w:styleId="Char1f">
    <w:name w:val="副标题 Char1"/>
    <w:qFormat/>
    <w:rsid w:val="00E67B62"/>
    <w:rPr>
      <w:rFonts w:ascii="Calibri Light" w:eastAsia="宋体" w:hAnsi="Calibri Light" w:cs="Times New Roman" w:hint="default"/>
      <w:b/>
      <w:bCs/>
      <w:kern w:val="28"/>
      <w:sz w:val="32"/>
      <w:szCs w:val="32"/>
    </w:rPr>
  </w:style>
  <w:style w:type="character" w:customStyle="1" w:styleId="9Char1">
    <w:name w:val="标题 9 Char1"/>
    <w:aliases w:val="PIM 9 Char1,Figure Char1,Legal Level 1.1.1.1. Char1,huh Char1,Appendix Char1,h9 Char1,不用9 Char1,未用 Char1,Alt+9 Char1,tt Char1,table title Char1,标题 45 Char1,ft Char1,heading 9 Char1,HF Char1,H9 Char1,figure label Char1,三级标题 Char1,FH Char"/>
    <w:qFormat/>
    <w:rsid w:val="00E67B62"/>
    <w:rPr>
      <w:rFonts w:ascii="Cambria" w:eastAsia="宋体" w:hAnsi="Cambria" w:cs="Times New Roman" w:hint="default"/>
      <w:kern w:val="2"/>
      <w:sz w:val="21"/>
      <w:szCs w:val="21"/>
    </w:rPr>
  </w:style>
  <w:style w:type="character" w:customStyle="1" w:styleId="2Char4">
    <w:name w:val="样式 四号 首行缩进:  2 字符 Char"/>
    <w:link w:val="2fff4"/>
    <w:qFormat/>
    <w:locked/>
    <w:rsid w:val="00E67B62"/>
    <w:rPr>
      <w:sz w:val="28"/>
    </w:rPr>
  </w:style>
  <w:style w:type="character" w:customStyle="1" w:styleId="Charfc">
    <w:name w:val="括号项 Char"/>
    <w:link w:val="afffffffffc"/>
    <w:qFormat/>
    <w:locked/>
    <w:rsid w:val="00E67B62"/>
    <w:rPr>
      <w:bCs/>
      <w:sz w:val="28"/>
      <w:szCs w:val="28"/>
    </w:rPr>
  </w:style>
  <w:style w:type="character" w:customStyle="1" w:styleId="Char31">
    <w:name w:val="正文文本 Char3"/>
    <w:qFormat/>
    <w:rsid w:val="00E67B62"/>
  </w:style>
  <w:style w:type="character" w:customStyle="1" w:styleId="st1">
    <w:name w:val="st1"/>
    <w:qFormat/>
    <w:rsid w:val="00E67B62"/>
  </w:style>
  <w:style w:type="character" w:customStyle="1" w:styleId="6Char1">
    <w:name w:val="标题 6 Char1"/>
    <w:aliases w:val="（六级标题） Char1,Legal Level 1. Char1,CSS节内4级标记 Char1,h6 Char1,Third Subheading Char1,H6 Char1,BOD 4 Char1,PIM 6 Char1,第五层条 Char1,1.1.1.1.1.1标题 6 Char1,Bullet list Char1,L6 Char1,Bullet (Single Lines) Char1,h61 Char1,heading 61 Char1,第六层条目 Char1"/>
    <w:qFormat/>
    <w:rsid w:val="00E67B62"/>
    <w:rPr>
      <w:rFonts w:ascii="Cambria" w:eastAsia="宋体" w:hAnsi="Cambria" w:cs="Times New Roman" w:hint="default"/>
      <w:b/>
      <w:bCs/>
      <w:kern w:val="2"/>
      <w:sz w:val="24"/>
      <w:szCs w:val="24"/>
    </w:rPr>
  </w:style>
  <w:style w:type="character" w:customStyle="1" w:styleId="Charfd">
    <w:name w:val="工可正文 Char"/>
    <w:link w:val="afffffffffd"/>
    <w:qFormat/>
    <w:locked/>
    <w:rsid w:val="00E67B62"/>
    <w:rPr>
      <w:sz w:val="28"/>
    </w:rPr>
  </w:style>
  <w:style w:type="character" w:customStyle="1" w:styleId="7Char">
    <w:name w:val="样式7 Char"/>
    <w:link w:val="73"/>
    <w:qFormat/>
    <w:locked/>
    <w:rsid w:val="00E67B62"/>
    <w:rPr>
      <w:rFonts w:ascii="宋体" w:eastAsia="仿宋_GB2312" w:hAnsi="宋体" w:cs="宋体"/>
      <w:bCs/>
      <w:sz w:val="24"/>
      <w:szCs w:val="32"/>
    </w:rPr>
  </w:style>
  <w:style w:type="character" w:customStyle="1" w:styleId="1ffd">
    <w:name w:val="明显引用 字符1"/>
    <w:uiPriority w:val="30"/>
    <w:qFormat/>
    <w:rsid w:val="00E67B62"/>
    <w:rPr>
      <w:i/>
      <w:iCs/>
      <w:color w:val="5B9BD5"/>
    </w:rPr>
  </w:style>
  <w:style w:type="character" w:customStyle="1" w:styleId="CharCharf0">
    <w:name w:val="正文二 Char Char"/>
    <w:link w:val="afffffffffe"/>
    <w:qFormat/>
    <w:locked/>
    <w:rsid w:val="00E67B62"/>
    <w:rPr>
      <w:rFonts w:ascii="宋体" w:hAnsi="宋体"/>
      <w:sz w:val="24"/>
      <w:szCs w:val="24"/>
    </w:rPr>
  </w:style>
  <w:style w:type="character" w:customStyle="1" w:styleId="affffffffff">
    <w:name w:val="引用 字符"/>
    <w:link w:val="affffffffff0"/>
    <w:qFormat/>
    <w:rsid w:val="00E67B62"/>
    <w:rPr>
      <w:i/>
      <w:iCs/>
      <w:color w:val="000000"/>
      <w:sz w:val="24"/>
      <w:szCs w:val="21"/>
    </w:rPr>
  </w:style>
  <w:style w:type="character" w:customStyle="1" w:styleId="2Char11">
    <w:name w:val="正文文本缩进 2 Char1"/>
    <w:aliases w:val="正文文字缩进 2 Char1"/>
    <w:qFormat/>
    <w:rsid w:val="00E67B62"/>
    <w:rPr>
      <w:rFonts w:ascii="Times New Roman" w:eastAsia="宋体" w:hAnsi="Times New Roman" w:cs="Times New Roman" w:hint="default"/>
      <w:sz w:val="24"/>
      <w:szCs w:val="24"/>
    </w:rPr>
  </w:style>
  <w:style w:type="character" w:customStyle="1" w:styleId="Char1f0">
    <w:name w:val="引用 Char1"/>
    <w:qFormat/>
    <w:rsid w:val="00E67B62"/>
    <w:rPr>
      <w:i/>
      <w:iCs/>
      <w:color w:val="404040"/>
    </w:rPr>
  </w:style>
  <w:style w:type="character" w:customStyle="1" w:styleId="Char1f1">
    <w:name w:val="脚注文本 Char1"/>
    <w:qFormat/>
    <w:rsid w:val="00E67B62"/>
    <w:rPr>
      <w:rFonts w:ascii="Times New Roman" w:eastAsia="宋体" w:hAnsi="Times New Roman" w:cs="Times New Roman" w:hint="default"/>
      <w:sz w:val="18"/>
      <w:szCs w:val="18"/>
    </w:rPr>
  </w:style>
  <w:style w:type="character" w:customStyle="1" w:styleId="DIYChar">
    <w:name w:val="正文(DIY) Char"/>
    <w:link w:val="DIY"/>
    <w:qFormat/>
    <w:locked/>
    <w:rsid w:val="00E67B62"/>
    <w:rPr>
      <w:rFonts w:ascii="Times New Roman" w:hAnsi="Times New Roman"/>
      <w:sz w:val="28"/>
      <w:szCs w:val="28"/>
      <w:lang w:val="en-GB"/>
    </w:rPr>
  </w:style>
  <w:style w:type="character" w:customStyle="1" w:styleId="4Char1">
    <w:name w:val="标题 4 Char1"/>
    <w:aliases w:val="（四级标题） Char1,H4 Char1,PIM 4 Char1,h4 Char1,bullet Char1,bl Char1,bb Char1,bullet1 Char1,bl1 Char1,bb1 Char1,bullet2 Char1,bl2 Char1,bb2 Char1,bullet3 Char1,bl3 Char1,bb3 Char1,bullet4 Char1,bl4 Char1,bb4 Char1,bullet5 Char1,bl5 Char1,bb6 Char"/>
    <w:qFormat/>
    <w:rsid w:val="00E67B62"/>
    <w:rPr>
      <w:rFonts w:ascii="Cambria" w:eastAsia="宋体" w:hAnsi="Cambria" w:cs="Times New Roman" w:hint="default"/>
      <w:b/>
      <w:bCs/>
      <w:kern w:val="2"/>
      <w:sz w:val="28"/>
      <w:szCs w:val="28"/>
    </w:rPr>
  </w:style>
  <w:style w:type="character" w:customStyle="1" w:styleId="1ffe">
    <w:name w:val="正文首行缩进 字符1"/>
    <w:semiHidden/>
    <w:qFormat/>
    <w:rsid w:val="00E67B62"/>
    <w:rPr>
      <w:rFonts w:ascii="Calibri" w:eastAsia="宋体" w:hAnsi="Calibri" w:cs="Times New Roman"/>
      <w:kern w:val="2"/>
      <w:sz w:val="21"/>
      <w:szCs w:val="22"/>
    </w:rPr>
  </w:style>
  <w:style w:type="character" w:customStyle="1" w:styleId="Char1f2">
    <w:name w:val="正文缩进 Char1"/>
    <w:aliases w:val="表正文 Char,正文非缩进 Char1,特点 Char,段1 Char,正文（首行缩进两字） Char1,正文不缩进 Char,四号 Char,正文缩进陈木华 Char,正文缩进1 Char,正文缩进 Char Char,bt Char,ALT+Z Char,水上软件 Char,中文正文 Char,Indent 1 Char,标题4 Char,缩进 Char,正文编号 Char,标题四 Char,正文双线 Char,正文缩进William Char,样式3 Char1, Ch"/>
    <w:qFormat/>
    <w:rsid w:val="00E67B62"/>
    <w:rPr>
      <w:kern w:val="2"/>
      <w:sz w:val="21"/>
    </w:rPr>
  </w:style>
  <w:style w:type="character" w:customStyle="1" w:styleId="CharChara">
    <w:name w:val="标准正文 Char Char"/>
    <w:link w:val="afffff5"/>
    <w:qFormat/>
    <w:locked/>
    <w:rsid w:val="00E67B62"/>
    <w:rPr>
      <w:rFonts w:ascii="仿宋_GB2312" w:eastAsia="仿宋_GB2312" w:hAnsi="宋体" w:cs="Times New Roman"/>
      <w:kern w:val="2"/>
      <w:sz w:val="24"/>
      <w:szCs w:val="28"/>
    </w:rPr>
  </w:style>
  <w:style w:type="character" w:customStyle="1" w:styleId="myCharChar">
    <w:name w:val="my正文 Char Char"/>
    <w:link w:val="my"/>
    <w:qFormat/>
    <w:locked/>
    <w:rsid w:val="00E67B62"/>
    <w:rPr>
      <w:sz w:val="24"/>
      <w:szCs w:val="24"/>
    </w:rPr>
  </w:style>
  <w:style w:type="character" w:customStyle="1" w:styleId="Charfe">
    <w:name w:val="正文文本缩进 Char"/>
    <w:aliases w:val="正文文字缩进 Char"/>
    <w:qFormat/>
    <w:rsid w:val="00E67B62"/>
    <w:rPr>
      <w:rFonts w:ascii="Calibri" w:hAnsi="Calibri" w:cs="Calibri" w:hint="default"/>
      <w:kern w:val="2"/>
      <w:sz w:val="24"/>
      <w:szCs w:val="24"/>
    </w:rPr>
  </w:style>
  <w:style w:type="character" w:customStyle="1" w:styleId="1Char1">
    <w:name w:val="标题 1 Char1"/>
    <w:aliases w:val="（一级标题） Char1,章标记 Char1,章节标题 Char1,H1 Char1,1 Char1,h1 Char1,11 Char1,h11 Char1,12 Char1,h12 Char1,13 Char1,h13 Char1,14 Char1,h14 Char1,15 Char1,h15 Char1,16 Char1,h16 Char1,17 Char1,h17 Char1,18 Char1,h18 Char1,19 Char1,h19 Char1,110 Char1"/>
    <w:qFormat/>
    <w:rsid w:val="00E67B62"/>
    <w:rPr>
      <w:rFonts w:ascii="Calibri" w:hAnsi="Calibri" w:cs="Calibri" w:hint="default"/>
      <w:b/>
      <w:bCs/>
      <w:kern w:val="44"/>
      <w:sz w:val="44"/>
      <w:szCs w:val="44"/>
    </w:rPr>
  </w:style>
  <w:style w:type="character" w:customStyle="1" w:styleId="Char28">
    <w:name w:val="页眉 Char2"/>
    <w:semiHidden/>
    <w:qFormat/>
    <w:rsid w:val="00E67B62"/>
    <w:rPr>
      <w:rFonts w:ascii="Calibri" w:hAnsi="Calibri" w:cs="Calibri" w:hint="default"/>
      <w:kern w:val="2"/>
      <w:sz w:val="18"/>
      <w:szCs w:val="18"/>
    </w:rPr>
  </w:style>
  <w:style w:type="character" w:customStyle="1" w:styleId="2Char12">
    <w:name w:val="标题 2 Char1"/>
    <w:aliases w:val="（二级标题） Char1,AC-标题2 Char1,节标记 Char1,H2 Char1,h2 Char1,sect 1.2 Char1,h21 Char1,h22 Char1,sect 1.21 Char1,h23 Char1,sect 1.22 Char1,sect 1.23 Char1,h24 Char1,h25 Char1,sect 1.24 Char1,h26 Char1,sect 1.25 Char1,h27 Char1,sect 1.26 Char1"/>
    <w:qFormat/>
    <w:rsid w:val="00E67B62"/>
    <w:rPr>
      <w:rFonts w:ascii="Calibri Light" w:eastAsia="宋体" w:hAnsi="Calibri Light" w:cs="Times New Roman" w:hint="default"/>
      <w:b/>
      <w:bCs/>
      <w:kern w:val="2"/>
      <w:sz w:val="32"/>
      <w:szCs w:val="32"/>
    </w:rPr>
  </w:style>
  <w:style w:type="character" w:customStyle="1" w:styleId="CharChar6">
    <w:name w:val="小标题 Char Char"/>
    <w:link w:val="a"/>
    <w:qFormat/>
    <w:locked/>
    <w:rsid w:val="00E67B62"/>
    <w:rPr>
      <w:rFonts w:ascii="Arial" w:eastAsia="黑体" w:hAnsi="Arial"/>
      <w:b/>
      <w:kern w:val="2"/>
      <w:sz w:val="28"/>
      <w:szCs w:val="21"/>
    </w:rPr>
  </w:style>
  <w:style w:type="character" w:customStyle="1" w:styleId="2fff5">
    <w:name w:val="未处理的提及2"/>
    <w:uiPriority w:val="99"/>
    <w:semiHidden/>
    <w:qFormat/>
    <w:rsid w:val="00E67B62"/>
    <w:rPr>
      <w:color w:val="808080"/>
      <w:shd w:val="clear" w:color="auto" w:fill="E6E6E6"/>
    </w:rPr>
  </w:style>
  <w:style w:type="character" w:customStyle="1" w:styleId="3Char20">
    <w:name w:val="正文文本 3 Char2"/>
    <w:semiHidden/>
    <w:qFormat/>
    <w:rsid w:val="00E67B62"/>
    <w:rPr>
      <w:sz w:val="16"/>
      <w:szCs w:val="16"/>
    </w:rPr>
  </w:style>
  <w:style w:type="character" w:customStyle="1" w:styleId="Char29">
    <w:name w:val="批注框文本 Char2"/>
    <w:semiHidden/>
    <w:qFormat/>
    <w:rsid w:val="00E67B62"/>
    <w:rPr>
      <w:sz w:val="18"/>
      <w:szCs w:val="18"/>
    </w:rPr>
  </w:style>
  <w:style w:type="character" w:customStyle="1" w:styleId="Charff">
    <w:name w:val="表格字 Char"/>
    <w:link w:val="affffffffff1"/>
    <w:qFormat/>
    <w:locked/>
    <w:rsid w:val="00E67B62"/>
    <w:rPr>
      <w:bCs/>
      <w:sz w:val="24"/>
      <w:szCs w:val="24"/>
    </w:rPr>
  </w:style>
  <w:style w:type="paragraph" w:customStyle="1" w:styleId="affffffffff2">
    <w:name w:val="#"/>
    <w:basedOn w:val="a0"/>
    <w:qFormat/>
    <w:rsid w:val="00E67B62"/>
    <w:pPr>
      <w:ind w:firstLineChars="0" w:firstLine="0"/>
      <w:jc w:val="both"/>
    </w:pPr>
    <w:rPr>
      <w:rFonts w:ascii="Times New Roman" w:hAnsi="Times New Roman"/>
      <w:szCs w:val="21"/>
    </w:rPr>
  </w:style>
  <w:style w:type="paragraph" w:customStyle="1" w:styleId="TITLE3">
    <w:name w:val="TITLE3"/>
    <w:basedOn w:val="text2"/>
    <w:next w:val="text3"/>
    <w:qFormat/>
    <w:rsid w:val="00E67B62"/>
    <w:pPr>
      <w:tabs>
        <w:tab w:val="left" w:pos="720"/>
      </w:tabs>
      <w:ind w:leftChars="0" w:left="1740" w:hanging="420"/>
    </w:pPr>
    <w:rPr>
      <w:sz w:val="24"/>
    </w:rPr>
  </w:style>
  <w:style w:type="paragraph" w:customStyle="1" w:styleId="xl64">
    <w:name w:val="xl64"/>
    <w:basedOn w:val="a0"/>
    <w:qFormat/>
    <w:rsid w:val="00E67B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pPr>
    <w:rPr>
      <w:rFonts w:ascii="宋体" w:hAnsi="宋体" w:cs="宋体"/>
      <w:kern w:val="0"/>
      <w:sz w:val="20"/>
      <w:szCs w:val="20"/>
    </w:rPr>
  </w:style>
  <w:style w:type="paragraph" w:customStyle="1" w:styleId="1fff">
    <w:name w:val="列表段落1"/>
    <w:basedOn w:val="a0"/>
    <w:qFormat/>
    <w:rsid w:val="00E67B62"/>
    <w:pPr>
      <w:spacing w:beforeLines="50" w:afterLines="50"/>
      <w:ind w:firstLine="562"/>
      <w:jc w:val="both"/>
    </w:pPr>
    <w:rPr>
      <w:rFonts w:ascii="黑体" w:eastAsia="黑体" w:hAnsi="黑体"/>
      <w:b/>
      <w:kern w:val="0"/>
      <w:sz w:val="28"/>
      <w:szCs w:val="20"/>
    </w:rPr>
  </w:style>
  <w:style w:type="paragraph" w:styleId="3f2">
    <w:name w:val="List 3"/>
    <w:basedOn w:val="a0"/>
    <w:unhideWhenUsed/>
    <w:qFormat/>
    <w:rsid w:val="00E67B62"/>
    <w:pPr>
      <w:ind w:leftChars="400" w:left="100" w:hangingChars="200" w:hanging="200"/>
      <w:contextualSpacing/>
      <w:jc w:val="both"/>
    </w:pPr>
    <w:rPr>
      <w:rFonts w:ascii="Times New Roman" w:hAnsi="Times New Roman"/>
      <w:szCs w:val="21"/>
    </w:rPr>
  </w:style>
  <w:style w:type="paragraph" w:customStyle="1" w:styleId="affffffffff3">
    <w:name w:val="图片"/>
    <w:basedOn w:val="a0"/>
    <w:next w:val="a6"/>
    <w:qFormat/>
    <w:rsid w:val="00E67B62"/>
    <w:pPr>
      <w:spacing w:line="240" w:lineRule="auto"/>
      <w:ind w:firstLineChars="0" w:firstLine="0"/>
      <w:jc w:val="both"/>
    </w:pPr>
    <w:rPr>
      <w:rFonts w:ascii="宋体" w:hAnsi="Times New Roman"/>
      <w:sz w:val="21"/>
      <w:szCs w:val="20"/>
    </w:rPr>
  </w:style>
  <w:style w:type="paragraph" w:customStyle="1" w:styleId="affffffffff4">
    <w:name w:val="插图"/>
    <w:basedOn w:val="a0"/>
    <w:qFormat/>
    <w:rsid w:val="00E67B62"/>
    <w:pPr>
      <w:adjustRightInd w:val="0"/>
      <w:snapToGrid w:val="0"/>
      <w:spacing w:beforeLines="50" w:line="314" w:lineRule="atLeast"/>
      <w:ind w:firstLineChars="0" w:firstLine="0"/>
      <w:jc w:val="center"/>
    </w:pPr>
    <w:rPr>
      <w:rFonts w:ascii="黑体" w:eastAsia="黑体" w:hAnsi="Times New Roman"/>
      <w:color w:val="000000"/>
      <w:kern w:val="0"/>
      <w:sz w:val="21"/>
      <w:szCs w:val="20"/>
    </w:rPr>
  </w:style>
  <w:style w:type="paragraph" w:customStyle="1" w:styleId="CharCharCharCharCharCharCharCharCharCharCharChar1">
    <w:name w:val="Char Char Char Char Char Char Char Char Char Char Char Char1"/>
    <w:basedOn w:val="a0"/>
    <w:qFormat/>
    <w:rsid w:val="00E67B62"/>
    <w:pPr>
      <w:spacing w:line="240" w:lineRule="auto"/>
      <w:ind w:firstLineChars="0" w:firstLine="0"/>
      <w:jc w:val="both"/>
    </w:pPr>
    <w:rPr>
      <w:rFonts w:ascii="仿宋_GB2312" w:eastAsia="仿宋_GB2312" w:hAnsi="Times New Roman"/>
      <w:b/>
      <w:sz w:val="32"/>
      <w:szCs w:val="32"/>
    </w:rPr>
  </w:style>
  <w:style w:type="paragraph" w:customStyle="1" w:styleId="afffffffffb">
    <w:name w:val="表头文字"/>
    <w:basedOn w:val="2fff2"/>
    <w:link w:val="Charfb"/>
    <w:qFormat/>
    <w:rsid w:val="00E67B62"/>
    <w:pPr>
      <w:jc w:val="center"/>
    </w:pPr>
    <w:rPr>
      <w:b/>
    </w:rPr>
  </w:style>
  <w:style w:type="paragraph" w:customStyle="1" w:styleId="affffffffd">
    <w:name w:val="项目排列"/>
    <w:basedOn w:val="a0"/>
    <w:link w:val="CharCharf"/>
    <w:qFormat/>
    <w:rsid w:val="00E67B62"/>
    <w:pPr>
      <w:tabs>
        <w:tab w:val="left" w:pos="2"/>
        <w:tab w:val="left" w:pos="480"/>
      </w:tabs>
      <w:spacing w:beforeLines="50" w:afterLines="50" w:line="300" w:lineRule="auto"/>
      <w:ind w:left="960" w:firstLineChars="0" w:firstLine="0"/>
      <w:jc w:val="both"/>
    </w:pPr>
    <w:rPr>
      <w:rFonts w:asciiTheme="minorHAnsi" w:eastAsiaTheme="minorEastAsia" w:hAnsiTheme="minorHAnsi" w:cstheme="minorBidi"/>
      <w:kern w:val="0"/>
      <w:szCs w:val="21"/>
    </w:rPr>
  </w:style>
  <w:style w:type="paragraph" w:customStyle="1" w:styleId="affffffffff5">
    <w:name w:val="大表格靠左"/>
    <w:basedOn w:val="a0"/>
    <w:qFormat/>
    <w:rsid w:val="00E67B62"/>
    <w:pPr>
      <w:widowControl/>
      <w:overflowPunct w:val="0"/>
      <w:autoSpaceDE w:val="0"/>
      <w:autoSpaceDN w:val="0"/>
      <w:adjustRightInd w:val="0"/>
      <w:spacing w:line="440" w:lineRule="atLeast"/>
      <w:ind w:firstLineChars="0" w:firstLine="0"/>
    </w:pPr>
    <w:rPr>
      <w:rFonts w:ascii="Arial" w:hAnsi="Arial" w:cs="Arial"/>
      <w:kern w:val="0"/>
      <w:szCs w:val="20"/>
    </w:rPr>
  </w:style>
  <w:style w:type="paragraph" w:customStyle="1" w:styleId="my">
    <w:name w:val="my正文"/>
    <w:basedOn w:val="a0"/>
    <w:link w:val="myCharChar"/>
    <w:qFormat/>
    <w:rsid w:val="00E67B62"/>
    <w:pPr>
      <w:ind w:firstLine="480"/>
      <w:jc w:val="both"/>
    </w:pPr>
    <w:rPr>
      <w:rFonts w:asciiTheme="minorHAnsi" w:eastAsiaTheme="minorEastAsia" w:hAnsiTheme="minorHAnsi" w:cstheme="minorBidi"/>
      <w:kern w:val="0"/>
    </w:rPr>
  </w:style>
  <w:style w:type="paragraph" w:customStyle="1" w:styleId="affffffffff6">
    <w:name w:val="声明文字"/>
    <w:basedOn w:val="a0"/>
    <w:rsid w:val="00E67B62"/>
    <w:pPr>
      <w:widowControl/>
      <w:shd w:val="pct10" w:color="auto" w:fill="FFFFFF"/>
      <w:overflowPunct w:val="0"/>
      <w:autoSpaceDE w:val="0"/>
      <w:autoSpaceDN w:val="0"/>
      <w:adjustRightInd w:val="0"/>
      <w:spacing w:before="60" w:after="240" w:line="240" w:lineRule="auto"/>
      <w:ind w:firstLineChars="0" w:firstLine="425"/>
      <w:jc w:val="both"/>
    </w:pPr>
    <w:rPr>
      <w:rFonts w:ascii="Times New Roman" w:hAnsi="Times New Roman"/>
      <w:kern w:val="0"/>
      <w:szCs w:val="21"/>
    </w:rPr>
  </w:style>
  <w:style w:type="paragraph" w:styleId="2fff6">
    <w:name w:val="List 2"/>
    <w:basedOn w:val="a0"/>
    <w:unhideWhenUsed/>
    <w:qFormat/>
    <w:rsid w:val="00E67B62"/>
    <w:pPr>
      <w:ind w:leftChars="200" w:left="100" w:hangingChars="200" w:hanging="200"/>
      <w:contextualSpacing/>
      <w:jc w:val="both"/>
    </w:pPr>
    <w:rPr>
      <w:rFonts w:ascii="Times New Roman" w:hAnsi="Times New Roman"/>
      <w:szCs w:val="21"/>
    </w:rPr>
  </w:style>
  <w:style w:type="paragraph" w:customStyle="1" w:styleId="affffffffff7">
    <w:name w:val="题注居中"/>
    <w:basedOn w:val="a0"/>
    <w:qFormat/>
    <w:rsid w:val="00E67B62"/>
    <w:pPr>
      <w:adjustRightInd w:val="0"/>
      <w:ind w:firstLineChars="0" w:firstLine="0"/>
      <w:jc w:val="center"/>
    </w:pPr>
    <w:rPr>
      <w:rFonts w:ascii="Times New Roman" w:hAnsi="Times New Roman"/>
      <w:sz w:val="21"/>
      <w:szCs w:val="44"/>
    </w:rPr>
  </w:style>
  <w:style w:type="paragraph" w:customStyle="1" w:styleId="afffffffffd">
    <w:name w:val="工可正文"/>
    <w:basedOn w:val="a0"/>
    <w:link w:val="Charfd"/>
    <w:qFormat/>
    <w:rsid w:val="00E67B62"/>
    <w:pPr>
      <w:widowControl/>
      <w:spacing w:line="240" w:lineRule="auto"/>
      <w:ind w:firstLineChars="0" w:firstLine="560"/>
    </w:pPr>
    <w:rPr>
      <w:rFonts w:asciiTheme="minorHAnsi" w:eastAsiaTheme="minorEastAsia" w:hAnsiTheme="minorHAnsi" w:cstheme="minorBidi"/>
      <w:kern w:val="0"/>
      <w:sz w:val="28"/>
      <w:szCs w:val="20"/>
    </w:rPr>
  </w:style>
  <w:style w:type="paragraph" w:customStyle="1" w:styleId="CM116">
    <w:name w:val="CM116"/>
    <w:basedOn w:val="Default"/>
    <w:next w:val="Default"/>
    <w:qFormat/>
    <w:rsid w:val="00E67B62"/>
    <w:pPr>
      <w:spacing w:after="418"/>
    </w:pPr>
    <w:rPr>
      <w:rFonts w:ascii="黑体" w:eastAsia="黑体" w:hAnsi="Times New Roman" w:cs="Times New Roman"/>
      <w:color w:val="auto"/>
    </w:rPr>
  </w:style>
  <w:style w:type="paragraph" w:customStyle="1" w:styleId="affffffffff8">
    <w:name w:val="段"/>
    <w:qFormat/>
    <w:rsid w:val="00E67B62"/>
    <w:pPr>
      <w:autoSpaceDE w:val="0"/>
      <w:autoSpaceDN w:val="0"/>
      <w:ind w:firstLineChars="200" w:firstLine="200"/>
      <w:jc w:val="both"/>
    </w:pPr>
    <w:rPr>
      <w:rFonts w:ascii="宋体" w:eastAsia="宋体" w:hAnsi="Times New Roman" w:cs="Times New Roman"/>
      <w:sz w:val="21"/>
    </w:rPr>
  </w:style>
  <w:style w:type="paragraph" w:customStyle="1" w:styleId="CM10">
    <w:name w:val="CM10"/>
    <w:basedOn w:val="a0"/>
    <w:next w:val="a0"/>
    <w:qFormat/>
    <w:rsid w:val="00E67B62"/>
    <w:pPr>
      <w:autoSpaceDE w:val="0"/>
      <w:autoSpaceDN w:val="0"/>
      <w:adjustRightInd w:val="0"/>
      <w:spacing w:line="546" w:lineRule="atLeast"/>
      <w:ind w:firstLineChars="0" w:firstLine="0"/>
    </w:pPr>
    <w:rPr>
      <w:rFonts w:ascii="黑体" w:eastAsia="黑体" w:hAnsi="Times New Roman"/>
      <w:kern w:val="0"/>
    </w:rPr>
  </w:style>
  <w:style w:type="paragraph" w:customStyle="1" w:styleId="CM112">
    <w:name w:val="CM112"/>
    <w:basedOn w:val="Default"/>
    <w:next w:val="Default"/>
    <w:rsid w:val="00E67B62"/>
    <w:pPr>
      <w:spacing w:after="723"/>
    </w:pPr>
    <w:rPr>
      <w:rFonts w:ascii="黑体" w:eastAsia="黑体" w:hAnsi="Times New Roman" w:cs="Times New Roman"/>
      <w:color w:val="auto"/>
    </w:rPr>
  </w:style>
  <w:style w:type="paragraph" w:customStyle="1" w:styleId="text1">
    <w:name w:val="text1"/>
    <w:basedOn w:val="a0"/>
    <w:qFormat/>
    <w:rsid w:val="00E67B62"/>
    <w:pPr>
      <w:widowControl/>
      <w:spacing w:beforeLines="50" w:line="240" w:lineRule="auto"/>
      <w:ind w:leftChars="200" w:left="200" w:firstLineChars="0" w:firstLine="0"/>
    </w:pPr>
    <w:rPr>
      <w:rFonts w:ascii="Tahoma" w:hAnsi="Tahoma"/>
      <w:kern w:val="0"/>
      <w:sz w:val="20"/>
      <w:szCs w:val="21"/>
    </w:rPr>
  </w:style>
  <w:style w:type="paragraph" w:customStyle="1" w:styleId="L">
    <w:name w:val="L正文"/>
    <w:basedOn w:val="a0"/>
    <w:qFormat/>
    <w:rsid w:val="00E67B62"/>
    <w:pPr>
      <w:widowControl/>
      <w:spacing w:line="288" w:lineRule="auto"/>
    </w:pPr>
    <w:rPr>
      <w:rFonts w:ascii="Calibri Light" w:hAnsi="Calibri Light"/>
      <w:bCs/>
      <w:kern w:val="0"/>
      <w:szCs w:val="32"/>
    </w:rPr>
  </w:style>
  <w:style w:type="paragraph" w:customStyle="1" w:styleId="affffffffff9">
    <w:name w:val="部分序号"/>
    <w:basedOn w:val="a0"/>
    <w:next w:val="a0"/>
    <w:qFormat/>
    <w:rsid w:val="00E67B62"/>
    <w:pPr>
      <w:pageBreakBefore/>
      <w:spacing w:before="5000"/>
      <w:ind w:firstLineChars="0" w:firstLine="0"/>
      <w:jc w:val="center"/>
      <w:outlineLvl w:val="0"/>
    </w:pPr>
    <w:rPr>
      <w:rFonts w:ascii="Times New Roman" w:eastAsia="黑体" w:hAnsi="Times New Roman"/>
      <w:b/>
      <w:sz w:val="84"/>
    </w:rPr>
  </w:style>
  <w:style w:type="paragraph" w:customStyle="1" w:styleId="CM16">
    <w:name w:val="CM16"/>
    <w:basedOn w:val="Default"/>
    <w:next w:val="Default"/>
    <w:qFormat/>
    <w:rsid w:val="00E67B62"/>
    <w:pPr>
      <w:spacing w:line="546" w:lineRule="atLeast"/>
    </w:pPr>
    <w:rPr>
      <w:rFonts w:ascii="黑体" w:eastAsia="黑体" w:hAnsi="Times New Roman" w:cs="Times New Roman"/>
      <w:color w:val="auto"/>
    </w:rPr>
  </w:style>
  <w:style w:type="paragraph" w:customStyle="1" w:styleId="affffffffffa">
    <w:name w:val="样式 题注 + 居中"/>
    <w:basedOn w:val="a6"/>
    <w:next w:val="a4"/>
    <w:qFormat/>
    <w:rsid w:val="00E67B62"/>
    <w:pPr>
      <w:ind w:firstLineChars="0" w:firstLine="0"/>
      <w:jc w:val="center"/>
    </w:pPr>
    <w:rPr>
      <w:rFonts w:ascii="Arial" w:hAnsi="Arial" w:cs="宋体"/>
      <w:kern w:val="0"/>
    </w:rPr>
  </w:style>
  <w:style w:type="paragraph" w:customStyle="1" w:styleId="affffffffffb">
    <w:name w:val="表栏名"/>
    <w:basedOn w:val="a0"/>
    <w:qFormat/>
    <w:rsid w:val="00E67B62"/>
    <w:pPr>
      <w:widowControl/>
      <w:adjustRightInd w:val="0"/>
      <w:spacing w:line="280" w:lineRule="atLeast"/>
      <w:ind w:firstLineChars="0" w:firstLine="0"/>
      <w:jc w:val="center"/>
    </w:pPr>
    <w:rPr>
      <w:rFonts w:ascii="Times New Roman" w:eastAsia="黑体" w:hAnsi="Times New Roman"/>
      <w:kern w:val="0"/>
      <w:sz w:val="18"/>
      <w:szCs w:val="20"/>
    </w:rPr>
  </w:style>
  <w:style w:type="paragraph" w:customStyle="1" w:styleId="85">
    <w:name w:val="8"/>
    <w:basedOn w:val="a0"/>
    <w:rsid w:val="00E67B62"/>
    <w:pPr>
      <w:spacing w:line="240" w:lineRule="auto"/>
      <w:ind w:firstLine="420"/>
      <w:jc w:val="both"/>
    </w:pPr>
    <w:rPr>
      <w:rFonts w:ascii="Tahoma" w:hAnsi="Tahoma"/>
      <w:szCs w:val="20"/>
    </w:rPr>
  </w:style>
  <w:style w:type="paragraph" w:customStyle="1" w:styleId="CM23">
    <w:name w:val="CM23"/>
    <w:basedOn w:val="a0"/>
    <w:next w:val="a0"/>
    <w:rsid w:val="00E67B62"/>
    <w:pPr>
      <w:autoSpaceDE w:val="0"/>
      <w:autoSpaceDN w:val="0"/>
      <w:adjustRightInd w:val="0"/>
      <w:spacing w:line="311" w:lineRule="atLeast"/>
      <w:ind w:firstLineChars="0" w:firstLine="0"/>
    </w:pPr>
    <w:rPr>
      <w:rFonts w:ascii="Times New Roman" w:hAnsi="Times New Roman"/>
      <w:kern w:val="0"/>
    </w:rPr>
  </w:style>
  <w:style w:type="paragraph" w:customStyle="1" w:styleId="1fff0">
    <w:name w:val="目录标题1"/>
    <w:basedOn w:val="a0"/>
    <w:qFormat/>
    <w:rsid w:val="00E67B62"/>
    <w:pPr>
      <w:adjustRightInd w:val="0"/>
      <w:spacing w:beforeLines="20" w:afterLines="20" w:line="240" w:lineRule="auto"/>
      <w:ind w:firstLineChars="0" w:firstLine="0"/>
      <w:jc w:val="center"/>
    </w:pPr>
    <w:rPr>
      <w:rFonts w:ascii="Times New Roman" w:hAnsi="Times New Roman"/>
      <w:b/>
      <w:kern w:val="0"/>
      <w:sz w:val="36"/>
      <w:szCs w:val="20"/>
    </w:rPr>
  </w:style>
  <w:style w:type="paragraph" w:customStyle="1" w:styleId="affffffff6">
    <w:name w:val="表格序号"/>
    <w:basedOn w:val="afd"/>
    <w:link w:val="CharCharc"/>
    <w:rsid w:val="00E67B62"/>
    <w:pPr>
      <w:spacing w:line="240" w:lineRule="auto"/>
      <w:jc w:val="center"/>
    </w:pPr>
    <w:rPr>
      <w:rFonts w:asciiTheme="minorHAnsi" w:eastAsia="黑体" w:hAnsiTheme="minorHAnsi" w:cs="宋体"/>
      <w:kern w:val="0"/>
      <w:sz w:val="20"/>
      <w:szCs w:val="20"/>
    </w:rPr>
  </w:style>
  <w:style w:type="paragraph" w:customStyle="1" w:styleId="text3">
    <w:name w:val="text3"/>
    <w:basedOn w:val="text2"/>
    <w:qFormat/>
    <w:rsid w:val="00E67B62"/>
    <w:pPr>
      <w:spacing w:before="50"/>
      <w:ind w:leftChars="700" w:left="700"/>
    </w:pPr>
  </w:style>
  <w:style w:type="paragraph" w:customStyle="1" w:styleId="6-1">
    <w:name w:val="标题6-1"/>
    <w:basedOn w:val="6"/>
    <w:link w:val="6-1Char"/>
    <w:qFormat/>
    <w:rsid w:val="00E67B62"/>
    <w:pPr>
      <w:numPr>
        <w:ilvl w:val="0"/>
        <w:numId w:val="0"/>
      </w:numPr>
      <w:tabs>
        <w:tab w:val="left" w:pos="3260"/>
      </w:tabs>
      <w:spacing w:before="120" w:after="120" w:line="360" w:lineRule="auto"/>
      <w:ind w:left="3260" w:hanging="1134"/>
      <w:jc w:val="both"/>
    </w:pPr>
    <w:rPr>
      <w:rFonts w:ascii="Arial" w:eastAsia="黑体" w:hAnsi="Arial" w:cstheme="minorBidi"/>
      <w:kern w:val="0"/>
    </w:rPr>
  </w:style>
  <w:style w:type="paragraph" w:customStyle="1" w:styleId="CM14">
    <w:name w:val="CM14"/>
    <w:basedOn w:val="a0"/>
    <w:next w:val="a0"/>
    <w:qFormat/>
    <w:rsid w:val="00E67B62"/>
    <w:pPr>
      <w:autoSpaceDE w:val="0"/>
      <w:autoSpaceDN w:val="0"/>
      <w:adjustRightInd w:val="0"/>
      <w:spacing w:line="546" w:lineRule="atLeast"/>
      <w:ind w:firstLineChars="0" w:firstLine="0"/>
    </w:pPr>
    <w:rPr>
      <w:rFonts w:ascii="黑体" w:eastAsia="黑体" w:hAnsi="Times New Roman"/>
      <w:kern w:val="0"/>
    </w:rPr>
  </w:style>
  <w:style w:type="paragraph" w:customStyle="1" w:styleId="CSS3Char">
    <w:name w:val="CSS3级正文 Char"/>
    <w:basedOn w:val="a0"/>
    <w:link w:val="CSS3CharCharChar"/>
    <w:qFormat/>
    <w:rsid w:val="00E67B62"/>
    <w:pPr>
      <w:ind w:leftChars="400" w:left="960" w:firstLine="480"/>
      <w:jc w:val="both"/>
    </w:pPr>
    <w:rPr>
      <w:rFonts w:ascii="宋体" w:eastAsiaTheme="minorEastAsia" w:hAnsi="宋体" w:cs="宋体"/>
      <w:kern w:val="0"/>
      <w:szCs w:val="20"/>
    </w:rPr>
  </w:style>
  <w:style w:type="paragraph" w:customStyle="1" w:styleId="affffffffffc">
    <w:name w:val="毕业设计 正文"/>
    <w:basedOn w:val="a0"/>
    <w:qFormat/>
    <w:rsid w:val="00E67B62"/>
    <w:pPr>
      <w:snapToGrid w:val="0"/>
      <w:ind w:firstLine="380"/>
    </w:pPr>
    <w:rPr>
      <w:rFonts w:ascii="ˎ̥" w:hAnsi="ˎ̥" w:cs="宋体"/>
      <w:color w:val="333333"/>
      <w:kern w:val="0"/>
      <w:sz w:val="19"/>
      <w:szCs w:val="19"/>
    </w:rPr>
  </w:style>
  <w:style w:type="paragraph" w:customStyle="1" w:styleId="0850">
    <w:name w:val="首行缩进:  0.85 厘米"/>
    <w:basedOn w:val="a0"/>
    <w:link w:val="085CharChar"/>
    <w:qFormat/>
    <w:rsid w:val="00E67B62"/>
    <w:pPr>
      <w:widowControl/>
      <w:ind w:firstLineChars="0" w:firstLine="480"/>
    </w:pPr>
    <w:rPr>
      <w:rFonts w:asciiTheme="minorHAnsi" w:eastAsiaTheme="minorEastAsia" w:hAnsiTheme="minorHAnsi" w:cs="宋体"/>
      <w:kern w:val="0"/>
      <w:szCs w:val="20"/>
      <w:lang w:eastAsia="en-US" w:bidi="en-US"/>
    </w:rPr>
  </w:style>
  <w:style w:type="paragraph" w:customStyle="1" w:styleId="LYK2">
    <w:name w:val="LYK 2"/>
    <w:basedOn w:val="2"/>
    <w:qFormat/>
    <w:rsid w:val="00E67B62"/>
    <w:pPr>
      <w:widowControl/>
      <w:numPr>
        <w:ilvl w:val="0"/>
        <w:numId w:val="0"/>
      </w:numPr>
      <w:tabs>
        <w:tab w:val="left" w:pos="422"/>
      </w:tabs>
      <w:ind w:left="1262" w:hanging="360"/>
    </w:pPr>
    <w:rPr>
      <w:rFonts w:ascii="Times New Roman" w:eastAsia="宋体" w:hAnsi="Times New Roman" w:cs="Times New Roman"/>
      <w:kern w:val="0"/>
    </w:rPr>
  </w:style>
  <w:style w:type="paragraph" w:customStyle="1" w:styleId="CM31">
    <w:name w:val="CM31"/>
    <w:basedOn w:val="a0"/>
    <w:next w:val="a0"/>
    <w:qFormat/>
    <w:rsid w:val="00E67B62"/>
    <w:pPr>
      <w:autoSpaceDE w:val="0"/>
      <w:autoSpaceDN w:val="0"/>
      <w:adjustRightInd w:val="0"/>
      <w:spacing w:line="240" w:lineRule="auto"/>
      <w:ind w:firstLineChars="0" w:firstLine="0"/>
    </w:pPr>
    <w:rPr>
      <w:rFonts w:ascii="Times New Roman" w:hAnsi="Times New Roman"/>
      <w:kern w:val="0"/>
    </w:rPr>
  </w:style>
  <w:style w:type="paragraph" w:customStyle="1" w:styleId="1fff1">
    <w:name w:val="正文样式1"/>
    <w:basedOn w:val="a0"/>
    <w:qFormat/>
    <w:rsid w:val="00E67B62"/>
    <w:pPr>
      <w:ind w:firstLine="480"/>
      <w:jc w:val="both"/>
    </w:pPr>
    <w:rPr>
      <w:rFonts w:ascii="Times New Roman" w:hAnsi="Times New Roman"/>
      <w:szCs w:val="21"/>
    </w:rPr>
  </w:style>
  <w:style w:type="paragraph" w:customStyle="1" w:styleId="affffffffc">
    <w:name w:val="（六级标题）"/>
    <w:basedOn w:val="a0"/>
    <w:link w:val="Charf1"/>
    <w:qFormat/>
    <w:rsid w:val="00E67B62"/>
    <w:pPr>
      <w:ind w:left="480" w:firstLineChars="0" w:firstLine="0"/>
      <w:jc w:val="both"/>
    </w:pPr>
    <w:rPr>
      <w:rFonts w:ascii="Times New Roman" w:eastAsiaTheme="minorEastAsia" w:hAnsi="Times New Roman" w:cstheme="minorBidi"/>
      <w:b/>
      <w:kern w:val="0"/>
    </w:rPr>
  </w:style>
  <w:style w:type="paragraph" w:customStyle="1" w:styleId="affffffffffd">
    <w:name w:val="大点"/>
    <w:basedOn w:val="a0"/>
    <w:qFormat/>
    <w:rsid w:val="00E67B62"/>
    <w:pPr>
      <w:tabs>
        <w:tab w:val="left" w:pos="902"/>
      </w:tabs>
      <w:spacing w:beforeLines="50" w:afterLines="50" w:line="324" w:lineRule="auto"/>
      <w:ind w:left="420" w:rightChars="12" w:right="12" w:firstLine="0"/>
      <w:jc w:val="both"/>
      <w:outlineLvl w:val="0"/>
    </w:pPr>
    <w:rPr>
      <w:rFonts w:ascii="仿宋_GB2312" w:eastAsia="仿宋_GB2312" w:hAnsi="Times New Roman"/>
      <w:kern w:val="0"/>
      <w:sz w:val="32"/>
      <w:szCs w:val="28"/>
      <w:lang w:val="en-GB"/>
    </w:rPr>
  </w:style>
  <w:style w:type="paragraph" w:customStyle="1" w:styleId="affffffffffe">
    <w:name w:val="可研正文"/>
    <w:basedOn w:val="a0"/>
    <w:rsid w:val="00E67B62"/>
    <w:pPr>
      <w:widowControl/>
      <w:ind w:firstLineChars="0" w:firstLine="420"/>
      <w:jc w:val="both"/>
    </w:pPr>
    <w:rPr>
      <w:rFonts w:ascii="宋体" w:hAnsi="宋体"/>
      <w:szCs w:val="21"/>
    </w:rPr>
  </w:style>
  <w:style w:type="paragraph" w:customStyle="1" w:styleId="Para">
    <w:name w:val="默认段落字体 Para"/>
    <w:basedOn w:val="a0"/>
    <w:qFormat/>
    <w:rsid w:val="00E67B62"/>
    <w:pPr>
      <w:spacing w:line="240" w:lineRule="auto"/>
      <w:ind w:firstLineChars="0" w:firstLine="0"/>
      <w:jc w:val="both"/>
    </w:pPr>
    <w:rPr>
      <w:rFonts w:ascii="Verdana" w:hAnsi="Verdana"/>
      <w:kern w:val="0"/>
      <w:szCs w:val="21"/>
      <w:lang w:eastAsia="en-US"/>
    </w:rPr>
  </w:style>
  <w:style w:type="paragraph" w:customStyle="1" w:styleId="afffffffffff">
    <w:name w:val="表正文黑体"/>
    <w:basedOn w:val="a0"/>
    <w:qFormat/>
    <w:rsid w:val="00E67B62"/>
    <w:pPr>
      <w:spacing w:line="240" w:lineRule="auto"/>
      <w:ind w:firstLineChars="0" w:firstLine="0"/>
    </w:pPr>
    <w:rPr>
      <w:rFonts w:ascii="Times New Roman" w:eastAsia="黑体" w:hAnsi="Times New Roman"/>
      <w:sz w:val="21"/>
    </w:rPr>
  </w:style>
  <w:style w:type="paragraph" w:customStyle="1" w:styleId="afffffffff4">
    <w:name w:val="报告正文文字"/>
    <w:basedOn w:val="a0"/>
    <w:link w:val="Charf8"/>
    <w:qFormat/>
    <w:rsid w:val="00E67B62"/>
    <w:pPr>
      <w:adjustRightInd w:val="0"/>
      <w:snapToGrid w:val="0"/>
      <w:spacing w:line="240" w:lineRule="auto"/>
      <w:ind w:firstLineChars="0" w:firstLine="560"/>
      <w:jc w:val="both"/>
    </w:pPr>
    <w:rPr>
      <w:rFonts w:ascii="Times New Roman" w:eastAsiaTheme="minorEastAsia" w:hAnsi="Times New Roman" w:cstheme="minorBidi"/>
      <w:kern w:val="0"/>
      <w:sz w:val="28"/>
      <w:szCs w:val="20"/>
    </w:rPr>
  </w:style>
  <w:style w:type="paragraph" w:customStyle="1" w:styleId="Style10">
    <w:name w:val="_Style 10"/>
    <w:basedOn w:val="a0"/>
    <w:qFormat/>
    <w:rsid w:val="00E67B62"/>
    <w:pPr>
      <w:spacing w:line="240" w:lineRule="auto"/>
      <w:ind w:firstLine="420"/>
      <w:jc w:val="both"/>
    </w:pPr>
    <w:rPr>
      <w:rFonts w:ascii="Tahoma" w:hAnsi="Tahoma"/>
      <w:szCs w:val="20"/>
    </w:rPr>
  </w:style>
  <w:style w:type="paragraph" w:customStyle="1" w:styleId="CM21">
    <w:name w:val="CM21"/>
    <w:basedOn w:val="a0"/>
    <w:next w:val="a0"/>
    <w:qFormat/>
    <w:rsid w:val="00E67B62"/>
    <w:pPr>
      <w:autoSpaceDE w:val="0"/>
      <w:autoSpaceDN w:val="0"/>
      <w:adjustRightInd w:val="0"/>
      <w:spacing w:line="311" w:lineRule="atLeast"/>
      <w:ind w:firstLineChars="0" w:firstLine="0"/>
    </w:pPr>
    <w:rPr>
      <w:rFonts w:ascii="Times New Roman" w:hAnsi="Times New Roman"/>
      <w:kern w:val="0"/>
    </w:rPr>
  </w:style>
  <w:style w:type="paragraph" w:customStyle="1" w:styleId="afffffffffff0">
    <w:name w:val="表格题注样式"/>
    <w:basedOn w:val="affe"/>
    <w:qFormat/>
    <w:rsid w:val="00E67B62"/>
    <w:pPr>
      <w:snapToGrid w:val="0"/>
      <w:spacing w:before="120"/>
      <w:jc w:val="left"/>
    </w:pPr>
    <w:rPr>
      <w:bCs/>
      <w:szCs w:val="20"/>
    </w:rPr>
  </w:style>
  <w:style w:type="paragraph" w:customStyle="1" w:styleId="CM9">
    <w:name w:val="CM9"/>
    <w:basedOn w:val="a0"/>
    <w:next w:val="a0"/>
    <w:qFormat/>
    <w:rsid w:val="00E67B62"/>
    <w:pPr>
      <w:autoSpaceDE w:val="0"/>
      <w:autoSpaceDN w:val="0"/>
      <w:adjustRightInd w:val="0"/>
      <w:spacing w:line="546" w:lineRule="atLeast"/>
      <w:ind w:firstLineChars="0" w:firstLine="0"/>
    </w:pPr>
    <w:rPr>
      <w:rFonts w:ascii="黑体" w:eastAsia="黑体" w:hAnsi="Times New Roman"/>
      <w:kern w:val="0"/>
    </w:rPr>
  </w:style>
  <w:style w:type="paragraph" w:customStyle="1" w:styleId="CM114">
    <w:name w:val="CM114"/>
    <w:basedOn w:val="Default"/>
    <w:next w:val="Default"/>
    <w:qFormat/>
    <w:rsid w:val="00E67B62"/>
    <w:pPr>
      <w:spacing w:after="208"/>
    </w:pPr>
    <w:rPr>
      <w:rFonts w:ascii="黑体" w:eastAsia="黑体" w:hAnsi="Times New Roman" w:cs="Times New Roman"/>
      <w:color w:val="auto"/>
    </w:rPr>
  </w:style>
  <w:style w:type="paragraph" w:customStyle="1" w:styleId="afffffffff8">
    <w:name w:val="圆圈标题"/>
    <w:basedOn w:val="a0"/>
    <w:link w:val="Charf9"/>
    <w:qFormat/>
    <w:rsid w:val="00E67B62"/>
    <w:pPr>
      <w:widowControl/>
      <w:ind w:firstLineChars="0" w:firstLine="0"/>
    </w:pPr>
    <w:rPr>
      <w:rFonts w:asciiTheme="minorHAnsi" w:eastAsiaTheme="minorEastAsia" w:hAnsiTheme="minorHAnsi" w:cstheme="minorBidi"/>
      <w:bCs/>
      <w:kern w:val="0"/>
      <w:sz w:val="28"/>
      <w:szCs w:val="28"/>
    </w:rPr>
  </w:style>
  <w:style w:type="paragraph" w:customStyle="1" w:styleId="CM115">
    <w:name w:val="CM115"/>
    <w:basedOn w:val="Default"/>
    <w:next w:val="Default"/>
    <w:qFormat/>
    <w:rsid w:val="00E67B62"/>
    <w:pPr>
      <w:spacing w:after="75"/>
    </w:pPr>
    <w:rPr>
      <w:rFonts w:ascii="黑体" w:eastAsia="黑体" w:hAnsi="Times New Roman" w:cs="Times New Roman"/>
      <w:color w:val="auto"/>
    </w:rPr>
  </w:style>
  <w:style w:type="paragraph" w:customStyle="1" w:styleId="230">
    <w:name w:val="样式 首行缩进:  2 字符3"/>
    <w:basedOn w:val="a0"/>
    <w:qFormat/>
    <w:rsid w:val="00E67B62"/>
    <w:pPr>
      <w:spacing w:before="120" w:after="120"/>
      <w:ind w:firstLine="480"/>
      <w:jc w:val="both"/>
    </w:pPr>
    <w:rPr>
      <w:rFonts w:ascii="Times New Roman" w:hAnsi="Times New Roman" w:cs="宋体"/>
      <w:szCs w:val="20"/>
    </w:rPr>
  </w:style>
  <w:style w:type="paragraph" w:customStyle="1" w:styleId="CM103">
    <w:name w:val="CM103"/>
    <w:basedOn w:val="a0"/>
    <w:next w:val="a0"/>
    <w:qFormat/>
    <w:rsid w:val="00E67B62"/>
    <w:pPr>
      <w:autoSpaceDE w:val="0"/>
      <w:autoSpaceDN w:val="0"/>
      <w:adjustRightInd w:val="0"/>
      <w:spacing w:after="285" w:line="240" w:lineRule="auto"/>
      <w:ind w:firstLineChars="0" w:firstLine="0"/>
    </w:pPr>
    <w:rPr>
      <w:rFonts w:ascii="黑体" w:eastAsia="黑体" w:hAnsi="Times New Roman"/>
      <w:kern w:val="0"/>
    </w:rPr>
  </w:style>
  <w:style w:type="paragraph" w:customStyle="1" w:styleId="CM105">
    <w:name w:val="CM105"/>
    <w:basedOn w:val="a0"/>
    <w:next w:val="a0"/>
    <w:qFormat/>
    <w:rsid w:val="00E67B62"/>
    <w:pPr>
      <w:autoSpaceDE w:val="0"/>
      <w:autoSpaceDN w:val="0"/>
      <w:adjustRightInd w:val="0"/>
      <w:spacing w:after="153" w:line="240" w:lineRule="auto"/>
      <w:ind w:firstLineChars="0" w:firstLine="0"/>
    </w:pPr>
    <w:rPr>
      <w:rFonts w:ascii="黑体" w:eastAsia="黑体" w:hAnsi="Times New Roman"/>
      <w:kern w:val="0"/>
    </w:rPr>
  </w:style>
  <w:style w:type="paragraph" w:customStyle="1" w:styleId="LYK3">
    <w:name w:val="LYK3"/>
    <w:basedOn w:val="3"/>
    <w:qFormat/>
    <w:rsid w:val="00E67B62"/>
    <w:pPr>
      <w:widowControl/>
      <w:tabs>
        <w:tab w:val="left" w:pos="902"/>
      </w:tabs>
      <w:ind w:left="0"/>
    </w:pPr>
    <w:rPr>
      <w:rFonts w:ascii="Times New Roman" w:hAnsi="Times New Roman" w:cs="宋体"/>
      <w:kern w:val="0"/>
    </w:rPr>
  </w:style>
  <w:style w:type="paragraph" w:styleId="afffffffff7">
    <w:name w:val="Intense Quote"/>
    <w:basedOn w:val="a0"/>
    <w:next w:val="a0"/>
    <w:link w:val="afffffffff6"/>
    <w:qFormat/>
    <w:rsid w:val="00E67B62"/>
    <w:pPr>
      <w:pBdr>
        <w:bottom w:val="single" w:sz="4" w:space="4" w:color="4F81BD"/>
      </w:pBdr>
      <w:spacing w:before="200" w:after="280"/>
      <w:ind w:left="936" w:right="936" w:firstLineChars="0" w:firstLine="420"/>
      <w:jc w:val="both"/>
    </w:pPr>
    <w:rPr>
      <w:rFonts w:asciiTheme="minorHAnsi" w:eastAsiaTheme="minorEastAsia" w:hAnsiTheme="minorHAnsi" w:cstheme="minorBidi"/>
      <w:b/>
      <w:bCs/>
      <w:i/>
      <w:iCs/>
      <w:color w:val="4F81BD"/>
      <w:kern w:val="0"/>
      <w:szCs w:val="21"/>
    </w:rPr>
  </w:style>
  <w:style w:type="character" w:customStyle="1" w:styleId="2fff7">
    <w:name w:val="明显引用 字符2"/>
    <w:basedOn w:val="a1"/>
    <w:uiPriority w:val="99"/>
    <w:rsid w:val="00E67B62"/>
    <w:rPr>
      <w:rFonts w:ascii="Calibri" w:eastAsia="宋体" w:hAnsi="Calibri" w:cs="Times New Roman"/>
      <w:i/>
      <w:iCs/>
      <w:color w:val="5B9BD5" w:themeColor="accent1"/>
      <w:kern w:val="2"/>
      <w:sz w:val="24"/>
      <w:szCs w:val="24"/>
    </w:rPr>
  </w:style>
  <w:style w:type="paragraph" w:customStyle="1" w:styleId="afffffffffff1">
    <w:name w:val="居中"/>
    <w:basedOn w:val="a0"/>
    <w:qFormat/>
    <w:rsid w:val="00E67B62"/>
    <w:pPr>
      <w:adjustRightInd w:val="0"/>
      <w:ind w:firstLineChars="0" w:firstLine="0"/>
      <w:jc w:val="center"/>
    </w:pPr>
    <w:rPr>
      <w:rFonts w:ascii="Times New Roman" w:hAnsi="Times New Roman"/>
    </w:rPr>
  </w:style>
  <w:style w:type="paragraph" w:customStyle="1" w:styleId="CM19">
    <w:name w:val="CM19"/>
    <w:basedOn w:val="Default"/>
    <w:next w:val="Default"/>
    <w:rsid w:val="00E67B62"/>
    <w:pPr>
      <w:spacing w:line="546" w:lineRule="atLeast"/>
    </w:pPr>
    <w:rPr>
      <w:rFonts w:ascii="黑体" w:eastAsia="黑体" w:hAnsi="Times New Roman" w:cs="Times New Roman"/>
      <w:color w:val="auto"/>
    </w:rPr>
  </w:style>
  <w:style w:type="paragraph" w:customStyle="1" w:styleId="CM7">
    <w:name w:val="CM7"/>
    <w:basedOn w:val="Default"/>
    <w:next w:val="Default"/>
    <w:rsid w:val="00E67B62"/>
    <w:rPr>
      <w:rFonts w:ascii="黑体" w:eastAsia="黑体" w:hAnsi="Times New Roman" w:cs="Times New Roman"/>
      <w:color w:val="auto"/>
    </w:rPr>
  </w:style>
  <w:style w:type="paragraph" w:customStyle="1" w:styleId="afffffffffff2">
    <w:name w:val="枚举项"/>
    <w:basedOn w:val="a0"/>
    <w:rsid w:val="00E67B62"/>
    <w:pPr>
      <w:widowControl/>
      <w:tabs>
        <w:tab w:val="left" w:pos="720"/>
        <w:tab w:val="left" w:pos="927"/>
      </w:tabs>
      <w:spacing w:afterLines="50"/>
      <w:ind w:left="1807" w:firstLineChars="0" w:firstLine="0"/>
    </w:pPr>
    <w:rPr>
      <w:rFonts w:ascii="Times New Roman" w:hAnsi="Times New Roman"/>
      <w:kern w:val="0"/>
      <w:szCs w:val="21"/>
    </w:rPr>
  </w:style>
  <w:style w:type="paragraph" w:customStyle="1" w:styleId="afffffffffa">
    <w:name w:val="政务投标正文"/>
    <w:basedOn w:val="a0"/>
    <w:link w:val="Charfa"/>
    <w:qFormat/>
    <w:rsid w:val="00E67B62"/>
    <w:pPr>
      <w:ind w:firstLine="480"/>
      <w:jc w:val="both"/>
    </w:pPr>
    <w:rPr>
      <w:rFonts w:asciiTheme="minorHAnsi" w:eastAsiaTheme="minorEastAsia" w:hAnsiTheme="minorHAnsi" w:cstheme="minorBidi"/>
      <w:kern w:val="0"/>
    </w:rPr>
  </w:style>
  <w:style w:type="paragraph" w:customStyle="1" w:styleId="-15">
    <w:name w:val="中国铁建-1级列表符号（也可用于5级标题）"/>
    <w:basedOn w:val="a0"/>
    <w:rsid w:val="00E67B62"/>
    <w:pPr>
      <w:tabs>
        <w:tab w:val="left" w:pos="780"/>
      </w:tabs>
      <w:wordWrap w:val="0"/>
      <w:spacing w:beforeLines="50"/>
      <w:ind w:left="780" w:firstLineChars="0" w:firstLine="0"/>
    </w:pPr>
    <w:rPr>
      <w:rFonts w:ascii="Times New Roman" w:eastAsia="仿宋_GB2312" w:hAnsi="Times New Roman"/>
      <w:kern w:val="0"/>
      <w:lang w:val="zh-CN"/>
    </w:rPr>
  </w:style>
  <w:style w:type="paragraph" w:styleId="affffffffff0">
    <w:name w:val="Quote"/>
    <w:basedOn w:val="a0"/>
    <w:next w:val="a0"/>
    <w:link w:val="affffffffff"/>
    <w:qFormat/>
    <w:rsid w:val="00E67B62"/>
    <w:pPr>
      <w:ind w:firstLineChars="0" w:firstLine="420"/>
      <w:jc w:val="both"/>
    </w:pPr>
    <w:rPr>
      <w:rFonts w:asciiTheme="minorHAnsi" w:eastAsiaTheme="minorEastAsia" w:hAnsiTheme="minorHAnsi" w:cstheme="minorBidi"/>
      <w:i/>
      <w:iCs/>
      <w:color w:val="000000"/>
      <w:kern w:val="0"/>
      <w:szCs w:val="21"/>
    </w:rPr>
  </w:style>
  <w:style w:type="character" w:customStyle="1" w:styleId="2fff8">
    <w:name w:val="引用 字符2"/>
    <w:basedOn w:val="a1"/>
    <w:uiPriority w:val="99"/>
    <w:rsid w:val="00E67B62"/>
    <w:rPr>
      <w:rFonts w:ascii="Calibri" w:eastAsia="宋体" w:hAnsi="Calibri" w:cs="Times New Roman"/>
      <w:i/>
      <w:iCs/>
      <w:color w:val="404040" w:themeColor="text1" w:themeTint="BF"/>
      <w:kern w:val="2"/>
      <w:sz w:val="24"/>
      <w:szCs w:val="24"/>
    </w:rPr>
  </w:style>
  <w:style w:type="paragraph" w:customStyle="1" w:styleId="alte">
    <w:name w:val="@正文 alt + e"/>
    <w:basedOn w:val="a0"/>
    <w:qFormat/>
    <w:rsid w:val="00E67B62"/>
    <w:pPr>
      <w:ind w:firstLine="480"/>
      <w:jc w:val="both"/>
    </w:pPr>
    <w:rPr>
      <w:rFonts w:ascii="Times New Roman" w:hAnsi="Times New Roman"/>
      <w:color w:val="000000"/>
    </w:rPr>
  </w:style>
  <w:style w:type="paragraph" w:customStyle="1" w:styleId="CM22">
    <w:name w:val="CM22"/>
    <w:basedOn w:val="a0"/>
    <w:next w:val="a0"/>
    <w:rsid w:val="00E67B62"/>
    <w:pPr>
      <w:autoSpaceDE w:val="0"/>
      <w:autoSpaceDN w:val="0"/>
      <w:adjustRightInd w:val="0"/>
      <w:spacing w:line="313" w:lineRule="atLeast"/>
      <w:ind w:firstLineChars="0" w:firstLine="0"/>
    </w:pPr>
    <w:rPr>
      <w:rFonts w:ascii="Times New Roman" w:hAnsi="Times New Roman"/>
      <w:kern w:val="0"/>
    </w:rPr>
  </w:style>
  <w:style w:type="paragraph" w:customStyle="1" w:styleId="CM13">
    <w:name w:val="CM13"/>
    <w:basedOn w:val="Default"/>
    <w:next w:val="Default"/>
    <w:rsid w:val="00E67B62"/>
    <w:pPr>
      <w:spacing w:line="546" w:lineRule="atLeast"/>
    </w:pPr>
    <w:rPr>
      <w:rFonts w:ascii="黑体" w:eastAsia="黑体" w:hAnsi="Times New Roman" w:cs="Times New Roman"/>
      <w:color w:val="auto"/>
    </w:rPr>
  </w:style>
  <w:style w:type="paragraph" w:customStyle="1" w:styleId="msonormal0">
    <w:name w:val="msonormal"/>
    <w:basedOn w:val="a0"/>
    <w:rsid w:val="00E67B62"/>
    <w:pPr>
      <w:widowControl/>
      <w:spacing w:before="100" w:beforeAutospacing="1" w:after="100" w:afterAutospacing="1" w:line="240" w:lineRule="auto"/>
      <w:ind w:firstLineChars="0" w:firstLine="0"/>
    </w:pPr>
    <w:rPr>
      <w:rFonts w:ascii="宋体" w:hAnsi="宋体" w:cs="宋体"/>
      <w:kern w:val="0"/>
    </w:rPr>
  </w:style>
  <w:style w:type="paragraph" w:customStyle="1" w:styleId="CM15">
    <w:name w:val="CM15"/>
    <w:basedOn w:val="a0"/>
    <w:next w:val="a0"/>
    <w:rsid w:val="00E67B62"/>
    <w:pPr>
      <w:autoSpaceDE w:val="0"/>
      <w:autoSpaceDN w:val="0"/>
      <w:adjustRightInd w:val="0"/>
      <w:spacing w:line="311" w:lineRule="atLeast"/>
      <w:ind w:firstLineChars="0" w:firstLine="0"/>
    </w:pPr>
    <w:rPr>
      <w:rFonts w:ascii="Times New Roman" w:hAnsi="Times New Roman"/>
      <w:kern w:val="0"/>
    </w:rPr>
  </w:style>
  <w:style w:type="paragraph" w:customStyle="1" w:styleId="TableCell">
    <w:name w:val="TableCell"/>
    <w:basedOn w:val="a0"/>
    <w:rsid w:val="00E67B62"/>
    <w:pPr>
      <w:widowControl/>
      <w:spacing w:before="60" w:after="60" w:line="300" w:lineRule="auto"/>
      <w:ind w:firstLineChars="0" w:firstLine="0"/>
    </w:pPr>
    <w:rPr>
      <w:rFonts w:ascii="Garamond" w:hAnsi="Garamond"/>
      <w:kern w:val="0"/>
      <w:sz w:val="20"/>
      <w:szCs w:val="20"/>
    </w:rPr>
  </w:style>
  <w:style w:type="paragraph" w:customStyle="1" w:styleId="216">
    <w:name w:val="样式 首行缩进:  2 字符1"/>
    <w:basedOn w:val="a0"/>
    <w:rsid w:val="00E67B62"/>
    <w:pPr>
      <w:ind w:firstLine="480"/>
      <w:jc w:val="both"/>
    </w:pPr>
    <w:rPr>
      <w:rFonts w:ascii="Times New Roman" w:hAnsi="Times New Roman" w:cs="宋体"/>
      <w:szCs w:val="20"/>
    </w:rPr>
  </w:style>
  <w:style w:type="paragraph" w:customStyle="1" w:styleId="CharALTZ">
    <w:name w:val="样式 正文缩进中邮人寿 正文缩进中邮（首行缩进两字）中邮（首行缩进两字） Char特点表正文正文非缩进ALT+Z..."/>
    <w:basedOn w:val="a4"/>
    <w:rsid w:val="00E67B62"/>
    <w:pPr>
      <w:spacing w:line="360" w:lineRule="auto"/>
      <w:ind w:firstLine="200"/>
      <w:jc w:val="both"/>
    </w:pPr>
    <w:rPr>
      <w:rFonts w:ascii="Times New Roman" w:hAnsi="Times New Roman" w:cs="宋体"/>
      <w:bCs/>
      <w:kern w:val="0"/>
      <w:sz w:val="20"/>
      <w:szCs w:val="20"/>
    </w:rPr>
  </w:style>
  <w:style w:type="paragraph" w:customStyle="1" w:styleId="0851">
    <w:name w:val="样式 表格正文 + 首行缩进:  0.85 厘米"/>
    <w:basedOn w:val="afd"/>
    <w:rsid w:val="00E67B62"/>
    <w:pPr>
      <w:spacing w:line="240" w:lineRule="auto"/>
    </w:pPr>
    <w:rPr>
      <w:rFonts w:ascii="Times New Roman" w:eastAsia="黑体" w:hAnsi="Times New Roman" w:cs="宋体"/>
      <w:kern w:val="0"/>
      <w:sz w:val="20"/>
      <w:szCs w:val="20"/>
    </w:rPr>
  </w:style>
  <w:style w:type="paragraph" w:customStyle="1" w:styleId="afffffffffff3">
    <w:name w:val="图注"/>
    <w:basedOn w:val="a0"/>
    <w:next w:val="a0"/>
    <w:rsid w:val="00E67B62"/>
    <w:pPr>
      <w:widowControl/>
      <w:snapToGrid w:val="0"/>
      <w:spacing w:line="240" w:lineRule="auto"/>
      <w:ind w:firstLineChars="0" w:firstLine="0"/>
      <w:jc w:val="center"/>
    </w:pPr>
    <w:rPr>
      <w:rFonts w:ascii="宋体" w:hAnsi="宋体"/>
      <w:kern w:val="0"/>
      <w:szCs w:val="21"/>
      <w:lang w:eastAsia="en-US"/>
    </w:rPr>
  </w:style>
  <w:style w:type="paragraph" w:customStyle="1" w:styleId="TableParagraph">
    <w:name w:val="Table Paragraph"/>
    <w:basedOn w:val="a0"/>
    <w:uiPriority w:val="1"/>
    <w:qFormat/>
    <w:rsid w:val="00E67B62"/>
    <w:pPr>
      <w:spacing w:line="240" w:lineRule="auto"/>
      <w:ind w:firstLineChars="0" w:firstLine="0"/>
    </w:pPr>
    <w:rPr>
      <w:kern w:val="0"/>
      <w:sz w:val="22"/>
      <w:szCs w:val="22"/>
      <w:lang w:eastAsia="en-US"/>
    </w:rPr>
  </w:style>
  <w:style w:type="paragraph" w:customStyle="1" w:styleId="afffffffffff4">
    <w:name w:val="部分名称"/>
    <w:basedOn w:val="a0"/>
    <w:next w:val="1"/>
    <w:rsid w:val="00E67B62"/>
    <w:pPr>
      <w:ind w:firstLineChars="0" w:firstLine="0"/>
      <w:jc w:val="center"/>
    </w:pPr>
    <w:rPr>
      <w:rFonts w:ascii="Times New Roman" w:eastAsia="黑体" w:hAnsi="Times New Roman"/>
      <w:b/>
      <w:sz w:val="52"/>
      <w:szCs w:val="52"/>
    </w:rPr>
  </w:style>
  <w:style w:type="paragraph" w:customStyle="1" w:styleId="2fff2">
    <w:name w:val="表文字2"/>
    <w:basedOn w:val="a0"/>
    <w:link w:val="2Char3"/>
    <w:uiPriority w:val="1"/>
    <w:qFormat/>
    <w:rsid w:val="00E67B62"/>
    <w:pPr>
      <w:snapToGrid w:val="0"/>
      <w:spacing w:line="360" w:lineRule="atLeast"/>
      <w:ind w:firstLineChars="0" w:firstLine="0"/>
    </w:pPr>
    <w:rPr>
      <w:rFonts w:ascii="宋体" w:eastAsiaTheme="minorEastAsia" w:hAnsi="宋体" w:cstheme="minorBidi"/>
      <w:kern w:val="0"/>
      <w:sz w:val="20"/>
      <w:szCs w:val="21"/>
    </w:rPr>
  </w:style>
  <w:style w:type="paragraph" w:customStyle="1" w:styleId="xl63">
    <w:name w:val="xl63"/>
    <w:basedOn w:val="a0"/>
    <w:qFormat/>
    <w:rsid w:val="00E67B62"/>
    <w:pPr>
      <w:widowControl/>
      <w:spacing w:before="100" w:beforeAutospacing="1" w:after="100" w:afterAutospacing="1" w:line="240" w:lineRule="auto"/>
      <w:ind w:firstLineChars="0" w:firstLine="0"/>
    </w:pPr>
    <w:rPr>
      <w:rFonts w:ascii="Times New Roman" w:hAnsi="Times New Roman"/>
      <w:kern w:val="0"/>
      <w:sz w:val="20"/>
      <w:szCs w:val="20"/>
    </w:rPr>
  </w:style>
  <w:style w:type="paragraph" w:customStyle="1" w:styleId="afffffffffff5">
    <w:name w:val="样式 表头"/>
    <w:basedOn w:val="afff"/>
    <w:qFormat/>
    <w:rsid w:val="00E67B62"/>
    <w:pPr>
      <w:spacing w:line="240" w:lineRule="auto"/>
    </w:pPr>
    <w:rPr>
      <w:rFonts w:ascii="Times New Roman" w:hAnsi="Times New Roman" w:cs="宋体"/>
      <w:kern w:val="0"/>
    </w:rPr>
  </w:style>
  <w:style w:type="paragraph" w:customStyle="1" w:styleId="CM2">
    <w:name w:val="CM2"/>
    <w:basedOn w:val="Default"/>
    <w:next w:val="Default"/>
    <w:qFormat/>
    <w:rsid w:val="00E67B62"/>
    <w:rPr>
      <w:rFonts w:ascii="黑体" w:eastAsia="黑体" w:hAnsi="Times New Roman" w:cs="Times New Roman"/>
      <w:color w:val="auto"/>
    </w:rPr>
  </w:style>
  <w:style w:type="paragraph" w:customStyle="1" w:styleId="afffffffffff6">
    <w:name w:val="图表脚注"/>
    <w:next w:val="a0"/>
    <w:qFormat/>
    <w:rsid w:val="00E67B62"/>
    <w:pPr>
      <w:ind w:leftChars="200" w:left="300" w:hangingChars="100" w:hanging="100"/>
      <w:jc w:val="both"/>
    </w:pPr>
    <w:rPr>
      <w:rFonts w:ascii="宋体" w:eastAsia="宋体" w:hAnsi="Times New Roman" w:cs="Times New Roman"/>
      <w:sz w:val="18"/>
    </w:rPr>
  </w:style>
  <w:style w:type="paragraph" w:customStyle="1" w:styleId="afffffffffff7">
    <w:name w:val="表文字"/>
    <w:basedOn w:val="a0"/>
    <w:qFormat/>
    <w:rsid w:val="00E67B62"/>
    <w:pPr>
      <w:widowControl/>
      <w:spacing w:beforeLines="50" w:line="240" w:lineRule="auto"/>
      <w:ind w:firstLineChars="0" w:firstLine="0"/>
      <w:jc w:val="center"/>
    </w:pPr>
    <w:rPr>
      <w:rFonts w:ascii="华文细黑" w:eastAsia="华文细黑" w:hAnsi="华文细黑" w:cs="宋体"/>
      <w:color w:val="000000"/>
      <w:kern w:val="0"/>
      <w:sz w:val="21"/>
      <w:szCs w:val="21"/>
    </w:rPr>
  </w:style>
  <w:style w:type="paragraph" w:customStyle="1" w:styleId="affffffffff1">
    <w:name w:val="表格字"/>
    <w:basedOn w:val="a0"/>
    <w:link w:val="Charff"/>
    <w:qFormat/>
    <w:rsid w:val="00E67B62"/>
    <w:pPr>
      <w:widowControl/>
      <w:ind w:firstLineChars="0" w:firstLine="0"/>
    </w:pPr>
    <w:rPr>
      <w:rFonts w:asciiTheme="minorHAnsi" w:eastAsiaTheme="minorEastAsia" w:hAnsiTheme="minorHAnsi" w:cstheme="minorBidi"/>
      <w:bCs/>
      <w:kern w:val="0"/>
    </w:rPr>
  </w:style>
  <w:style w:type="paragraph" w:customStyle="1" w:styleId="afffffffffff8">
    <w:name w:val="中邮人寿 表格内容"/>
    <w:basedOn w:val="a4"/>
    <w:qFormat/>
    <w:rsid w:val="00E67B62"/>
    <w:pPr>
      <w:ind w:firstLineChars="0" w:firstLine="0"/>
      <w:jc w:val="both"/>
    </w:pPr>
    <w:rPr>
      <w:rFonts w:ascii="Times New Roman" w:hAnsi="Times New Roman" w:cs="宋体"/>
      <w:bCs/>
      <w:kern w:val="0"/>
      <w:sz w:val="20"/>
      <w:szCs w:val="20"/>
    </w:rPr>
  </w:style>
  <w:style w:type="paragraph" w:customStyle="1" w:styleId="affffffff4">
    <w:name w:val="图表正文"/>
    <w:basedOn w:val="a0"/>
    <w:link w:val="CharCharb"/>
    <w:qFormat/>
    <w:rsid w:val="00E67B62"/>
    <w:pPr>
      <w:tabs>
        <w:tab w:val="left" w:pos="2117"/>
      </w:tabs>
      <w:spacing w:beforeLines="50" w:afterLines="50" w:line="276" w:lineRule="auto"/>
      <w:ind w:firstLineChars="0" w:firstLine="0"/>
      <w:jc w:val="center"/>
    </w:pPr>
    <w:rPr>
      <w:rFonts w:ascii="宋体" w:eastAsiaTheme="minorEastAsia" w:hAnsi="宋体" w:cstheme="minorBidi"/>
      <w:color w:val="000000"/>
      <w:kern w:val="0"/>
      <w:szCs w:val="21"/>
    </w:rPr>
  </w:style>
  <w:style w:type="paragraph" w:customStyle="1" w:styleId="zzhang">
    <w:name w:val="z.zhang正文"/>
    <w:basedOn w:val="a0"/>
    <w:link w:val="zzhangChar"/>
    <w:qFormat/>
    <w:rsid w:val="00E67B62"/>
    <w:pPr>
      <w:widowControl/>
      <w:spacing w:before="156" w:after="156"/>
      <w:ind w:firstLine="480"/>
    </w:pPr>
    <w:rPr>
      <w:rFonts w:ascii="宋体" w:eastAsiaTheme="minorEastAsia" w:hAnsi="宋体" w:cs="宋体"/>
      <w:kern w:val="0"/>
      <w:szCs w:val="20"/>
    </w:rPr>
  </w:style>
  <w:style w:type="paragraph" w:customStyle="1" w:styleId="wf">
    <w:name w:val="正文技术wf"/>
    <w:basedOn w:val="a0"/>
    <w:link w:val="wfChar"/>
    <w:qFormat/>
    <w:rsid w:val="00E67B62"/>
    <w:pPr>
      <w:snapToGrid w:val="0"/>
      <w:ind w:firstLineChars="202" w:firstLine="566"/>
      <w:jc w:val="both"/>
    </w:pPr>
    <w:rPr>
      <w:rFonts w:ascii="宋体" w:eastAsiaTheme="minorEastAsia" w:hAnsi="宋体" w:cstheme="minorBidi"/>
      <w:kern w:val="0"/>
      <w:sz w:val="28"/>
      <w:szCs w:val="28"/>
    </w:rPr>
  </w:style>
  <w:style w:type="paragraph" w:customStyle="1" w:styleId="Normal00">
    <w:name w:val="Normal0"/>
    <w:qFormat/>
    <w:rsid w:val="00E67B62"/>
    <w:rPr>
      <w:rFonts w:ascii="Times New Roman" w:eastAsia="宋体" w:hAnsi="Times New Roman" w:cs="Times New Roman"/>
      <w:lang w:eastAsia="en-US"/>
    </w:rPr>
  </w:style>
  <w:style w:type="paragraph" w:customStyle="1" w:styleId="afffffffffff9">
    <w:name w:val="目录名称"/>
    <w:basedOn w:val="a0"/>
    <w:qFormat/>
    <w:rsid w:val="00E67B62"/>
    <w:pPr>
      <w:widowControl/>
      <w:adjustRightInd w:val="0"/>
      <w:snapToGrid w:val="0"/>
      <w:ind w:firstLineChars="0" w:firstLine="0"/>
      <w:jc w:val="center"/>
    </w:pPr>
    <w:rPr>
      <w:rFonts w:ascii="黑体" w:eastAsia="黑体" w:hAnsi="黑体"/>
      <w:b/>
      <w:bCs/>
      <w:color w:val="000000"/>
      <w:spacing w:val="60"/>
      <w:kern w:val="0"/>
      <w:sz w:val="36"/>
      <w:szCs w:val="30"/>
    </w:rPr>
  </w:style>
  <w:style w:type="paragraph" w:customStyle="1" w:styleId="afffffffffffa">
    <w:name w:val="规范正文"/>
    <w:basedOn w:val="a0"/>
    <w:qFormat/>
    <w:rsid w:val="00E67B62"/>
    <w:pPr>
      <w:adjustRightInd w:val="0"/>
      <w:ind w:left="480" w:firstLineChars="0" w:firstLine="0"/>
      <w:jc w:val="both"/>
    </w:pPr>
    <w:rPr>
      <w:rFonts w:ascii="Times New Roman" w:hAnsi="Times New Roman"/>
      <w:kern w:val="0"/>
      <w:szCs w:val="20"/>
    </w:rPr>
  </w:style>
  <w:style w:type="paragraph" w:customStyle="1" w:styleId="afffffffffffb">
    <w:name w:val="样式 黑体 (符号) 华文仿宋 小四 加粗 居中"/>
    <w:basedOn w:val="a0"/>
    <w:qFormat/>
    <w:rsid w:val="00E67B62"/>
    <w:pPr>
      <w:spacing w:line="240" w:lineRule="auto"/>
      <w:ind w:firstLineChars="0" w:firstLine="0"/>
      <w:jc w:val="center"/>
    </w:pPr>
    <w:rPr>
      <w:rFonts w:ascii="黑体" w:eastAsia="黑体" w:hAnsi="华文仿宋" w:cs="宋体"/>
      <w:b/>
      <w:bCs/>
      <w:szCs w:val="20"/>
    </w:rPr>
  </w:style>
  <w:style w:type="paragraph" w:customStyle="1" w:styleId="152">
    <w:name w:val="样式 行距: 1.5 倍行距"/>
    <w:basedOn w:val="a0"/>
    <w:qFormat/>
    <w:rsid w:val="00E67B62"/>
    <w:pPr>
      <w:ind w:firstLine="420"/>
      <w:jc w:val="both"/>
    </w:pPr>
    <w:rPr>
      <w:rFonts w:ascii="Times New Roman" w:hAnsi="Times New Roman" w:cs="宋体"/>
      <w:szCs w:val="20"/>
    </w:rPr>
  </w:style>
  <w:style w:type="paragraph" w:customStyle="1" w:styleId="text2">
    <w:name w:val="text2"/>
    <w:basedOn w:val="text1"/>
    <w:qFormat/>
    <w:rsid w:val="00E67B62"/>
    <w:pPr>
      <w:spacing w:beforeLines="0" w:before="120"/>
      <w:ind w:leftChars="500" w:left="1000"/>
    </w:pPr>
  </w:style>
  <w:style w:type="paragraph" w:customStyle="1" w:styleId="CM17">
    <w:name w:val="CM17"/>
    <w:basedOn w:val="Default"/>
    <w:next w:val="Default"/>
    <w:qFormat/>
    <w:rsid w:val="00E67B62"/>
    <w:pPr>
      <w:spacing w:line="546" w:lineRule="atLeast"/>
    </w:pPr>
    <w:rPr>
      <w:rFonts w:ascii="黑体" w:eastAsia="黑体" w:hAnsi="Times New Roman" w:cs="Times New Roman"/>
      <w:color w:val="auto"/>
    </w:rPr>
  </w:style>
  <w:style w:type="paragraph" w:customStyle="1" w:styleId="afffffffffffc">
    <w:name w:val="小小点"/>
    <w:basedOn w:val="afffffffffffd"/>
    <w:qFormat/>
    <w:rsid w:val="00E67B62"/>
    <w:pPr>
      <w:tabs>
        <w:tab w:val="left" w:pos="1322"/>
        <w:tab w:val="left" w:pos="1620"/>
      </w:tabs>
      <w:spacing w:line="560" w:lineRule="exact"/>
      <w:ind w:left="0" w:firstLine="0"/>
    </w:pPr>
  </w:style>
  <w:style w:type="paragraph" w:customStyle="1" w:styleId="CM123">
    <w:name w:val="CM123"/>
    <w:basedOn w:val="Default"/>
    <w:next w:val="Default"/>
    <w:qFormat/>
    <w:rsid w:val="00E67B62"/>
    <w:pPr>
      <w:spacing w:after="918"/>
    </w:pPr>
    <w:rPr>
      <w:rFonts w:ascii="黑体" w:eastAsia="黑体" w:hAnsi="Times New Roman" w:cs="Times New Roman"/>
      <w:color w:val="auto"/>
    </w:rPr>
  </w:style>
  <w:style w:type="paragraph" w:customStyle="1" w:styleId="afffffffffffe">
    <w:name w:val="内容示例"/>
    <w:basedOn w:val="a0"/>
    <w:qFormat/>
    <w:rsid w:val="00E67B62"/>
    <w:pPr>
      <w:spacing w:line="240" w:lineRule="auto"/>
      <w:jc w:val="both"/>
    </w:pPr>
    <w:rPr>
      <w:rFonts w:ascii="Times New Roman" w:hAnsi="Times New Roman"/>
      <w:i/>
      <w:color w:val="0000FF"/>
      <w:kern w:val="0"/>
      <w:szCs w:val="21"/>
    </w:rPr>
  </w:style>
  <w:style w:type="paragraph" w:customStyle="1" w:styleId="affffffffffff">
    <w:name w:val="大表格居中"/>
    <w:basedOn w:val="a0"/>
    <w:qFormat/>
    <w:rsid w:val="00E67B62"/>
    <w:pPr>
      <w:widowControl/>
      <w:overflowPunct w:val="0"/>
      <w:autoSpaceDE w:val="0"/>
      <w:autoSpaceDN w:val="0"/>
      <w:adjustRightInd w:val="0"/>
      <w:spacing w:line="440" w:lineRule="atLeast"/>
      <w:ind w:firstLineChars="0" w:firstLine="0"/>
      <w:jc w:val="center"/>
    </w:pPr>
    <w:rPr>
      <w:rFonts w:ascii="Arial" w:hAnsi="Arial" w:cs="Arial"/>
      <w:kern w:val="0"/>
      <w:szCs w:val="20"/>
    </w:rPr>
  </w:style>
  <w:style w:type="paragraph" w:customStyle="1" w:styleId="CM24">
    <w:name w:val="CM24"/>
    <w:basedOn w:val="a0"/>
    <w:next w:val="a0"/>
    <w:qFormat/>
    <w:rsid w:val="00E67B62"/>
    <w:pPr>
      <w:autoSpaceDE w:val="0"/>
      <w:autoSpaceDN w:val="0"/>
      <w:adjustRightInd w:val="0"/>
      <w:spacing w:line="311" w:lineRule="atLeast"/>
      <w:ind w:firstLineChars="0" w:firstLine="0"/>
    </w:pPr>
    <w:rPr>
      <w:rFonts w:ascii="Times New Roman" w:hAnsi="Times New Roman"/>
      <w:kern w:val="0"/>
    </w:rPr>
  </w:style>
  <w:style w:type="paragraph" w:customStyle="1" w:styleId="affffffffffff0">
    <w:name w:val="样式方案正文"/>
    <w:basedOn w:val="a0"/>
    <w:qFormat/>
    <w:rsid w:val="00E67B62"/>
    <w:pPr>
      <w:widowControl/>
      <w:spacing w:beforeLines="50" w:afterLines="50"/>
      <w:ind w:firstLine="480"/>
      <w:jc w:val="both"/>
    </w:pPr>
    <w:rPr>
      <w:rFonts w:ascii="Times New Roman" w:hAnsi="Times New Roman" w:cs="宋体"/>
      <w:kern w:val="0"/>
      <w:szCs w:val="20"/>
      <w:lang w:eastAsia="en-US"/>
    </w:rPr>
  </w:style>
  <w:style w:type="paragraph" w:customStyle="1" w:styleId="affffffffffff1">
    <w:name w:val="正文表标题"/>
    <w:next w:val="affffffffff8"/>
    <w:qFormat/>
    <w:rsid w:val="00E67B62"/>
    <w:pPr>
      <w:jc w:val="center"/>
    </w:pPr>
    <w:rPr>
      <w:rFonts w:ascii="黑体" w:eastAsia="黑体" w:hAnsi="Times New Roman" w:cs="Times New Roman"/>
      <w:sz w:val="21"/>
    </w:rPr>
  </w:style>
  <w:style w:type="paragraph" w:customStyle="1" w:styleId="afffffffffffd">
    <w:name w:val="小点"/>
    <w:basedOn w:val="affffffffffff2"/>
    <w:qFormat/>
    <w:rsid w:val="00E67B62"/>
    <w:pPr>
      <w:tabs>
        <w:tab w:val="left" w:pos="902"/>
      </w:tabs>
      <w:spacing w:line="500" w:lineRule="exact"/>
      <w:ind w:left="1742" w:right="38" w:hanging="420"/>
      <w:outlineLvl w:val="2"/>
    </w:pPr>
    <w:rPr>
      <w:sz w:val="30"/>
      <w:szCs w:val="30"/>
    </w:rPr>
  </w:style>
  <w:style w:type="paragraph" w:customStyle="1" w:styleId="affffffffffff2">
    <w:name w:val="中点"/>
    <w:next w:val="a0"/>
    <w:qFormat/>
    <w:rsid w:val="00E67B62"/>
    <w:pPr>
      <w:tabs>
        <w:tab w:val="left" w:pos="422"/>
      </w:tabs>
      <w:ind w:left="1262" w:right="25" w:hanging="360"/>
      <w:outlineLvl w:val="1"/>
    </w:pPr>
    <w:rPr>
      <w:rFonts w:ascii="仿宋_GB2312" w:eastAsia="仿宋_GB2312" w:hAnsi="Times New Roman" w:cs="Times New Roman"/>
      <w:kern w:val="2"/>
      <w:sz w:val="32"/>
      <w:szCs w:val="24"/>
    </w:rPr>
  </w:style>
  <w:style w:type="paragraph" w:customStyle="1" w:styleId="affffffffffff3">
    <w:name w:val="参考文献"/>
    <w:basedOn w:val="a0"/>
    <w:next w:val="a0"/>
    <w:qFormat/>
    <w:rsid w:val="00E67B62"/>
    <w:pPr>
      <w:tabs>
        <w:tab w:val="left" w:pos="420"/>
      </w:tabs>
      <w:spacing w:line="520" w:lineRule="exact"/>
      <w:ind w:left="900" w:firstLineChars="0" w:firstLine="0"/>
      <w:jc w:val="both"/>
    </w:pPr>
    <w:rPr>
      <w:rFonts w:ascii="Times New Roman" w:eastAsia="仿宋_GB2312" w:hAnsi="Times New Roman"/>
      <w:szCs w:val="28"/>
      <w:lang w:eastAsia="en-US"/>
    </w:rPr>
  </w:style>
  <w:style w:type="paragraph" w:customStyle="1" w:styleId="affffffffffff4">
    <w:name w:val="总体设计正文样式"/>
    <w:basedOn w:val="a0"/>
    <w:qFormat/>
    <w:rsid w:val="00E67B62"/>
    <w:pPr>
      <w:jc w:val="both"/>
    </w:pPr>
    <w:rPr>
      <w:rFonts w:ascii="Times New Roman" w:eastAsia="仿宋_GB2312" w:hAnsi="Times New Roman" w:cs="宋体"/>
      <w:szCs w:val="20"/>
    </w:rPr>
  </w:style>
  <w:style w:type="paragraph" w:customStyle="1" w:styleId="affffffffffff5">
    <w:name w:val="表文"/>
    <w:basedOn w:val="a0"/>
    <w:qFormat/>
    <w:rsid w:val="00E67B62"/>
    <w:pPr>
      <w:adjustRightInd w:val="0"/>
      <w:snapToGrid w:val="0"/>
      <w:spacing w:line="280" w:lineRule="atLeast"/>
      <w:ind w:firstLineChars="0" w:firstLine="0"/>
    </w:pPr>
    <w:rPr>
      <w:rFonts w:ascii="Times New Roman" w:hAnsi="Times New Roman"/>
      <w:kern w:val="0"/>
      <w:sz w:val="18"/>
      <w:szCs w:val="20"/>
    </w:rPr>
  </w:style>
  <w:style w:type="paragraph" w:customStyle="1" w:styleId="affffffffffff6">
    <w:name w:val="图片文字"/>
    <w:basedOn w:val="a0"/>
    <w:qFormat/>
    <w:rsid w:val="00E67B62"/>
    <w:pPr>
      <w:spacing w:line="240" w:lineRule="atLeast"/>
      <w:ind w:firstLineChars="0" w:firstLine="0"/>
      <w:jc w:val="center"/>
    </w:pPr>
    <w:rPr>
      <w:rFonts w:ascii="Times New Roman" w:hAnsi="Times New Roman"/>
      <w:szCs w:val="21"/>
    </w:rPr>
  </w:style>
  <w:style w:type="paragraph" w:customStyle="1" w:styleId="affffffffffff7">
    <w:name w:val="正文段"/>
    <w:basedOn w:val="a0"/>
    <w:qFormat/>
    <w:rsid w:val="00E67B62"/>
    <w:pPr>
      <w:spacing w:line="312" w:lineRule="auto"/>
      <w:ind w:firstLine="480"/>
      <w:jc w:val="both"/>
    </w:pPr>
    <w:rPr>
      <w:rFonts w:ascii="Times New Roman" w:hAnsi="Times New Roman"/>
      <w:szCs w:val="20"/>
    </w:rPr>
  </w:style>
  <w:style w:type="paragraph" w:customStyle="1" w:styleId="affffffffffff8">
    <w:name w:val="中文正文"/>
    <w:basedOn w:val="a0"/>
    <w:qFormat/>
    <w:rsid w:val="00E67B62"/>
    <w:pPr>
      <w:adjustRightInd w:val="0"/>
      <w:spacing w:beforeLines="50" w:afterLines="50" w:line="300" w:lineRule="auto"/>
      <w:ind w:firstLineChars="0" w:firstLine="425"/>
      <w:jc w:val="both"/>
    </w:pPr>
    <w:rPr>
      <w:rFonts w:ascii="Times New Roman" w:hAnsi="Times New Roman"/>
      <w:kern w:val="0"/>
      <w:szCs w:val="20"/>
    </w:rPr>
  </w:style>
  <w:style w:type="paragraph" w:customStyle="1" w:styleId="75">
    <w:name w:val="标题 7（七级标题）"/>
    <w:basedOn w:val="a0"/>
    <w:next w:val="a0"/>
    <w:qFormat/>
    <w:rsid w:val="00E67B62"/>
    <w:pPr>
      <w:ind w:firstLineChars="0" w:firstLine="0"/>
      <w:jc w:val="both"/>
    </w:pPr>
    <w:rPr>
      <w:rFonts w:ascii="Times New Roman" w:eastAsia="黑体" w:hAnsi="Times New Roman" w:cs="宋体"/>
      <w:b/>
      <w:bCs/>
    </w:rPr>
  </w:style>
  <w:style w:type="paragraph" w:customStyle="1" w:styleId="CharCharCharCharCharCharCharCharCharCharCharChar">
    <w:name w:val="Char Char Char Char Char Char Char Char Char Char Char Char"/>
    <w:basedOn w:val="a0"/>
    <w:qFormat/>
    <w:rsid w:val="00E67B62"/>
    <w:pPr>
      <w:spacing w:line="240" w:lineRule="auto"/>
      <w:ind w:firstLineChars="0" w:firstLine="0"/>
      <w:jc w:val="both"/>
    </w:pPr>
    <w:rPr>
      <w:rFonts w:ascii="仿宋_GB2312" w:eastAsia="仿宋_GB2312" w:hAnsi="Times New Roman"/>
      <w:b/>
      <w:sz w:val="32"/>
      <w:szCs w:val="32"/>
    </w:rPr>
  </w:style>
  <w:style w:type="paragraph" w:customStyle="1" w:styleId="afffffffffe">
    <w:name w:val="正文二"/>
    <w:basedOn w:val="a0"/>
    <w:link w:val="CharCharf0"/>
    <w:qFormat/>
    <w:rsid w:val="00E67B62"/>
    <w:pPr>
      <w:ind w:firstLine="480"/>
    </w:pPr>
    <w:rPr>
      <w:rFonts w:ascii="宋体" w:eastAsiaTheme="minorEastAsia" w:hAnsi="宋体" w:cstheme="minorBidi"/>
      <w:kern w:val="0"/>
    </w:rPr>
  </w:style>
  <w:style w:type="paragraph" w:customStyle="1" w:styleId="2fff4">
    <w:name w:val="样式 四号 首行缩进:  2 字符"/>
    <w:basedOn w:val="a0"/>
    <w:link w:val="2Char4"/>
    <w:qFormat/>
    <w:rsid w:val="00E67B62"/>
    <w:pPr>
      <w:spacing w:line="240" w:lineRule="auto"/>
      <w:ind w:firstLine="560"/>
      <w:jc w:val="both"/>
    </w:pPr>
    <w:rPr>
      <w:rFonts w:asciiTheme="minorHAnsi" w:eastAsiaTheme="minorEastAsia" w:hAnsiTheme="minorHAnsi" w:cstheme="minorBidi"/>
      <w:kern w:val="0"/>
      <w:sz w:val="28"/>
      <w:szCs w:val="20"/>
    </w:rPr>
  </w:style>
  <w:style w:type="paragraph" w:customStyle="1" w:styleId="affffffffffff9">
    <w:name w:val="样式 首行不缩进"/>
    <w:basedOn w:val="a0"/>
    <w:qFormat/>
    <w:rsid w:val="00E67B62"/>
    <w:pPr>
      <w:ind w:firstLineChars="0" w:firstLine="0"/>
    </w:pPr>
    <w:rPr>
      <w:rFonts w:ascii="Times New Roman" w:hAnsi="Times New Roman" w:cs="宋体"/>
      <w:szCs w:val="20"/>
    </w:rPr>
  </w:style>
  <w:style w:type="paragraph" w:customStyle="1" w:styleId="afffffffffc">
    <w:name w:val="括号项"/>
    <w:basedOn w:val="a0"/>
    <w:link w:val="Charfc"/>
    <w:qFormat/>
    <w:rsid w:val="00E67B62"/>
    <w:pPr>
      <w:widowControl/>
      <w:ind w:firstLineChars="0" w:firstLine="0"/>
    </w:pPr>
    <w:rPr>
      <w:rFonts w:asciiTheme="minorHAnsi" w:eastAsiaTheme="minorEastAsia" w:hAnsiTheme="minorHAnsi" w:cstheme="minorBidi"/>
      <w:bCs/>
      <w:kern w:val="0"/>
      <w:sz w:val="28"/>
      <w:szCs w:val="28"/>
    </w:rPr>
  </w:style>
  <w:style w:type="paragraph" w:customStyle="1" w:styleId="affffffffe">
    <w:name w:val="投标正文"/>
    <w:basedOn w:val="a0"/>
    <w:link w:val="Charf3"/>
    <w:qFormat/>
    <w:rsid w:val="00E67B62"/>
    <w:pPr>
      <w:jc w:val="both"/>
    </w:pPr>
    <w:rPr>
      <w:rFonts w:ascii="Times New Roman" w:eastAsiaTheme="minorEastAsia" w:hAnsi="Times New Roman" w:cstheme="minorBidi"/>
      <w:kern w:val="0"/>
    </w:rPr>
  </w:style>
  <w:style w:type="paragraph" w:customStyle="1" w:styleId="afffffffff">
    <w:name w:val="括号标题"/>
    <w:basedOn w:val="a0"/>
    <w:next w:val="a0"/>
    <w:link w:val="Charf4"/>
    <w:qFormat/>
    <w:rsid w:val="00E67B62"/>
    <w:pPr>
      <w:widowControl/>
      <w:spacing w:beforeLines="50" w:afterLines="50"/>
      <w:ind w:firstLineChars="0" w:firstLine="0"/>
    </w:pPr>
    <w:rPr>
      <w:rFonts w:asciiTheme="minorHAnsi" w:eastAsiaTheme="minorEastAsia" w:hAnsiTheme="minorHAnsi" w:cstheme="minorBidi"/>
      <w:b/>
      <w:kern w:val="0"/>
      <w:sz w:val="28"/>
      <w:szCs w:val="28"/>
    </w:rPr>
  </w:style>
  <w:style w:type="paragraph" w:customStyle="1" w:styleId="affffffff5">
    <w:name w:val="正文（首行缩进）"/>
    <w:basedOn w:val="a0"/>
    <w:link w:val="Charf"/>
    <w:qFormat/>
    <w:rsid w:val="00E67B62"/>
    <w:pPr>
      <w:spacing w:line="240" w:lineRule="auto"/>
      <w:ind w:firstLine="560"/>
      <w:jc w:val="both"/>
    </w:pPr>
    <w:rPr>
      <w:rFonts w:ascii="仿宋_GB2312" w:eastAsia="仿宋_GB2312" w:hAnsiTheme="minorHAnsi" w:cstheme="minorBidi"/>
      <w:kern w:val="0"/>
      <w:sz w:val="28"/>
    </w:rPr>
  </w:style>
  <w:style w:type="paragraph" w:customStyle="1" w:styleId="611">
    <w:name w:val="标题 61"/>
    <w:basedOn w:val="a0"/>
    <w:uiPriority w:val="1"/>
    <w:qFormat/>
    <w:rsid w:val="00E67B62"/>
    <w:pPr>
      <w:spacing w:line="240" w:lineRule="auto"/>
      <w:ind w:left="120" w:firstLineChars="0" w:firstLine="0"/>
      <w:outlineLvl w:val="6"/>
    </w:pPr>
    <w:rPr>
      <w:rFonts w:ascii="宋体" w:hAnsi="宋体"/>
      <w:b/>
      <w:bCs/>
      <w:kern w:val="0"/>
      <w:lang w:eastAsia="en-US"/>
    </w:rPr>
  </w:style>
  <w:style w:type="paragraph" w:customStyle="1" w:styleId="afffffffff0">
    <w:name w:val="缩进正文"/>
    <w:basedOn w:val="a0"/>
    <w:link w:val="Charf6"/>
    <w:rsid w:val="00E67B62"/>
    <w:pPr>
      <w:widowControl/>
      <w:adjustRightInd w:val="0"/>
    </w:pPr>
    <w:rPr>
      <w:rFonts w:asciiTheme="minorHAnsi" w:eastAsiaTheme="minorEastAsia" w:hAnsiTheme="minorHAnsi" w:cstheme="minorBidi"/>
      <w:kern w:val="0"/>
    </w:rPr>
  </w:style>
  <w:style w:type="paragraph" w:customStyle="1" w:styleId="0852">
    <w:name w:val="样式 表头 + 左 首行缩进:  0.85 厘米"/>
    <w:basedOn w:val="afff"/>
    <w:rsid w:val="00E67B62"/>
    <w:pPr>
      <w:spacing w:line="240" w:lineRule="auto"/>
    </w:pPr>
    <w:rPr>
      <w:rFonts w:ascii="Times New Roman" w:hAnsi="Times New Roman" w:cs="宋体"/>
      <w:kern w:val="0"/>
    </w:rPr>
  </w:style>
  <w:style w:type="paragraph" w:customStyle="1" w:styleId="08510">
    <w:name w:val="样式 表格正文 + 首行缩进:  0.85 厘米1"/>
    <w:basedOn w:val="afd"/>
    <w:rsid w:val="00E67B62"/>
    <w:pPr>
      <w:spacing w:line="240" w:lineRule="auto"/>
    </w:pPr>
    <w:rPr>
      <w:rFonts w:ascii="Times New Roman" w:eastAsia="黑体" w:hAnsi="Times New Roman" w:cs="宋体"/>
      <w:kern w:val="0"/>
      <w:sz w:val="20"/>
      <w:szCs w:val="20"/>
    </w:rPr>
  </w:style>
  <w:style w:type="paragraph" w:customStyle="1" w:styleId="CharALTZ1">
    <w:name w:val="样式 正文缩进中邮人寿 正文缩进中邮（首行缩进两字）中邮（首行缩进两字） Char特点表正文正文非缩进ALT+Z...1"/>
    <w:basedOn w:val="a4"/>
    <w:rsid w:val="00E67B62"/>
    <w:pPr>
      <w:spacing w:line="360" w:lineRule="auto"/>
      <w:jc w:val="both"/>
    </w:pPr>
    <w:rPr>
      <w:rFonts w:ascii="Times New Roman" w:hAnsi="Times New Roman" w:cs="宋体"/>
      <w:bCs/>
      <w:kern w:val="0"/>
      <w:sz w:val="20"/>
      <w:szCs w:val="20"/>
    </w:rPr>
  </w:style>
  <w:style w:type="paragraph" w:customStyle="1" w:styleId="CM30">
    <w:name w:val="CM30"/>
    <w:basedOn w:val="Default"/>
    <w:next w:val="Default"/>
    <w:rsid w:val="00E67B62"/>
    <w:pPr>
      <w:spacing w:line="546" w:lineRule="atLeast"/>
    </w:pPr>
    <w:rPr>
      <w:rFonts w:ascii="黑体" w:eastAsia="黑体" w:hAnsi="Times New Roman" w:cs="Times New Roman"/>
      <w:color w:val="auto"/>
    </w:rPr>
  </w:style>
  <w:style w:type="paragraph" w:customStyle="1" w:styleId="affffffff8">
    <w:name w:val="正文标题"/>
    <w:basedOn w:val="a0"/>
    <w:link w:val="CharChard"/>
    <w:qFormat/>
    <w:rsid w:val="00E67B62"/>
    <w:pPr>
      <w:spacing w:before="240" w:after="120"/>
      <w:jc w:val="both"/>
    </w:pPr>
    <w:rPr>
      <w:rFonts w:asciiTheme="minorHAnsi" w:eastAsiaTheme="minorEastAsia" w:hAnsiTheme="minorHAnsi" w:cs="宋体"/>
      <w:b/>
      <w:bCs/>
      <w:kern w:val="0"/>
      <w:szCs w:val="20"/>
    </w:rPr>
  </w:style>
  <w:style w:type="paragraph" w:styleId="affffffffb">
    <w:name w:val="No Spacing"/>
    <w:link w:val="affffffffa"/>
    <w:qFormat/>
    <w:rsid w:val="00E67B62"/>
    <w:rPr>
      <w:rFonts w:cs="Calibri"/>
      <w:sz w:val="22"/>
    </w:rPr>
  </w:style>
  <w:style w:type="paragraph" w:customStyle="1" w:styleId="affffffffffffa">
    <w:name w:val="目录标题"/>
    <w:basedOn w:val="a0"/>
    <w:rsid w:val="00E67B62"/>
    <w:pPr>
      <w:adjustRightInd w:val="0"/>
      <w:spacing w:beforeLines="20" w:afterLines="20" w:line="240" w:lineRule="auto"/>
      <w:ind w:firstLineChars="0" w:firstLine="0"/>
      <w:jc w:val="center"/>
    </w:pPr>
    <w:rPr>
      <w:rFonts w:ascii="Times New Roman" w:hAnsi="Times New Roman"/>
      <w:b/>
      <w:kern w:val="0"/>
      <w:sz w:val="36"/>
      <w:szCs w:val="20"/>
    </w:rPr>
  </w:style>
  <w:style w:type="paragraph" w:customStyle="1" w:styleId="00Y-1">
    <w:name w:val="00Y-正文1"/>
    <w:basedOn w:val="a4"/>
    <w:qFormat/>
    <w:rsid w:val="00E67B62"/>
    <w:pPr>
      <w:adjustRightInd w:val="0"/>
      <w:snapToGrid w:val="0"/>
      <w:spacing w:line="360" w:lineRule="auto"/>
      <w:ind w:firstLine="200"/>
      <w:jc w:val="both"/>
    </w:pPr>
    <w:rPr>
      <w:rFonts w:ascii="宋体" w:hAnsi="Arial"/>
      <w:kern w:val="0"/>
      <w:sz w:val="28"/>
      <w:szCs w:val="28"/>
    </w:rPr>
  </w:style>
  <w:style w:type="paragraph" w:customStyle="1" w:styleId="affffffffffffb">
    <w:name w:val="列项·"/>
    <w:rsid w:val="00E67B62"/>
    <w:pPr>
      <w:tabs>
        <w:tab w:val="left" w:pos="840"/>
        <w:tab w:val="left" w:pos="1140"/>
      </w:tabs>
      <w:ind w:left="840" w:hanging="420"/>
      <w:jc w:val="both"/>
    </w:pPr>
    <w:rPr>
      <w:rFonts w:ascii="宋体" w:eastAsia="宋体" w:hAnsi="Times New Roman" w:cs="Times New Roman"/>
      <w:sz w:val="21"/>
    </w:rPr>
  </w:style>
  <w:style w:type="paragraph" w:customStyle="1" w:styleId="affffffffffffc">
    <w:name w:val="正文标准"/>
    <w:basedOn w:val="a0"/>
    <w:rsid w:val="00E67B62"/>
    <w:pPr>
      <w:spacing w:afterLines="50"/>
      <w:jc w:val="both"/>
    </w:pPr>
    <w:rPr>
      <w:rFonts w:ascii="Times New Roman" w:hAnsi="Times New Roman"/>
      <w:sz w:val="21"/>
      <w:szCs w:val="20"/>
    </w:rPr>
  </w:style>
  <w:style w:type="paragraph" w:customStyle="1" w:styleId="affffffff7">
    <w:name w:val="五级标题"/>
    <w:basedOn w:val="a0"/>
    <w:link w:val="Charf0"/>
    <w:qFormat/>
    <w:rsid w:val="00E67B62"/>
    <w:pPr>
      <w:keepNext/>
      <w:keepLines/>
      <w:spacing w:before="120" w:after="120"/>
      <w:ind w:firstLineChars="0" w:firstLine="0"/>
      <w:jc w:val="both"/>
      <w:outlineLvl w:val="4"/>
    </w:pPr>
    <w:rPr>
      <w:rFonts w:asciiTheme="minorHAnsi" w:eastAsia="黑体" w:hAnsiTheme="minorHAnsi" w:cstheme="minorBidi"/>
      <w:b/>
      <w:bCs/>
      <w:kern w:val="0"/>
      <w:szCs w:val="28"/>
    </w:rPr>
  </w:style>
  <w:style w:type="paragraph" w:customStyle="1" w:styleId="CM8">
    <w:name w:val="CM8"/>
    <w:basedOn w:val="a0"/>
    <w:next w:val="a0"/>
    <w:rsid w:val="00E67B62"/>
    <w:pPr>
      <w:autoSpaceDE w:val="0"/>
      <w:autoSpaceDN w:val="0"/>
      <w:adjustRightInd w:val="0"/>
      <w:spacing w:line="546" w:lineRule="atLeast"/>
      <w:ind w:firstLineChars="0" w:firstLine="0"/>
    </w:pPr>
    <w:rPr>
      <w:rFonts w:ascii="黑体" w:eastAsia="黑体" w:hAnsi="Times New Roman"/>
      <w:kern w:val="0"/>
    </w:rPr>
  </w:style>
  <w:style w:type="paragraph" w:customStyle="1" w:styleId="DIY">
    <w:name w:val="正文(DIY)"/>
    <w:basedOn w:val="a0"/>
    <w:link w:val="DIYChar"/>
    <w:qFormat/>
    <w:rsid w:val="00E67B62"/>
    <w:pPr>
      <w:adjustRightInd w:val="0"/>
      <w:snapToGrid w:val="0"/>
      <w:spacing w:beforeLines="50"/>
      <w:ind w:firstLine="560"/>
      <w:jc w:val="both"/>
    </w:pPr>
    <w:rPr>
      <w:rFonts w:ascii="Times New Roman" w:eastAsiaTheme="minorEastAsia" w:hAnsi="Times New Roman" w:cstheme="minorBidi"/>
      <w:kern w:val="0"/>
      <w:sz w:val="28"/>
      <w:szCs w:val="28"/>
      <w:lang w:val="en-GB"/>
    </w:rPr>
  </w:style>
  <w:style w:type="paragraph" w:customStyle="1" w:styleId="affffffffffffd">
    <w:name w:val="表样式"/>
    <w:basedOn w:val="a0"/>
    <w:rsid w:val="00E67B62"/>
    <w:pPr>
      <w:spacing w:before="80" w:after="80" w:line="240" w:lineRule="auto"/>
      <w:ind w:firstLineChars="0" w:firstLine="0"/>
      <w:jc w:val="both"/>
    </w:pPr>
    <w:rPr>
      <w:rFonts w:ascii="Arial" w:hAnsi="Arial"/>
      <w:sz w:val="18"/>
      <w:szCs w:val="20"/>
    </w:rPr>
  </w:style>
  <w:style w:type="table" w:styleId="affffffffffffe">
    <w:name w:val="Table Elegant"/>
    <w:basedOn w:val="a2"/>
    <w:unhideWhenUsed/>
    <w:rsid w:val="00E67B62"/>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58">
    <w:name w:val="表格样式5"/>
    <w:basedOn w:val="a2"/>
    <w:uiPriority w:val="39"/>
    <w:qFormat/>
    <w:rsid w:val="00E67B62"/>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Colorful List Accent 1"/>
    <w:basedOn w:val="a2"/>
    <w:uiPriority w:val="72"/>
    <w:unhideWhenUsed/>
    <w:rsid w:val="00E67B62"/>
    <w:rPr>
      <w:rFonts w:ascii="Times New Roman" w:eastAsia="宋体" w:hAnsi="Times New Roman" w:cs="Times New Roman"/>
      <w:spacing w:val="-5"/>
      <w:sz w:val="28"/>
    </w:rPr>
    <w:tblPr>
      <w:tblStyleRowBandSize w:val="1"/>
      <w:tblStyleColBandSize w:val="1"/>
    </w:tblPr>
    <w:tcPr>
      <w:shd w:val="clear" w:color="auto" w:fill="EEF5FB"/>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D25F12"/>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
    <w:name w:val="网格型111"/>
    <w:basedOn w:val="a2"/>
    <w:rsid w:val="00E67B62"/>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网格型13"/>
    <w:basedOn w:val="a2"/>
    <w:rsid w:val="00E67B62"/>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3">
    <w:name w:val="典雅型3"/>
    <w:basedOn w:val="a2"/>
    <w:rsid w:val="00E67B62"/>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3">
    <w:name w:val="彩色列表 - 强调文字颜色 1213"/>
    <w:basedOn w:val="a2"/>
    <w:rsid w:val="00E67B62"/>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
    <w:name w:val="彩色列表 - 强调文字颜色 123"/>
    <w:basedOn w:val="a2"/>
    <w:rsid w:val="00E67B62"/>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
    <w:name w:val="彩色列表 - 强调文字颜色 12112"/>
    <w:basedOn w:val="a2"/>
    <w:rsid w:val="00E67B62"/>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
    <w:name w:val="彩色列表 - 强调文字颜色 124"/>
    <w:basedOn w:val="a2"/>
    <w:rsid w:val="00E67B62"/>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31">
    <w:name w:val="表格样式23"/>
    <w:basedOn w:val="a2"/>
    <w:uiPriority w:val="39"/>
    <w:qFormat/>
    <w:rsid w:val="00E67B62"/>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
    <w:name w:val="表格样式6"/>
    <w:basedOn w:val="a2"/>
    <w:uiPriority w:val="39"/>
    <w:qFormat/>
    <w:rsid w:val="00E67B62"/>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
    <w:name w:val="表格样式4"/>
    <w:basedOn w:val="a2"/>
    <w:uiPriority w:val="59"/>
    <w:qFormat/>
    <w:rsid w:val="00E67B62"/>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
    <w:name w:val="Table Normal2"/>
    <w:uiPriority w:val="2"/>
    <w:semiHidden/>
    <w:qFormat/>
    <w:rsid w:val="00E67B62"/>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94">
    <w:name w:val="样式9"/>
    <w:basedOn w:val="a2"/>
    <w:uiPriority w:val="99"/>
    <w:rsid w:val="00E67B62"/>
    <w:pPr>
      <w:spacing w:line="276" w:lineRule="auto"/>
      <w:jc w:val="center"/>
    </w:pPr>
    <w:rPr>
      <w:rFonts w:ascii="Times New Roman" w:eastAsia="华文仿宋" w:hAnsi="Times New Roman" w:cs="Times New Roman"/>
      <w:sz w:val="21"/>
    </w:rPr>
    <w:tblP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Pr>
    <w:tcPr>
      <w:vAlign w:val="center"/>
    </w:tcPr>
    <w:tblStylePr w:type="firstRow">
      <w:rPr>
        <w:rFonts w:ascii="Times New Roman" w:hAnsi="Times New Roman" w:cs="Times New Roman" w:hint="default"/>
        <w:b/>
      </w:rPr>
    </w:tblStylePr>
  </w:style>
  <w:style w:type="table" w:customStyle="1" w:styleId="153">
    <w:name w:val="网格型15"/>
    <w:basedOn w:val="a2"/>
    <w:rsid w:val="00E67B62"/>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彩色列表 - 着色 14"/>
    <w:basedOn w:val="a2"/>
    <w:uiPriority w:val="72"/>
    <w:rsid w:val="00E67B62"/>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
    <w:name w:val="彩色列表 - 强调文字颜色 1222"/>
    <w:basedOn w:val="a2"/>
    <w:rsid w:val="00E67B62"/>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0">
    <w:name w:val="表格样式111"/>
    <w:basedOn w:val="a2"/>
    <w:uiPriority w:val="39"/>
    <w:rsid w:val="00E67B62"/>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
    <w:name w:val="表格样式22"/>
    <w:basedOn w:val="a2"/>
    <w:uiPriority w:val="39"/>
    <w:rsid w:val="00E67B62"/>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ff2">
    <w:name w:val="表格样式1"/>
    <w:basedOn w:val="a2"/>
    <w:uiPriority w:val="39"/>
    <w:rsid w:val="00E67B62"/>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E67B62"/>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21">
    <w:name w:val="彩色列表 - 强调文字颜色 121"/>
    <w:basedOn w:val="a2"/>
    <w:rsid w:val="00E67B62"/>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4">
    <w:name w:val="彩色列表 - 强调文字颜色 1214"/>
    <w:basedOn w:val="a2"/>
    <w:rsid w:val="00E67B62"/>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
    <w:name w:val="彩色列表 - 强调文字颜色 1211"/>
    <w:basedOn w:val="a2"/>
    <w:rsid w:val="00E67B62"/>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
    <w:name w:val="彩色列表 - 强调文字颜色 125"/>
    <w:basedOn w:val="a2"/>
    <w:rsid w:val="00E67B62"/>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59">
    <w:name w:val="典雅型5"/>
    <w:basedOn w:val="a2"/>
    <w:rsid w:val="00E67B62"/>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TableNormal1">
    <w:name w:val="Table Normal1"/>
    <w:uiPriority w:val="2"/>
    <w:semiHidden/>
    <w:qFormat/>
    <w:rsid w:val="00E67B62"/>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54">
    <w:name w:val="表格样式15"/>
    <w:basedOn w:val="a2"/>
    <w:uiPriority w:val="39"/>
    <w:rsid w:val="00E67B62"/>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典雅型11"/>
    <w:basedOn w:val="a2"/>
    <w:rsid w:val="00E67B62"/>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f4">
    <w:name w:val="表格样式3"/>
    <w:basedOn w:val="a2"/>
    <w:uiPriority w:val="39"/>
    <w:qFormat/>
    <w:rsid w:val="00E67B62"/>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
    <w:name w:val="典雅型4"/>
    <w:basedOn w:val="a2"/>
    <w:rsid w:val="00E67B62"/>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2">
    <w:name w:val="彩色列表 - 着色 112"/>
    <w:basedOn w:val="a2"/>
    <w:uiPriority w:val="72"/>
    <w:rsid w:val="00E67B62"/>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00">
    <w:name w:val="样式10"/>
    <w:basedOn w:val="a2"/>
    <w:uiPriority w:val="99"/>
    <w:rsid w:val="00E67B62"/>
    <w:rPr>
      <w:rFonts w:ascii="Calibri" w:eastAsia="Times New Roman" w:hAnsi="Calibri" w:cs="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tblPr/>
      <w:tcPr>
        <w:shd w:val="clear" w:color="auto" w:fill="BFBFBF"/>
      </w:tcPr>
    </w:tblStylePr>
  </w:style>
  <w:style w:type="table" w:customStyle="1" w:styleId="1120">
    <w:name w:val="表格样式112"/>
    <w:basedOn w:val="a2"/>
    <w:uiPriority w:val="39"/>
    <w:rsid w:val="00E67B62"/>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表格样式11"/>
    <w:basedOn w:val="a2"/>
    <w:uiPriority w:val="39"/>
    <w:rsid w:val="00E67B62"/>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彩色列表 - 强调文字颜色 122"/>
    <w:basedOn w:val="a2"/>
    <w:rsid w:val="00E67B62"/>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1">
    <w:name w:val="表格样式13"/>
    <w:basedOn w:val="a2"/>
    <w:uiPriority w:val="39"/>
    <w:rsid w:val="00E67B62"/>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彩色列表 - 着色 11"/>
    <w:basedOn w:val="a2"/>
    <w:uiPriority w:val="72"/>
    <w:rsid w:val="00E67B62"/>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5">
    <w:name w:val="彩色列表 - 强调文字颜色 1215"/>
    <w:basedOn w:val="a2"/>
    <w:rsid w:val="00E67B62"/>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
    <w:name w:val="网格型12"/>
    <w:basedOn w:val="a2"/>
    <w:rsid w:val="00E67B62"/>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ff9">
    <w:name w:val="典雅型2"/>
    <w:basedOn w:val="a2"/>
    <w:rsid w:val="00E67B62"/>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1">
    <w:name w:val="彩色列表 - 强调文字颜色 12111"/>
    <w:basedOn w:val="a2"/>
    <w:rsid w:val="00E67B62"/>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0">
    <w:name w:val="表格样式14"/>
    <w:basedOn w:val="a2"/>
    <w:uiPriority w:val="39"/>
    <w:rsid w:val="00E67B62"/>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
    <w:name w:val="表格样式21"/>
    <w:basedOn w:val="a2"/>
    <w:uiPriority w:val="39"/>
    <w:qFormat/>
    <w:rsid w:val="00E67B62"/>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网格型14"/>
    <w:basedOn w:val="a2"/>
    <w:rsid w:val="00E67B62"/>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彩色列表 - 着色 111"/>
    <w:basedOn w:val="a2"/>
    <w:uiPriority w:val="72"/>
    <w:rsid w:val="00E67B62"/>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
    <w:name w:val="彩色列表 - 强调文字颜色 1212"/>
    <w:basedOn w:val="a2"/>
    <w:rsid w:val="00E67B62"/>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
    <w:name w:val="彩色列表 - 强调文字颜色 1221"/>
    <w:basedOn w:val="a2"/>
    <w:rsid w:val="00E67B62"/>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fff3">
    <w:name w:val="典雅型1"/>
    <w:basedOn w:val="a2"/>
    <w:rsid w:val="00E67B62"/>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0">
    <w:name w:val="彩色列表 - 着色 12"/>
    <w:basedOn w:val="a2"/>
    <w:uiPriority w:val="72"/>
    <w:rsid w:val="00E67B62"/>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fffa">
    <w:name w:val="表格样式2"/>
    <w:basedOn w:val="a2"/>
    <w:uiPriority w:val="39"/>
    <w:qFormat/>
    <w:rsid w:val="00E67B62"/>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网格型11"/>
    <w:basedOn w:val="a2"/>
    <w:rsid w:val="00E67B62"/>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
    <w:name w:val="彩色列表 - 强调文字颜色 126"/>
    <w:basedOn w:val="a2"/>
    <w:rsid w:val="00E67B62"/>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
    <w:name w:val="表格样式12"/>
    <w:basedOn w:val="a2"/>
    <w:uiPriority w:val="39"/>
    <w:rsid w:val="00E67B62"/>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
    <w:name w:val="网格型112"/>
    <w:basedOn w:val="a2"/>
    <w:rsid w:val="00E67B62"/>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彩色列表 - 着色 13"/>
    <w:basedOn w:val="a2"/>
    <w:uiPriority w:val="72"/>
    <w:rsid w:val="00E67B62"/>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
    <w:name w:val="典雅型12"/>
    <w:basedOn w:val="a2"/>
    <w:rsid w:val="00E67B62"/>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50">
    <w:name w:val="彩色列表 - 着色 15"/>
    <w:basedOn w:val="a2"/>
    <w:uiPriority w:val="72"/>
    <w:rsid w:val="00E67B62"/>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character" w:customStyle="1" w:styleId="Charff0">
    <w:name w:val="批注文字 Char"/>
    <w:rsid w:val="00925BCB"/>
    <w:rPr>
      <w:rFonts w:eastAsia="宋体"/>
      <w:kern w:val="2"/>
      <w:sz w:val="21"/>
      <w:szCs w:val="24"/>
      <w:lang w:val="en-US" w:eastAsia="zh-CN"/>
    </w:rPr>
  </w:style>
  <w:style w:type="paragraph" w:customStyle="1" w:styleId="P">
    <w:name w:val="P"/>
    <w:basedOn w:val="a0"/>
    <w:rsid w:val="005645DA"/>
    <w:pPr>
      <w:widowControl/>
      <w:spacing w:line="360" w:lineRule="atLeast"/>
      <w:ind w:firstLineChars="0" w:firstLine="0"/>
    </w:pPr>
    <w:rPr>
      <w:rFonts w:ascii="微软雅黑" w:eastAsia="微软雅黑" w:hAnsi="微软雅黑" w:cs="微软雅黑"/>
      <w:kern w:val="0"/>
    </w:rPr>
  </w:style>
  <w:style w:type="character" w:customStyle="1" w:styleId="074Char">
    <w:name w:val="标书正文:  0.74 厘米 Char"/>
    <w:link w:val="074"/>
    <w:rsid w:val="005645DA"/>
    <w:rPr>
      <w:rFonts w:cs="宋体"/>
      <w:kern w:val="2"/>
      <w:sz w:val="24"/>
    </w:rPr>
  </w:style>
  <w:style w:type="paragraph" w:customStyle="1" w:styleId="074">
    <w:name w:val="标书正文:  0.74 厘米"/>
    <w:basedOn w:val="a0"/>
    <w:link w:val="074Char"/>
    <w:rsid w:val="005645DA"/>
    <w:pPr>
      <w:snapToGrid w:val="0"/>
      <w:ind w:firstLineChars="0" w:firstLine="420"/>
      <w:jc w:val="both"/>
    </w:pPr>
    <w:rPr>
      <w:rFonts w:asciiTheme="minorHAnsi" w:eastAsiaTheme="minorEastAsia" w:hAnsiTheme="minorHAnsi" w:cs="宋体"/>
      <w:szCs w:val="20"/>
    </w:rPr>
  </w:style>
  <w:style w:type="character" w:customStyle="1" w:styleId="3f5">
    <w:name w:val="未处理的提及3"/>
    <w:basedOn w:val="a1"/>
    <w:uiPriority w:val="99"/>
    <w:semiHidden/>
    <w:unhideWhenUsed/>
    <w:rsid w:val="00023C08"/>
    <w:rPr>
      <w:color w:val="605E5C"/>
      <w:shd w:val="clear" w:color="auto" w:fill="E1DFDD"/>
    </w:rPr>
  </w:style>
  <w:style w:type="table" w:customStyle="1" w:styleId="48">
    <w:name w:val="网格型4"/>
    <w:basedOn w:val="a2"/>
    <w:next w:val="af8"/>
    <w:uiPriority w:val="59"/>
    <w:rsid w:val="00105784"/>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a">
    <w:name w:val="网格型5"/>
    <w:basedOn w:val="a2"/>
    <w:next w:val="af8"/>
    <w:uiPriority w:val="59"/>
    <w:rsid w:val="00105784"/>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IS">
    <w:name w:val="一级标题-AIS"/>
    <w:basedOn w:val="1"/>
    <w:link w:val="-AISChar"/>
    <w:qFormat/>
    <w:rsid w:val="000649C1"/>
    <w:pPr>
      <w:numPr>
        <w:numId w:val="16"/>
      </w:numPr>
      <w:spacing w:before="120" w:after="120" w:line="360" w:lineRule="auto"/>
      <w:jc w:val="center"/>
    </w:pPr>
    <w:rPr>
      <w:rFonts w:eastAsia="黑体"/>
      <w:color w:val="000000" w:themeColor="text1"/>
    </w:rPr>
  </w:style>
  <w:style w:type="paragraph" w:customStyle="1" w:styleId="-AIS1">
    <w:name w:val="二级标题-AIS"/>
    <w:basedOn w:val="a0"/>
    <w:link w:val="-AISChar0"/>
    <w:qFormat/>
    <w:rsid w:val="00583E2D"/>
    <w:pPr>
      <w:keepNext/>
      <w:keepLines/>
      <w:spacing w:before="120" w:after="120"/>
      <w:ind w:left="425" w:firstLineChars="0" w:firstLine="0"/>
      <w:jc w:val="both"/>
      <w:outlineLvl w:val="1"/>
    </w:pPr>
    <w:rPr>
      <w:rFonts w:ascii="Arial" w:eastAsia="黑体" w:hAnsi="Arial"/>
      <w:b/>
      <w:bCs/>
      <w:color w:val="000000" w:themeColor="text1"/>
      <w:sz w:val="32"/>
      <w:szCs w:val="32"/>
    </w:rPr>
  </w:style>
  <w:style w:type="character" w:customStyle="1" w:styleId="-AISChar">
    <w:name w:val="一级标题-AIS Char"/>
    <w:basedOn w:val="10"/>
    <w:link w:val="-AIS"/>
    <w:rsid w:val="00583E2D"/>
    <w:rPr>
      <w:rFonts w:ascii="Calibri" w:eastAsia="黑体" w:hAnsi="Calibri" w:cs="Times New Roman"/>
      <w:b/>
      <w:bCs/>
      <w:color w:val="000000" w:themeColor="text1"/>
      <w:kern w:val="44"/>
      <w:sz w:val="44"/>
      <w:szCs w:val="44"/>
    </w:rPr>
  </w:style>
  <w:style w:type="paragraph" w:customStyle="1" w:styleId="-AIS0">
    <w:name w:val="三级标题-AIS"/>
    <w:basedOn w:val="a0"/>
    <w:link w:val="-AISChar1"/>
    <w:qFormat/>
    <w:rsid w:val="000649C1"/>
    <w:pPr>
      <w:keepNext/>
      <w:keepLines/>
      <w:numPr>
        <w:ilvl w:val="2"/>
        <w:numId w:val="16"/>
      </w:numPr>
      <w:spacing w:before="120" w:after="120"/>
      <w:ind w:firstLineChars="0" w:firstLine="0"/>
      <w:jc w:val="both"/>
      <w:outlineLvl w:val="2"/>
    </w:pPr>
    <w:rPr>
      <w:rFonts w:eastAsia="黑体"/>
      <w:b/>
      <w:bCs/>
      <w:color w:val="000000" w:themeColor="text1"/>
      <w:sz w:val="30"/>
      <w:szCs w:val="32"/>
    </w:rPr>
  </w:style>
  <w:style w:type="character" w:customStyle="1" w:styleId="-AISChar0">
    <w:name w:val="二级标题-AIS Char"/>
    <w:basedOn w:val="a1"/>
    <w:link w:val="-AIS1"/>
    <w:rsid w:val="00583E2D"/>
    <w:rPr>
      <w:rFonts w:ascii="Arial" w:eastAsia="黑体" w:hAnsi="Arial" w:cs="Times New Roman"/>
      <w:b/>
      <w:bCs/>
      <w:color w:val="000000" w:themeColor="text1"/>
      <w:kern w:val="2"/>
      <w:sz w:val="32"/>
      <w:szCs w:val="32"/>
    </w:rPr>
  </w:style>
  <w:style w:type="character" w:customStyle="1" w:styleId="-AISChar1">
    <w:name w:val="三级标题-AIS Char"/>
    <w:basedOn w:val="a1"/>
    <w:link w:val="-AIS0"/>
    <w:rsid w:val="00583E2D"/>
    <w:rPr>
      <w:rFonts w:ascii="Calibri" w:eastAsia="黑体" w:hAnsi="Calibri" w:cs="Times New Roman"/>
      <w:b/>
      <w:bCs/>
      <w:color w:val="000000" w:themeColor="text1"/>
      <w:kern w:val="2"/>
      <w:sz w:val="30"/>
      <w:szCs w:val="32"/>
    </w:rPr>
  </w:style>
  <w:style w:type="table" w:customStyle="1" w:styleId="66">
    <w:name w:val="网格型6"/>
    <w:basedOn w:val="a2"/>
    <w:next w:val="af8"/>
    <w:uiPriority w:val="59"/>
    <w:qFormat/>
    <w:rsid w:val="00227EA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3f6">
    <w:name w:val="无列表3"/>
    <w:next w:val="a3"/>
    <w:uiPriority w:val="99"/>
    <w:semiHidden/>
    <w:unhideWhenUsed/>
    <w:rsid w:val="006C0278"/>
  </w:style>
  <w:style w:type="table" w:customStyle="1" w:styleId="76">
    <w:name w:val="网格型7"/>
    <w:basedOn w:val="a2"/>
    <w:next w:val="af8"/>
    <w:uiPriority w:val="59"/>
    <w:qFormat/>
    <w:rsid w:val="006C027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60">
    <w:name w:val="网格型16"/>
    <w:basedOn w:val="a2"/>
    <w:next w:val="af8"/>
    <w:rsid w:val="006C0278"/>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
    <w:name w:val="网格型21"/>
    <w:basedOn w:val="a2"/>
    <w:next w:val="af8"/>
    <w:qFormat/>
    <w:rsid w:val="006C0278"/>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5">
    <w:name w:val="无列表11"/>
    <w:next w:val="a3"/>
    <w:uiPriority w:val="99"/>
    <w:semiHidden/>
    <w:unhideWhenUsed/>
    <w:rsid w:val="006C0278"/>
  </w:style>
  <w:style w:type="numbering" w:customStyle="1" w:styleId="219">
    <w:name w:val="无列表21"/>
    <w:next w:val="a3"/>
    <w:uiPriority w:val="99"/>
    <w:semiHidden/>
    <w:rsid w:val="006C0278"/>
  </w:style>
  <w:style w:type="table" w:customStyle="1" w:styleId="314">
    <w:name w:val="网格型31"/>
    <w:basedOn w:val="a2"/>
    <w:next w:val="af8"/>
    <w:uiPriority w:val="99"/>
    <w:rsid w:val="006C0278"/>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
    <w:name w:val="安徽分院表格11"/>
    <w:basedOn w:val="a2"/>
    <w:next w:val="af8"/>
    <w:uiPriority w:val="59"/>
    <w:qFormat/>
    <w:rsid w:val="006C0278"/>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7">
    <w:name w:val="典雅型6"/>
    <w:basedOn w:val="a2"/>
    <w:next w:val="affffffffffffe"/>
    <w:unhideWhenUsed/>
    <w:rsid w:val="006C0278"/>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511">
    <w:name w:val="表格样式51"/>
    <w:basedOn w:val="a2"/>
    <w:uiPriority w:val="39"/>
    <w:qFormat/>
    <w:rsid w:val="006C027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彩色列表 - 着色 16"/>
    <w:basedOn w:val="a2"/>
    <w:next w:val="-1"/>
    <w:uiPriority w:val="72"/>
    <w:unhideWhenUsed/>
    <w:rsid w:val="006C0278"/>
    <w:rPr>
      <w:rFonts w:ascii="Times New Roman" w:eastAsia="宋体" w:hAnsi="Times New Roman" w:cs="Times New Roman"/>
      <w:spacing w:val="-5"/>
      <w:sz w:val="28"/>
    </w:rPr>
    <w:tblPr>
      <w:tblStyleRowBandSize w:val="1"/>
      <w:tblStyleColBandSize w:val="1"/>
    </w:tblPr>
    <w:tcPr>
      <w:shd w:val="clear" w:color="auto" w:fill="EEF5FB"/>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D25F12"/>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1">
    <w:name w:val="网格型1111"/>
    <w:basedOn w:val="a2"/>
    <w:rsid w:val="006C027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网格型131"/>
    <w:basedOn w:val="a2"/>
    <w:rsid w:val="006C027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
    <w:name w:val="典雅型31"/>
    <w:basedOn w:val="a2"/>
    <w:rsid w:val="006C0278"/>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31">
    <w:name w:val="彩色列表 - 强调文字颜色 12131"/>
    <w:basedOn w:val="a2"/>
    <w:rsid w:val="006C027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1">
    <w:name w:val="彩色列表 - 强调文字颜色 1231"/>
    <w:basedOn w:val="a2"/>
    <w:rsid w:val="006C027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1">
    <w:name w:val="彩色列表 - 强调文字颜色 121121"/>
    <w:basedOn w:val="a2"/>
    <w:rsid w:val="006C027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1">
    <w:name w:val="彩色列表 - 强调文字颜色 1241"/>
    <w:basedOn w:val="a2"/>
    <w:rsid w:val="006C027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310">
    <w:name w:val="表格样式231"/>
    <w:basedOn w:val="a2"/>
    <w:uiPriority w:val="39"/>
    <w:qFormat/>
    <w:rsid w:val="006C027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
    <w:name w:val="表格样式61"/>
    <w:basedOn w:val="a2"/>
    <w:uiPriority w:val="39"/>
    <w:qFormat/>
    <w:rsid w:val="006C027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表格样式41"/>
    <w:basedOn w:val="a2"/>
    <w:uiPriority w:val="59"/>
    <w:qFormat/>
    <w:rsid w:val="006C027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1">
    <w:name w:val="Table Normal21"/>
    <w:uiPriority w:val="2"/>
    <w:semiHidden/>
    <w:qFormat/>
    <w:rsid w:val="006C0278"/>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911">
    <w:name w:val="样式91"/>
    <w:basedOn w:val="a2"/>
    <w:uiPriority w:val="99"/>
    <w:rsid w:val="006C0278"/>
    <w:pPr>
      <w:spacing w:line="276" w:lineRule="auto"/>
      <w:jc w:val="center"/>
    </w:pPr>
    <w:rPr>
      <w:rFonts w:ascii="Times New Roman" w:eastAsia="华文仿宋" w:hAnsi="Times New Roman" w:cs="Times New Roman"/>
      <w:sz w:val="21"/>
    </w:rPr>
    <w:tblP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Pr>
    <w:tcPr>
      <w:vAlign w:val="center"/>
    </w:tcPr>
    <w:tblStylePr w:type="firstRow">
      <w:rPr>
        <w:rFonts w:ascii="Times New Roman" w:hAnsi="Times New Roman" w:cs="Times New Roman" w:hint="default"/>
        <w:b/>
      </w:rPr>
    </w:tblStylePr>
  </w:style>
  <w:style w:type="table" w:customStyle="1" w:styleId="1510">
    <w:name w:val="网格型151"/>
    <w:basedOn w:val="a2"/>
    <w:rsid w:val="006C027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彩色列表 - 着色 141"/>
    <w:basedOn w:val="a2"/>
    <w:uiPriority w:val="72"/>
    <w:rsid w:val="006C027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1">
    <w:name w:val="彩色列表 - 强调文字颜色 12221"/>
    <w:basedOn w:val="a2"/>
    <w:rsid w:val="006C027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10">
    <w:name w:val="表格样式1111"/>
    <w:basedOn w:val="a2"/>
    <w:uiPriority w:val="39"/>
    <w:rsid w:val="006C027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0">
    <w:name w:val="表格样式221"/>
    <w:basedOn w:val="a2"/>
    <w:uiPriority w:val="39"/>
    <w:rsid w:val="006C027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表格样式16"/>
    <w:basedOn w:val="a2"/>
    <w:uiPriority w:val="39"/>
    <w:rsid w:val="006C027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
    <w:name w:val="Table Normal3"/>
    <w:uiPriority w:val="2"/>
    <w:semiHidden/>
    <w:qFormat/>
    <w:rsid w:val="006C0278"/>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216">
    <w:name w:val="彩色列表 - 强调文字颜色 1216"/>
    <w:basedOn w:val="a2"/>
    <w:rsid w:val="006C027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41">
    <w:name w:val="彩色列表 - 强调文字颜色 12141"/>
    <w:basedOn w:val="a2"/>
    <w:rsid w:val="006C027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3">
    <w:name w:val="彩色列表 - 强调文字颜色 12113"/>
    <w:basedOn w:val="a2"/>
    <w:rsid w:val="006C027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1">
    <w:name w:val="彩色列表 - 强调文字颜色 1251"/>
    <w:basedOn w:val="a2"/>
    <w:rsid w:val="006C027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512">
    <w:name w:val="典雅型51"/>
    <w:basedOn w:val="a2"/>
    <w:rsid w:val="006C0278"/>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TableNormal11">
    <w:name w:val="Table Normal11"/>
    <w:uiPriority w:val="2"/>
    <w:semiHidden/>
    <w:qFormat/>
    <w:rsid w:val="006C0278"/>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511">
    <w:name w:val="表格样式151"/>
    <w:basedOn w:val="a2"/>
    <w:uiPriority w:val="39"/>
    <w:rsid w:val="006C027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典雅型111"/>
    <w:basedOn w:val="a2"/>
    <w:rsid w:val="006C0278"/>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16">
    <w:name w:val="表格样式31"/>
    <w:basedOn w:val="a2"/>
    <w:uiPriority w:val="39"/>
    <w:qFormat/>
    <w:rsid w:val="006C027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典雅型41"/>
    <w:basedOn w:val="a2"/>
    <w:rsid w:val="006C0278"/>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21">
    <w:name w:val="彩色列表 - 着色 1121"/>
    <w:basedOn w:val="a2"/>
    <w:uiPriority w:val="72"/>
    <w:rsid w:val="006C027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01">
    <w:name w:val="样式101"/>
    <w:basedOn w:val="a2"/>
    <w:uiPriority w:val="99"/>
    <w:rsid w:val="006C0278"/>
    <w:rPr>
      <w:rFonts w:ascii="Calibri" w:eastAsia="Times New Roman" w:hAnsi="Calibri" w:cs="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tblPr/>
      <w:tcPr>
        <w:shd w:val="clear" w:color="auto" w:fill="BFBFBF"/>
      </w:tcPr>
    </w:tblStylePr>
  </w:style>
  <w:style w:type="table" w:customStyle="1" w:styleId="11210">
    <w:name w:val="表格样式1121"/>
    <w:basedOn w:val="a2"/>
    <w:uiPriority w:val="39"/>
    <w:rsid w:val="006C027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0">
    <w:name w:val="表格样式113"/>
    <w:basedOn w:val="a2"/>
    <w:uiPriority w:val="39"/>
    <w:rsid w:val="006C027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
    <w:name w:val="彩色列表 - 强调文字颜色 1223"/>
    <w:basedOn w:val="a2"/>
    <w:rsid w:val="006C027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11">
    <w:name w:val="表格样式131"/>
    <w:basedOn w:val="a2"/>
    <w:uiPriority w:val="39"/>
    <w:rsid w:val="006C027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彩色列表 - 着色 113"/>
    <w:basedOn w:val="a2"/>
    <w:uiPriority w:val="72"/>
    <w:rsid w:val="006C027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51">
    <w:name w:val="彩色列表 - 强调文字颜色 12151"/>
    <w:basedOn w:val="a2"/>
    <w:rsid w:val="006C027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0">
    <w:name w:val="网格型121"/>
    <w:basedOn w:val="a2"/>
    <w:rsid w:val="006C027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a">
    <w:name w:val="典雅型21"/>
    <w:basedOn w:val="a2"/>
    <w:rsid w:val="006C0278"/>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11">
    <w:name w:val="彩色列表 - 强调文字颜色 121111"/>
    <w:basedOn w:val="a2"/>
    <w:rsid w:val="006C027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10">
    <w:name w:val="表格样式141"/>
    <w:basedOn w:val="a2"/>
    <w:uiPriority w:val="39"/>
    <w:rsid w:val="006C027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表格样式211"/>
    <w:basedOn w:val="a2"/>
    <w:uiPriority w:val="39"/>
    <w:qFormat/>
    <w:rsid w:val="006C027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
    <w:name w:val="网格型141"/>
    <w:basedOn w:val="a2"/>
    <w:rsid w:val="006C027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彩色列表 - 着色 1111"/>
    <w:basedOn w:val="a2"/>
    <w:uiPriority w:val="72"/>
    <w:rsid w:val="006C027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1">
    <w:name w:val="彩色列表 - 强调文字颜色 12121"/>
    <w:basedOn w:val="a2"/>
    <w:rsid w:val="006C027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1">
    <w:name w:val="彩色列表 - 强调文字颜色 12211"/>
    <w:basedOn w:val="a2"/>
    <w:rsid w:val="006C027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2">
    <w:name w:val="典雅型13"/>
    <w:basedOn w:val="a2"/>
    <w:rsid w:val="006C0278"/>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0">
    <w:name w:val="彩色列表 - 着色 121"/>
    <w:basedOn w:val="a2"/>
    <w:uiPriority w:val="72"/>
    <w:rsid w:val="006C027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40">
    <w:name w:val="表格样式24"/>
    <w:basedOn w:val="a2"/>
    <w:uiPriority w:val="39"/>
    <w:qFormat/>
    <w:rsid w:val="006C027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网格型113"/>
    <w:basedOn w:val="a2"/>
    <w:rsid w:val="006C027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1">
    <w:name w:val="彩色列表 - 强调文字颜色 1261"/>
    <w:basedOn w:val="a2"/>
    <w:rsid w:val="006C027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
    <w:name w:val="表格样式121"/>
    <w:basedOn w:val="a2"/>
    <w:uiPriority w:val="39"/>
    <w:rsid w:val="006C027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
    <w:name w:val="网格型1121"/>
    <w:basedOn w:val="a2"/>
    <w:rsid w:val="006C027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彩色列表 - 着色 131"/>
    <w:basedOn w:val="a2"/>
    <w:uiPriority w:val="72"/>
    <w:rsid w:val="006C027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
    <w:name w:val="典雅型121"/>
    <w:basedOn w:val="a2"/>
    <w:rsid w:val="006C0278"/>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51">
    <w:name w:val="彩色列表 - 着色 151"/>
    <w:basedOn w:val="a2"/>
    <w:uiPriority w:val="72"/>
    <w:rsid w:val="006C027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413">
    <w:name w:val="网格型41"/>
    <w:basedOn w:val="a2"/>
    <w:next w:val="af8"/>
    <w:uiPriority w:val="59"/>
    <w:rsid w:val="006C0278"/>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
    <w:name w:val="网格型51"/>
    <w:basedOn w:val="a2"/>
    <w:next w:val="af8"/>
    <w:uiPriority w:val="59"/>
    <w:rsid w:val="006C0278"/>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
    <w:name w:val="安徽分院表格12"/>
    <w:basedOn w:val="a2"/>
    <w:next w:val="af8"/>
    <w:uiPriority w:val="59"/>
    <w:qFormat/>
    <w:rsid w:val="006B0190"/>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6">
    <w:name w:val="网格型8"/>
    <w:basedOn w:val="a2"/>
    <w:next w:val="af8"/>
    <w:uiPriority w:val="59"/>
    <w:qFormat/>
    <w:rsid w:val="00A7676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49">
    <w:name w:val="无列表4"/>
    <w:next w:val="a3"/>
    <w:uiPriority w:val="99"/>
    <w:semiHidden/>
    <w:unhideWhenUsed/>
    <w:rsid w:val="001A5EDE"/>
  </w:style>
  <w:style w:type="character" w:customStyle="1" w:styleId="3f7">
    <w:name w:val="文档结构图 字符3"/>
    <w:basedOn w:val="a1"/>
    <w:uiPriority w:val="99"/>
    <w:qFormat/>
    <w:rsid w:val="001A5EDE"/>
    <w:rPr>
      <w:rFonts w:ascii="宋体" w:eastAsia="宋体" w:hAnsi="Calibri" w:cs="Times New Roman"/>
      <w:sz w:val="18"/>
      <w:szCs w:val="18"/>
    </w:rPr>
  </w:style>
  <w:style w:type="character" w:customStyle="1" w:styleId="3f8">
    <w:name w:val="批注文字 字符3"/>
    <w:uiPriority w:val="99"/>
    <w:qFormat/>
    <w:rsid w:val="001A5EDE"/>
    <w:rPr>
      <w:rFonts w:eastAsia="宋体"/>
      <w:szCs w:val="24"/>
    </w:rPr>
  </w:style>
  <w:style w:type="character" w:customStyle="1" w:styleId="3f9">
    <w:name w:val="正文文本 字符3"/>
    <w:basedOn w:val="a1"/>
    <w:uiPriority w:val="99"/>
    <w:qFormat/>
    <w:rsid w:val="001A5EDE"/>
    <w:rPr>
      <w:rFonts w:ascii="宋体" w:eastAsia="宋体" w:hAnsi="宋体"/>
      <w:kern w:val="0"/>
      <w:sz w:val="23"/>
      <w:szCs w:val="23"/>
      <w:lang w:eastAsia="en-US"/>
    </w:rPr>
  </w:style>
  <w:style w:type="character" w:customStyle="1" w:styleId="3fa">
    <w:name w:val="批注框文本 字符3"/>
    <w:basedOn w:val="a1"/>
    <w:qFormat/>
    <w:rsid w:val="001A5EDE"/>
    <w:rPr>
      <w:rFonts w:ascii="Calibri" w:eastAsia="宋体" w:hAnsi="Calibri" w:cs="Times New Roman"/>
      <w:sz w:val="18"/>
      <w:szCs w:val="18"/>
    </w:rPr>
  </w:style>
  <w:style w:type="character" w:customStyle="1" w:styleId="3fb">
    <w:name w:val="页脚 字符3"/>
    <w:basedOn w:val="a1"/>
    <w:uiPriority w:val="99"/>
    <w:qFormat/>
    <w:rsid w:val="001A5EDE"/>
    <w:rPr>
      <w:rFonts w:ascii="Calibri" w:eastAsia="宋体" w:hAnsi="Calibri" w:cs="Times New Roman"/>
      <w:sz w:val="18"/>
      <w:szCs w:val="18"/>
    </w:rPr>
  </w:style>
  <w:style w:type="character" w:customStyle="1" w:styleId="3fc">
    <w:name w:val="页眉 字符3"/>
    <w:basedOn w:val="a1"/>
    <w:qFormat/>
    <w:rsid w:val="001A5EDE"/>
    <w:rPr>
      <w:rFonts w:ascii="Calibri" w:eastAsia="宋体" w:hAnsi="Calibri" w:cs="Times New Roman"/>
      <w:sz w:val="18"/>
      <w:szCs w:val="18"/>
    </w:rPr>
  </w:style>
  <w:style w:type="character" w:customStyle="1" w:styleId="3fd">
    <w:name w:val="标题 字符3"/>
    <w:uiPriority w:val="10"/>
    <w:qFormat/>
    <w:rsid w:val="001A5EDE"/>
    <w:rPr>
      <w:rFonts w:ascii="Cambria" w:hAnsi="Cambria" w:cs="Times New Roman"/>
      <w:b/>
      <w:bCs/>
      <w:sz w:val="32"/>
      <w:szCs w:val="32"/>
    </w:rPr>
  </w:style>
  <w:style w:type="character" w:customStyle="1" w:styleId="3fe">
    <w:name w:val="批注主题 字符3"/>
    <w:basedOn w:val="3f8"/>
    <w:uiPriority w:val="99"/>
    <w:rsid w:val="001A5EDE"/>
    <w:rPr>
      <w:rFonts w:ascii="Calibri" w:eastAsia="宋体" w:hAnsi="Calibri" w:cs="Times New Roman"/>
      <w:b/>
      <w:bCs/>
      <w:sz w:val="24"/>
      <w:szCs w:val="24"/>
    </w:rPr>
  </w:style>
  <w:style w:type="table" w:customStyle="1" w:styleId="95">
    <w:name w:val="网格型9"/>
    <w:basedOn w:val="a2"/>
    <w:next w:val="af8"/>
    <w:uiPriority w:val="59"/>
    <w:qFormat/>
    <w:rsid w:val="001A5ED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2fffb">
    <w:name w:val="纯文本 字符2"/>
    <w:basedOn w:val="a1"/>
    <w:uiPriority w:val="99"/>
    <w:qFormat/>
    <w:rsid w:val="001A5EDE"/>
    <w:rPr>
      <w:rFonts w:ascii="宋体" w:eastAsia="宋体" w:hAnsi="Courier New" w:cs="Times New Roman"/>
      <w:kern w:val="2"/>
      <w:sz w:val="21"/>
    </w:rPr>
  </w:style>
  <w:style w:type="character" w:customStyle="1" w:styleId="322">
    <w:name w:val="正文文本缩进 3 字符2"/>
    <w:basedOn w:val="a1"/>
    <w:uiPriority w:val="99"/>
    <w:qFormat/>
    <w:rsid w:val="001A5EDE"/>
    <w:rPr>
      <w:rFonts w:ascii="Times New Roman" w:eastAsia="宋体" w:hAnsi="Times New Roman" w:cs="Times New Roman"/>
      <w:kern w:val="2"/>
      <w:sz w:val="16"/>
      <w:szCs w:val="16"/>
    </w:rPr>
  </w:style>
  <w:style w:type="table" w:customStyle="1" w:styleId="170">
    <w:name w:val="网格型17"/>
    <w:basedOn w:val="a2"/>
    <w:next w:val="af8"/>
    <w:rsid w:val="001A5EDE"/>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7">
    <w:name w:val="网格型22"/>
    <w:basedOn w:val="a2"/>
    <w:next w:val="af8"/>
    <w:qFormat/>
    <w:rsid w:val="001A5EDE"/>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6">
    <w:name w:val="无列表12"/>
    <w:next w:val="a3"/>
    <w:uiPriority w:val="99"/>
    <w:semiHidden/>
    <w:unhideWhenUsed/>
    <w:rsid w:val="001A5EDE"/>
  </w:style>
  <w:style w:type="character" w:customStyle="1" w:styleId="3ff">
    <w:name w:val="正文文本缩进 字符3"/>
    <w:qFormat/>
    <w:rsid w:val="001A5EDE"/>
    <w:rPr>
      <w:kern w:val="2"/>
      <w:sz w:val="21"/>
    </w:rPr>
  </w:style>
  <w:style w:type="character" w:customStyle="1" w:styleId="3ff0">
    <w:name w:val="日期 字符3"/>
    <w:qFormat/>
    <w:rsid w:val="001A5EDE"/>
    <w:rPr>
      <w:kern w:val="2"/>
      <w:sz w:val="24"/>
    </w:rPr>
  </w:style>
  <w:style w:type="numbering" w:customStyle="1" w:styleId="228">
    <w:name w:val="无列表22"/>
    <w:next w:val="a3"/>
    <w:uiPriority w:val="99"/>
    <w:semiHidden/>
    <w:rsid w:val="001A5EDE"/>
  </w:style>
  <w:style w:type="table" w:customStyle="1" w:styleId="323">
    <w:name w:val="网格型32"/>
    <w:basedOn w:val="a2"/>
    <w:next w:val="af8"/>
    <w:uiPriority w:val="99"/>
    <w:rsid w:val="001A5EDE"/>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
    <w:name w:val="安徽分院表格13"/>
    <w:basedOn w:val="a2"/>
    <w:next w:val="af8"/>
    <w:uiPriority w:val="59"/>
    <w:qFormat/>
    <w:rsid w:val="001A5EDE"/>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7">
    <w:name w:val="典雅型7"/>
    <w:basedOn w:val="a2"/>
    <w:next w:val="affffffffffffe"/>
    <w:unhideWhenUsed/>
    <w:rsid w:val="001A5EDE"/>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521">
    <w:name w:val="表格样式52"/>
    <w:basedOn w:val="a2"/>
    <w:uiPriority w:val="39"/>
    <w:qFormat/>
    <w:rsid w:val="001A5EDE"/>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彩色列表 - 着色 17"/>
    <w:basedOn w:val="a2"/>
    <w:next w:val="-1"/>
    <w:uiPriority w:val="72"/>
    <w:unhideWhenUsed/>
    <w:rsid w:val="001A5EDE"/>
    <w:rPr>
      <w:rFonts w:ascii="Times New Roman" w:eastAsia="宋体" w:hAnsi="Times New Roman" w:cs="Times New Roman"/>
      <w:spacing w:val="-5"/>
      <w:sz w:val="28"/>
    </w:rPr>
    <w:tblPr>
      <w:tblStyleRowBandSize w:val="1"/>
      <w:tblStyleColBandSize w:val="1"/>
    </w:tblPr>
    <w:tcPr>
      <w:shd w:val="clear" w:color="auto" w:fill="EEF5FB"/>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D25F12"/>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20">
    <w:name w:val="网格型1112"/>
    <w:basedOn w:val="a2"/>
    <w:rsid w:val="001A5EDE"/>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0">
    <w:name w:val="网格型132"/>
    <w:basedOn w:val="a2"/>
    <w:rsid w:val="001A5EDE"/>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
    <w:name w:val="典雅型32"/>
    <w:basedOn w:val="a2"/>
    <w:rsid w:val="001A5EDE"/>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32">
    <w:name w:val="彩色列表 - 强调文字颜色 12132"/>
    <w:basedOn w:val="a2"/>
    <w:rsid w:val="001A5EDE"/>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2">
    <w:name w:val="彩色列表 - 强调文字颜色 1232"/>
    <w:basedOn w:val="a2"/>
    <w:rsid w:val="001A5EDE"/>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2">
    <w:name w:val="彩色列表 - 强调文字颜色 121122"/>
    <w:basedOn w:val="a2"/>
    <w:rsid w:val="001A5EDE"/>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2">
    <w:name w:val="彩色列表 - 强调文字颜色 1242"/>
    <w:basedOn w:val="a2"/>
    <w:rsid w:val="001A5EDE"/>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32">
    <w:name w:val="表格样式232"/>
    <w:basedOn w:val="a2"/>
    <w:uiPriority w:val="39"/>
    <w:qFormat/>
    <w:rsid w:val="001A5EDE"/>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0">
    <w:name w:val="表格样式62"/>
    <w:basedOn w:val="a2"/>
    <w:uiPriority w:val="39"/>
    <w:qFormat/>
    <w:rsid w:val="001A5EDE"/>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表格样式42"/>
    <w:basedOn w:val="a2"/>
    <w:uiPriority w:val="59"/>
    <w:qFormat/>
    <w:rsid w:val="001A5EDE"/>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2">
    <w:name w:val="Table Normal22"/>
    <w:uiPriority w:val="2"/>
    <w:semiHidden/>
    <w:qFormat/>
    <w:rsid w:val="001A5EDE"/>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920">
    <w:name w:val="样式92"/>
    <w:basedOn w:val="a2"/>
    <w:uiPriority w:val="99"/>
    <w:rsid w:val="001A5EDE"/>
    <w:pPr>
      <w:spacing w:line="276" w:lineRule="auto"/>
      <w:jc w:val="center"/>
    </w:pPr>
    <w:rPr>
      <w:rFonts w:ascii="Times New Roman" w:eastAsia="华文仿宋" w:hAnsi="Times New Roman" w:cs="Times New Roman"/>
      <w:sz w:val="21"/>
    </w:rPr>
    <w:tblP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Pr>
    <w:tcPr>
      <w:vAlign w:val="center"/>
    </w:tcPr>
    <w:tblStylePr w:type="firstRow">
      <w:rPr>
        <w:rFonts w:ascii="Times New Roman" w:hAnsi="Times New Roman" w:cs="Times New Roman" w:hint="default"/>
        <w:b/>
      </w:rPr>
    </w:tblStylePr>
  </w:style>
  <w:style w:type="table" w:customStyle="1" w:styleId="1520">
    <w:name w:val="网格型152"/>
    <w:basedOn w:val="a2"/>
    <w:rsid w:val="001A5EDE"/>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彩色列表 - 着色 142"/>
    <w:basedOn w:val="a2"/>
    <w:uiPriority w:val="72"/>
    <w:rsid w:val="001A5EDE"/>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2">
    <w:name w:val="彩色列表 - 强调文字颜色 12222"/>
    <w:basedOn w:val="a2"/>
    <w:rsid w:val="001A5EDE"/>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21">
    <w:name w:val="表格样式1112"/>
    <w:basedOn w:val="a2"/>
    <w:uiPriority w:val="39"/>
    <w:rsid w:val="001A5EDE"/>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
    <w:name w:val="表格样式222"/>
    <w:basedOn w:val="a2"/>
    <w:uiPriority w:val="39"/>
    <w:rsid w:val="001A5EDE"/>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表格样式17"/>
    <w:basedOn w:val="a2"/>
    <w:uiPriority w:val="39"/>
    <w:rsid w:val="001A5EDE"/>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4">
    <w:name w:val="Table Normal4"/>
    <w:uiPriority w:val="2"/>
    <w:semiHidden/>
    <w:qFormat/>
    <w:rsid w:val="001A5EDE"/>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217">
    <w:name w:val="彩色列表 - 强调文字颜色 1217"/>
    <w:basedOn w:val="a2"/>
    <w:rsid w:val="001A5EDE"/>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42">
    <w:name w:val="彩色列表 - 强调文字颜色 12142"/>
    <w:basedOn w:val="a2"/>
    <w:rsid w:val="001A5EDE"/>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4">
    <w:name w:val="彩色列表 - 强调文字颜色 12114"/>
    <w:basedOn w:val="a2"/>
    <w:rsid w:val="001A5EDE"/>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2">
    <w:name w:val="彩色列表 - 强调文字颜色 1252"/>
    <w:basedOn w:val="a2"/>
    <w:rsid w:val="001A5EDE"/>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522">
    <w:name w:val="典雅型52"/>
    <w:basedOn w:val="a2"/>
    <w:rsid w:val="001A5EDE"/>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TableNormal12">
    <w:name w:val="Table Normal12"/>
    <w:uiPriority w:val="2"/>
    <w:semiHidden/>
    <w:qFormat/>
    <w:rsid w:val="001A5EDE"/>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521">
    <w:name w:val="表格样式152"/>
    <w:basedOn w:val="a2"/>
    <w:uiPriority w:val="39"/>
    <w:rsid w:val="001A5EDE"/>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
    <w:name w:val="典雅型112"/>
    <w:basedOn w:val="a2"/>
    <w:rsid w:val="001A5EDE"/>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25">
    <w:name w:val="表格样式32"/>
    <w:basedOn w:val="a2"/>
    <w:uiPriority w:val="39"/>
    <w:qFormat/>
    <w:rsid w:val="001A5EDE"/>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典雅型42"/>
    <w:basedOn w:val="a2"/>
    <w:rsid w:val="001A5EDE"/>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22">
    <w:name w:val="彩色列表 - 着色 1122"/>
    <w:basedOn w:val="a2"/>
    <w:uiPriority w:val="72"/>
    <w:rsid w:val="001A5EDE"/>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02">
    <w:name w:val="样式102"/>
    <w:basedOn w:val="a2"/>
    <w:uiPriority w:val="99"/>
    <w:rsid w:val="001A5EDE"/>
    <w:rPr>
      <w:rFonts w:ascii="Calibri" w:eastAsia="Times New Roman" w:hAnsi="Calibri" w:cs="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tblPr/>
      <w:tcPr>
        <w:shd w:val="clear" w:color="auto" w:fill="BFBFBF"/>
      </w:tcPr>
    </w:tblStylePr>
  </w:style>
  <w:style w:type="table" w:customStyle="1" w:styleId="11220">
    <w:name w:val="表格样式1122"/>
    <w:basedOn w:val="a2"/>
    <w:uiPriority w:val="39"/>
    <w:rsid w:val="001A5EDE"/>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0">
    <w:name w:val="表格样式114"/>
    <w:basedOn w:val="a2"/>
    <w:uiPriority w:val="39"/>
    <w:rsid w:val="001A5EDE"/>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4">
    <w:name w:val="彩色列表 - 强调文字颜色 1224"/>
    <w:basedOn w:val="a2"/>
    <w:rsid w:val="001A5EDE"/>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21">
    <w:name w:val="表格样式132"/>
    <w:basedOn w:val="a2"/>
    <w:uiPriority w:val="39"/>
    <w:rsid w:val="001A5EDE"/>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彩色列表 - 着色 114"/>
    <w:basedOn w:val="a2"/>
    <w:uiPriority w:val="72"/>
    <w:rsid w:val="001A5EDE"/>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52">
    <w:name w:val="彩色列表 - 强调文字颜色 12152"/>
    <w:basedOn w:val="a2"/>
    <w:rsid w:val="001A5EDE"/>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0">
    <w:name w:val="网格型122"/>
    <w:basedOn w:val="a2"/>
    <w:rsid w:val="001A5EDE"/>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9">
    <w:name w:val="典雅型22"/>
    <w:basedOn w:val="a2"/>
    <w:rsid w:val="001A5EDE"/>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12">
    <w:name w:val="彩色列表 - 强调文字颜色 121112"/>
    <w:basedOn w:val="a2"/>
    <w:rsid w:val="001A5EDE"/>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2">
    <w:name w:val="表格样式142"/>
    <w:basedOn w:val="a2"/>
    <w:uiPriority w:val="39"/>
    <w:rsid w:val="001A5EDE"/>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
    <w:name w:val="表格样式212"/>
    <w:basedOn w:val="a2"/>
    <w:uiPriority w:val="39"/>
    <w:qFormat/>
    <w:rsid w:val="001A5EDE"/>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0">
    <w:name w:val="网格型142"/>
    <w:basedOn w:val="a2"/>
    <w:rsid w:val="001A5EDE"/>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彩色列表 - 着色 1112"/>
    <w:basedOn w:val="a2"/>
    <w:uiPriority w:val="72"/>
    <w:rsid w:val="001A5EDE"/>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2">
    <w:name w:val="彩色列表 - 强调文字颜色 12122"/>
    <w:basedOn w:val="a2"/>
    <w:rsid w:val="001A5EDE"/>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2">
    <w:name w:val="彩色列表 - 强调文字颜色 12212"/>
    <w:basedOn w:val="a2"/>
    <w:rsid w:val="001A5EDE"/>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3">
    <w:name w:val="典雅型14"/>
    <w:basedOn w:val="a2"/>
    <w:rsid w:val="001A5EDE"/>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20">
    <w:name w:val="彩色列表 - 着色 122"/>
    <w:basedOn w:val="a2"/>
    <w:uiPriority w:val="72"/>
    <w:rsid w:val="001A5EDE"/>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50">
    <w:name w:val="表格样式25"/>
    <w:basedOn w:val="a2"/>
    <w:uiPriority w:val="39"/>
    <w:qFormat/>
    <w:rsid w:val="001A5EDE"/>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网格型114"/>
    <w:basedOn w:val="a2"/>
    <w:rsid w:val="001A5EDE"/>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2">
    <w:name w:val="彩色列表 - 强调文字颜色 1262"/>
    <w:basedOn w:val="a2"/>
    <w:rsid w:val="001A5EDE"/>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
    <w:name w:val="表格样式122"/>
    <w:basedOn w:val="a2"/>
    <w:uiPriority w:val="39"/>
    <w:rsid w:val="001A5EDE"/>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1">
    <w:name w:val="网格型1122"/>
    <w:basedOn w:val="a2"/>
    <w:rsid w:val="001A5EDE"/>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彩色列表 - 着色 132"/>
    <w:basedOn w:val="a2"/>
    <w:uiPriority w:val="72"/>
    <w:rsid w:val="001A5EDE"/>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
    <w:name w:val="典雅型122"/>
    <w:basedOn w:val="a2"/>
    <w:rsid w:val="001A5EDE"/>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52">
    <w:name w:val="彩色列表 - 着色 152"/>
    <w:basedOn w:val="a2"/>
    <w:uiPriority w:val="72"/>
    <w:rsid w:val="001A5EDE"/>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423">
    <w:name w:val="网格型42"/>
    <w:basedOn w:val="a2"/>
    <w:next w:val="af8"/>
    <w:uiPriority w:val="59"/>
    <w:rsid w:val="001A5EDE"/>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3">
    <w:name w:val="网格型52"/>
    <w:basedOn w:val="a2"/>
    <w:next w:val="af8"/>
    <w:uiPriority w:val="59"/>
    <w:rsid w:val="001A5EDE"/>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7">
    <w:name w:val="无列表31"/>
    <w:next w:val="a3"/>
    <w:uiPriority w:val="99"/>
    <w:semiHidden/>
    <w:unhideWhenUsed/>
    <w:rsid w:val="001A5EDE"/>
  </w:style>
  <w:style w:type="character" w:customStyle="1" w:styleId="4a">
    <w:name w:val="页码4"/>
    <w:basedOn w:val="a1"/>
    <w:rsid w:val="001A5EDE"/>
  </w:style>
  <w:style w:type="character" w:customStyle="1" w:styleId="2fffc">
    <w:name w:val="批注引用2"/>
    <w:qFormat/>
    <w:rsid w:val="001A5EDE"/>
    <w:rPr>
      <w:sz w:val="21"/>
      <w:szCs w:val="21"/>
    </w:rPr>
  </w:style>
  <w:style w:type="paragraph" w:customStyle="1" w:styleId="2fffd">
    <w:name w:val="正文首行缩进2"/>
    <w:basedOn w:val="ac"/>
    <w:rsid w:val="001A5EDE"/>
    <w:pPr>
      <w:spacing w:after="120" w:line="400" w:lineRule="exact"/>
      <w:ind w:left="0" w:firstLineChars="100" w:firstLine="420"/>
      <w:jc w:val="both"/>
    </w:pPr>
    <w:rPr>
      <w:rFonts w:ascii="仿宋_GB2312" w:eastAsia="仿宋_GB2312" w:hAnsi="Times New Roman" w:cs="Times New Roman"/>
      <w:kern w:val="2"/>
      <w:sz w:val="24"/>
      <w:szCs w:val="20"/>
      <w:lang w:eastAsia="zh-CN"/>
    </w:rPr>
  </w:style>
  <w:style w:type="paragraph" w:customStyle="1" w:styleId="3ff1">
    <w:name w:val="批注主题3"/>
    <w:basedOn w:val="aa"/>
    <w:next w:val="aa"/>
    <w:rsid w:val="001A5EDE"/>
    <w:rPr>
      <w:rFonts w:ascii="Calibri" w:hAnsi="Calibri" w:cs="Times New Roman"/>
      <w:b/>
      <w:bCs/>
    </w:rPr>
  </w:style>
  <w:style w:type="paragraph" w:customStyle="1" w:styleId="326">
    <w:name w:val="正文文本缩进 32"/>
    <w:basedOn w:val="a0"/>
    <w:rsid w:val="001A5EDE"/>
    <w:pPr>
      <w:widowControl/>
      <w:spacing w:line="400" w:lineRule="exact"/>
      <w:ind w:firstLine="439"/>
      <w:jc w:val="both"/>
    </w:pPr>
    <w:rPr>
      <w:rFonts w:ascii="宋体" w:hAnsi="宋体"/>
      <w:sz w:val="21"/>
      <w:szCs w:val="28"/>
    </w:rPr>
  </w:style>
  <w:style w:type="paragraph" w:customStyle="1" w:styleId="68">
    <w:name w:val="正文缩进6"/>
    <w:basedOn w:val="a0"/>
    <w:rsid w:val="001A5EDE"/>
    <w:pPr>
      <w:spacing w:line="240" w:lineRule="auto"/>
      <w:ind w:firstLineChars="0" w:firstLine="420"/>
      <w:jc w:val="both"/>
    </w:pPr>
    <w:rPr>
      <w:sz w:val="21"/>
      <w:szCs w:val="20"/>
    </w:rPr>
  </w:style>
  <w:style w:type="paragraph" w:customStyle="1" w:styleId="2fffe">
    <w:name w:val="日期2"/>
    <w:basedOn w:val="a0"/>
    <w:next w:val="a0"/>
    <w:rsid w:val="001A5EDE"/>
    <w:pPr>
      <w:spacing w:line="240" w:lineRule="auto"/>
      <w:ind w:leftChars="2500" w:left="100" w:firstLineChars="0" w:firstLine="0"/>
      <w:jc w:val="both"/>
    </w:pPr>
  </w:style>
  <w:style w:type="paragraph" w:customStyle="1" w:styleId="233">
    <w:name w:val="正文文本缩进 23"/>
    <w:basedOn w:val="a0"/>
    <w:rsid w:val="001A5EDE"/>
    <w:pPr>
      <w:widowControl/>
      <w:spacing w:line="500" w:lineRule="exact"/>
      <w:ind w:firstLine="500"/>
      <w:jc w:val="both"/>
    </w:pPr>
    <w:rPr>
      <w:szCs w:val="28"/>
    </w:rPr>
  </w:style>
  <w:style w:type="paragraph" w:customStyle="1" w:styleId="3ff2">
    <w:name w:val="纯文本3"/>
    <w:basedOn w:val="a0"/>
    <w:rsid w:val="001A5EDE"/>
    <w:pPr>
      <w:spacing w:line="240" w:lineRule="auto"/>
      <w:ind w:firstLineChars="0" w:firstLine="0"/>
      <w:jc w:val="both"/>
    </w:pPr>
    <w:rPr>
      <w:rFonts w:ascii="宋体" w:hAnsi="Courier New"/>
      <w:sz w:val="21"/>
      <w:szCs w:val="21"/>
    </w:rPr>
  </w:style>
  <w:style w:type="paragraph" w:customStyle="1" w:styleId="4b">
    <w:name w:val="普通(网站)4"/>
    <w:basedOn w:val="a0"/>
    <w:rsid w:val="001A5EDE"/>
    <w:pPr>
      <w:widowControl/>
      <w:spacing w:before="100" w:beforeAutospacing="1" w:after="100" w:afterAutospacing="1" w:line="240" w:lineRule="auto"/>
      <w:ind w:firstLineChars="0" w:firstLine="0"/>
    </w:pPr>
    <w:rPr>
      <w:rFonts w:ascii="宋体" w:hAnsi="宋体"/>
      <w:kern w:val="0"/>
    </w:rPr>
  </w:style>
  <w:style w:type="paragraph" w:customStyle="1" w:styleId="3ff3">
    <w:name w:val="文档结构图3"/>
    <w:basedOn w:val="a0"/>
    <w:rsid w:val="001A5EDE"/>
    <w:pPr>
      <w:shd w:val="clear" w:color="auto" w:fill="000080"/>
      <w:spacing w:line="240" w:lineRule="auto"/>
      <w:ind w:firstLineChars="0" w:firstLine="0"/>
      <w:jc w:val="both"/>
    </w:pPr>
    <w:rPr>
      <w:sz w:val="21"/>
      <w:shd w:val="clear" w:color="auto" w:fill="000080"/>
    </w:rPr>
  </w:style>
  <w:style w:type="paragraph" w:customStyle="1" w:styleId="2ffff">
    <w:name w:val="正文文本缩进2"/>
    <w:basedOn w:val="a0"/>
    <w:rsid w:val="001A5EDE"/>
    <w:pPr>
      <w:widowControl/>
      <w:spacing w:before="144" w:line="307" w:lineRule="exact"/>
      <w:ind w:firstLine="580"/>
      <w:jc w:val="both"/>
    </w:pPr>
    <w:rPr>
      <w:sz w:val="28"/>
    </w:rPr>
  </w:style>
  <w:style w:type="numbering" w:customStyle="1" w:styleId="5b">
    <w:name w:val="无列表5"/>
    <w:next w:val="a3"/>
    <w:uiPriority w:val="99"/>
    <w:semiHidden/>
    <w:unhideWhenUsed/>
    <w:rsid w:val="00E23BC4"/>
  </w:style>
  <w:style w:type="character" w:customStyle="1" w:styleId="4c">
    <w:name w:val="未处理的提及4"/>
    <w:uiPriority w:val="99"/>
    <w:unhideWhenUsed/>
    <w:rsid w:val="00E23BC4"/>
    <w:rPr>
      <w:color w:val="605E5C"/>
      <w:shd w:val="clear" w:color="auto" w:fill="E1DFDD"/>
    </w:rPr>
  </w:style>
  <w:style w:type="character" w:customStyle="1" w:styleId="1fff4">
    <w:name w:val="正文文本首行缩进 字符1"/>
    <w:link w:val="78"/>
    <w:rsid w:val="00E23BC4"/>
  </w:style>
  <w:style w:type="character" w:customStyle="1" w:styleId="21b">
    <w:name w:val="正文文本首行缩进 2 字符1"/>
    <w:rsid w:val="00E23BC4"/>
    <w:rPr>
      <w:sz w:val="24"/>
    </w:rPr>
  </w:style>
  <w:style w:type="character" w:customStyle="1" w:styleId="3ff4">
    <w:name w:val="批注引用3"/>
    <w:rsid w:val="00E23BC4"/>
    <w:rPr>
      <w:sz w:val="21"/>
      <w:szCs w:val="21"/>
    </w:rPr>
  </w:style>
  <w:style w:type="character" w:customStyle="1" w:styleId="5c">
    <w:name w:val="页码5"/>
    <w:rsid w:val="00E23BC4"/>
  </w:style>
  <w:style w:type="paragraph" w:customStyle="1" w:styleId="3ff5">
    <w:name w:val="正文文本缩进3"/>
    <w:basedOn w:val="a0"/>
    <w:rsid w:val="00E23BC4"/>
    <w:pPr>
      <w:widowControl/>
      <w:spacing w:before="144" w:line="307" w:lineRule="exact"/>
      <w:ind w:firstLine="580"/>
      <w:jc w:val="both"/>
    </w:pPr>
    <w:rPr>
      <w:sz w:val="28"/>
    </w:rPr>
  </w:style>
  <w:style w:type="paragraph" w:customStyle="1" w:styleId="78">
    <w:name w:val="7"/>
    <w:basedOn w:val="a0"/>
    <w:next w:val="a0"/>
    <w:link w:val="1fff4"/>
    <w:uiPriority w:val="99"/>
    <w:qFormat/>
    <w:rsid w:val="00E23BC4"/>
    <w:pPr>
      <w:spacing w:line="240" w:lineRule="auto"/>
      <w:ind w:left="1260" w:firstLineChars="0" w:firstLine="0"/>
    </w:pPr>
    <w:rPr>
      <w:rFonts w:asciiTheme="minorHAnsi" w:eastAsiaTheme="minorEastAsia" w:hAnsiTheme="minorHAnsi" w:cstheme="minorBidi"/>
      <w:kern w:val="0"/>
      <w:sz w:val="20"/>
      <w:szCs w:val="20"/>
    </w:rPr>
  </w:style>
  <w:style w:type="paragraph" w:customStyle="1" w:styleId="241">
    <w:name w:val="正文文本缩进 24"/>
    <w:basedOn w:val="a0"/>
    <w:rsid w:val="00E23BC4"/>
    <w:pPr>
      <w:widowControl/>
      <w:spacing w:line="500" w:lineRule="exact"/>
      <w:ind w:firstLine="500"/>
      <w:jc w:val="both"/>
    </w:pPr>
    <w:rPr>
      <w:rFonts w:ascii="等线" w:eastAsia="等线" w:hAnsi="等线"/>
      <w:szCs w:val="28"/>
    </w:rPr>
  </w:style>
  <w:style w:type="paragraph" w:customStyle="1" w:styleId="2ffff0">
    <w:name w:val="正文文本首行缩进2"/>
    <w:basedOn w:val="ac"/>
    <w:rsid w:val="00E23BC4"/>
    <w:pPr>
      <w:spacing w:after="120" w:line="400" w:lineRule="exact"/>
      <w:ind w:left="0" w:firstLineChars="100" w:firstLine="420"/>
      <w:jc w:val="both"/>
    </w:pPr>
    <w:rPr>
      <w:rFonts w:ascii="仿宋_GB2312" w:eastAsia="仿宋_GB2312" w:hAnsi="Times New Roman" w:cs="Times New Roman"/>
      <w:kern w:val="2"/>
      <w:sz w:val="24"/>
      <w:szCs w:val="20"/>
      <w:lang w:eastAsia="zh-CN"/>
    </w:rPr>
  </w:style>
  <w:style w:type="paragraph" w:customStyle="1" w:styleId="5d">
    <w:name w:val="普通(网站)5"/>
    <w:basedOn w:val="a0"/>
    <w:rsid w:val="00E23BC4"/>
    <w:pPr>
      <w:widowControl/>
      <w:spacing w:before="100" w:beforeAutospacing="1" w:after="100" w:afterAutospacing="1" w:line="240" w:lineRule="auto"/>
      <w:ind w:firstLineChars="0" w:firstLine="0"/>
    </w:pPr>
    <w:rPr>
      <w:rFonts w:ascii="宋体" w:hAnsi="宋体"/>
      <w:kern w:val="0"/>
    </w:rPr>
  </w:style>
  <w:style w:type="paragraph" w:customStyle="1" w:styleId="4d">
    <w:name w:val="纯文本4"/>
    <w:basedOn w:val="a0"/>
    <w:rsid w:val="00E23BC4"/>
    <w:pPr>
      <w:spacing w:line="240" w:lineRule="auto"/>
      <w:ind w:firstLineChars="0" w:firstLine="0"/>
      <w:jc w:val="both"/>
    </w:pPr>
    <w:rPr>
      <w:rFonts w:ascii="宋体" w:eastAsia="等线" w:hAnsi="Courier New" w:cs="Courier New"/>
      <w:sz w:val="21"/>
      <w:szCs w:val="21"/>
    </w:rPr>
  </w:style>
  <w:style w:type="paragraph" w:customStyle="1" w:styleId="4e">
    <w:name w:val="文档结构图4"/>
    <w:basedOn w:val="a0"/>
    <w:rsid w:val="00E23BC4"/>
    <w:pPr>
      <w:shd w:val="clear" w:color="auto" w:fill="000080"/>
      <w:spacing w:line="240" w:lineRule="auto"/>
      <w:ind w:firstLineChars="0" w:firstLine="0"/>
      <w:jc w:val="both"/>
    </w:pPr>
    <w:rPr>
      <w:rFonts w:ascii="等线" w:eastAsia="等线" w:hAnsi="等线"/>
      <w:sz w:val="21"/>
      <w:shd w:val="clear" w:color="auto" w:fill="000080"/>
    </w:rPr>
  </w:style>
  <w:style w:type="paragraph" w:customStyle="1" w:styleId="330">
    <w:name w:val="正文文本缩进 33"/>
    <w:basedOn w:val="a0"/>
    <w:rsid w:val="00E23BC4"/>
    <w:pPr>
      <w:widowControl/>
      <w:spacing w:line="400" w:lineRule="exact"/>
      <w:ind w:firstLine="439"/>
      <w:jc w:val="both"/>
    </w:pPr>
    <w:rPr>
      <w:rFonts w:ascii="宋体" w:eastAsia="等线" w:hAnsi="宋体"/>
      <w:sz w:val="21"/>
      <w:szCs w:val="28"/>
    </w:rPr>
  </w:style>
  <w:style w:type="character" w:customStyle="1" w:styleId="3ff6">
    <w:name w:val="引用 字符3"/>
    <w:uiPriority w:val="29"/>
    <w:rsid w:val="00E23BC4"/>
    <w:rPr>
      <w:rFonts w:ascii="Calibri" w:eastAsia="宋体" w:hAnsi="Calibri" w:cs="Times New Roman"/>
      <w:i/>
      <w:iCs/>
      <w:color w:val="404040"/>
      <w:szCs w:val="24"/>
    </w:rPr>
  </w:style>
  <w:style w:type="paragraph" w:customStyle="1" w:styleId="4f">
    <w:name w:val="批注主题4"/>
    <w:basedOn w:val="aa"/>
    <w:next w:val="aa"/>
    <w:rsid w:val="00E23BC4"/>
    <w:rPr>
      <w:rFonts w:ascii="等线" w:eastAsia="等线" w:hAnsi="等线" w:cs="Times New Roman"/>
      <w:b/>
      <w:bCs/>
    </w:rPr>
  </w:style>
  <w:style w:type="paragraph" w:customStyle="1" w:styleId="3ff7">
    <w:name w:val="日期3"/>
    <w:basedOn w:val="a0"/>
    <w:next w:val="a0"/>
    <w:rsid w:val="00E23BC4"/>
    <w:pPr>
      <w:spacing w:line="240" w:lineRule="auto"/>
      <w:ind w:leftChars="2500" w:left="100" w:firstLineChars="0" w:firstLine="0"/>
      <w:jc w:val="both"/>
    </w:pPr>
    <w:rPr>
      <w:rFonts w:ascii="等线" w:eastAsia="等线" w:hAnsi="等线"/>
    </w:rPr>
  </w:style>
  <w:style w:type="character" w:customStyle="1" w:styleId="3ff8">
    <w:name w:val="明显引用 字符3"/>
    <w:uiPriority w:val="30"/>
    <w:rsid w:val="00E23BC4"/>
    <w:rPr>
      <w:rFonts w:ascii="Calibri" w:eastAsia="宋体" w:hAnsi="Calibri" w:cs="Times New Roman"/>
      <w:i/>
      <w:iCs/>
      <w:color w:val="4472C4"/>
      <w:szCs w:val="24"/>
    </w:rPr>
  </w:style>
  <w:style w:type="paragraph" w:customStyle="1" w:styleId="79">
    <w:name w:val="正文缩进7"/>
    <w:basedOn w:val="a0"/>
    <w:rsid w:val="00E23BC4"/>
    <w:pPr>
      <w:spacing w:line="240" w:lineRule="auto"/>
      <w:ind w:firstLineChars="0" w:firstLine="420"/>
      <w:jc w:val="both"/>
    </w:pPr>
    <w:rPr>
      <w:rFonts w:ascii="等线" w:eastAsia="等线" w:hAnsi="等线"/>
      <w:sz w:val="21"/>
      <w:szCs w:val="22"/>
    </w:rPr>
  </w:style>
  <w:style w:type="table" w:customStyle="1" w:styleId="530">
    <w:name w:val="典雅型53"/>
    <w:basedOn w:val="a2"/>
    <w:rsid w:val="00E23BC4"/>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5">
    <w:name w:val="彩色列表 - 着色 115"/>
    <w:basedOn w:val="a2"/>
    <w:uiPriority w:val="72"/>
    <w:rsid w:val="00E23BC4"/>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23">
    <w:name w:val="彩色列表 - 着色 1123"/>
    <w:basedOn w:val="a2"/>
    <w:uiPriority w:val="72"/>
    <w:rsid w:val="00E23BC4"/>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3">
    <w:name w:val="彩色列表 - 着色 1113"/>
    <w:basedOn w:val="a2"/>
    <w:uiPriority w:val="72"/>
    <w:rsid w:val="00E23BC4"/>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3">
    <w:name w:val="彩色列表 - 强调文字颜色 121123"/>
    <w:basedOn w:val="a2"/>
    <w:rsid w:val="00E23BC4"/>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930">
    <w:name w:val="样式93"/>
    <w:basedOn w:val="a2"/>
    <w:uiPriority w:val="99"/>
    <w:rsid w:val="00E23BC4"/>
    <w:pPr>
      <w:spacing w:line="276" w:lineRule="auto"/>
      <w:jc w:val="center"/>
    </w:pPr>
    <w:rPr>
      <w:rFonts w:ascii="Times New Roman" w:eastAsia="华文仿宋" w:hAnsi="Times New Roman" w:cs="Times New Roman"/>
    </w:rPr>
    <w:tblP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Pr>
    <w:tcPr>
      <w:vAlign w:val="center"/>
    </w:tcPr>
    <w:tblStylePr w:type="firstRow">
      <w:rPr>
        <w:rFonts w:ascii="Times New Roman" w:hAnsi="Times New Roman" w:cs="Times New Roman" w:hint="default"/>
        <w:b/>
      </w:rPr>
    </w:tblStylePr>
  </w:style>
  <w:style w:type="table" w:customStyle="1" w:styleId="-12133">
    <w:name w:val="彩色列表 - 强调文字颜色 12133"/>
    <w:basedOn w:val="a2"/>
    <w:rsid w:val="00E23BC4"/>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34">
    <w:name w:val="典雅型23"/>
    <w:basedOn w:val="a2"/>
    <w:rsid w:val="00E23BC4"/>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55">
    <w:name w:val="典雅型15"/>
    <w:basedOn w:val="a2"/>
    <w:rsid w:val="00E23BC4"/>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43">
    <w:name w:val="彩色列表 - 强调文字颜色 1243"/>
    <w:basedOn w:val="a2"/>
    <w:rsid w:val="00E23BC4"/>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8">
    <w:name w:val="彩色列表 - 强调文字颜色 1218"/>
    <w:basedOn w:val="a2"/>
    <w:rsid w:val="00E23BC4"/>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3">
    <w:name w:val="彩色列表 - 着色 133"/>
    <w:basedOn w:val="a2"/>
    <w:uiPriority w:val="72"/>
    <w:rsid w:val="00E23BC4"/>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53">
    <w:name w:val="彩色列表 - 着色 153"/>
    <w:basedOn w:val="a2"/>
    <w:uiPriority w:val="72"/>
    <w:rsid w:val="00E23BC4"/>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3">
    <w:name w:val="彩色列表 - 强调文字颜色 12213"/>
    <w:basedOn w:val="a2"/>
    <w:rsid w:val="00E23BC4"/>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3">
    <w:name w:val="彩色列表 - 强调文字颜色 12123"/>
    <w:basedOn w:val="a2"/>
    <w:rsid w:val="00E23BC4"/>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430">
    <w:name w:val="典雅型43"/>
    <w:basedOn w:val="a2"/>
    <w:rsid w:val="00E23BC4"/>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5">
    <w:name w:val="彩色列表 - 强调文字颜色 12115"/>
    <w:basedOn w:val="a2"/>
    <w:rsid w:val="00E23BC4"/>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3">
    <w:name w:val="彩色列表 - 强调文字颜色 12223"/>
    <w:basedOn w:val="a2"/>
    <w:rsid w:val="00E23BC4"/>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3">
    <w:name w:val="彩色列表 - 着色 143"/>
    <w:basedOn w:val="a2"/>
    <w:uiPriority w:val="72"/>
    <w:rsid w:val="00E23BC4"/>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3">
    <w:name w:val="彩色列表 - 强调文字颜色 1233"/>
    <w:basedOn w:val="a2"/>
    <w:rsid w:val="00E23BC4"/>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331">
    <w:name w:val="典雅型33"/>
    <w:basedOn w:val="a2"/>
    <w:rsid w:val="00E23BC4"/>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32">
    <w:name w:val="典雅型113"/>
    <w:basedOn w:val="a2"/>
    <w:rsid w:val="00E23BC4"/>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63">
    <w:name w:val="彩色列表 - 强调文字颜色 1263"/>
    <w:basedOn w:val="a2"/>
    <w:rsid w:val="00E23BC4"/>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13">
    <w:name w:val="彩色列表 - 强调文字颜色 121113"/>
    <w:basedOn w:val="a2"/>
    <w:rsid w:val="00E23BC4"/>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03">
    <w:name w:val="样式103"/>
    <w:basedOn w:val="a2"/>
    <w:uiPriority w:val="99"/>
    <w:rsid w:val="00E23BC4"/>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tblPr/>
      <w:tcPr>
        <w:shd w:val="clear" w:color="auto" w:fill="BFBFBF"/>
      </w:tcPr>
    </w:tblStylePr>
  </w:style>
  <w:style w:type="table" w:customStyle="1" w:styleId="-1253">
    <w:name w:val="彩色列表 - 强调文字颜色 1253"/>
    <w:basedOn w:val="a2"/>
    <w:rsid w:val="00E23BC4"/>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53">
    <w:name w:val="彩色列表 - 强调文字颜色 12153"/>
    <w:basedOn w:val="a2"/>
    <w:rsid w:val="00E23BC4"/>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80">
    <w:name w:val="网格型18"/>
    <w:basedOn w:val="a2"/>
    <w:rsid w:val="00E23BC4"/>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0">
    <w:name w:val="彩色列表 - 着色 123"/>
    <w:basedOn w:val="a2"/>
    <w:uiPriority w:val="72"/>
    <w:rsid w:val="00E23BC4"/>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0">
    <w:name w:val="典雅型123"/>
    <w:basedOn w:val="a2"/>
    <w:rsid w:val="00E23BC4"/>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35">
    <w:name w:val="网格型23"/>
    <w:basedOn w:val="a2"/>
    <w:uiPriority w:val="39"/>
    <w:qFormat/>
    <w:rsid w:val="00E23BC4"/>
    <w:pPr>
      <w:widowControl w:val="0"/>
      <w:spacing w:line="360" w:lineRule="auto"/>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彩色列表 - 着色 18"/>
    <w:basedOn w:val="a2"/>
    <w:next w:val="-1"/>
    <w:uiPriority w:val="72"/>
    <w:unhideWhenUsed/>
    <w:rsid w:val="00E23BC4"/>
    <w:rPr>
      <w:rFonts w:ascii="Times New Roman" w:eastAsia="宋体" w:hAnsi="Times New Roman" w:cs="Times New Roman"/>
      <w:spacing w:val="-5"/>
      <w:sz w:val="28"/>
    </w:rPr>
    <w:tblPr>
      <w:tblStyleRowBandSize w:val="1"/>
      <w:tblStyleColBandSize w:val="1"/>
    </w:tblPr>
    <w:tcPr>
      <w:shd w:val="clear" w:color="auto" w:fill="EEF5FB"/>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D25F12"/>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87">
    <w:name w:val="典雅型8"/>
    <w:basedOn w:val="a2"/>
    <w:next w:val="affffffffffffe"/>
    <w:unhideWhenUsed/>
    <w:rsid w:val="00E23BC4"/>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04">
    <w:name w:val="网格型10"/>
    <w:basedOn w:val="a2"/>
    <w:next w:val="af8"/>
    <w:uiPriority w:val="39"/>
    <w:qFormat/>
    <w:rsid w:val="00E23BC4"/>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3">
    <w:name w:val="彩色列表 - 强调文字颜色 12143"/>
    <w:basedOn w:val="a2"/>
    <w:rsid w:val="00E23BC4"/>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5">
    <w:name w:val="彩色列表 - 强调文字颜色 1225"/>
    <w:basedOn w:val="a2"/>
    <w:rsid w:val="00E23BC4"/>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numbering" w:customStyle="1" w:styleId="69">
    <w:name w:val="无列表6"/>
    <w:next w:val="a3"/>
    <w:uiPriority w:val="99"/>
    <w:semiHidden/>
    <w:unhideWhenUsed/>
    <w:rsid w:val="00102EE7"/>
  </w:style>
  <w:style w:type="table" w:customStyle="1" w:styleId="190">
    <w:name w:val="网格型19"/>
    <w:basedOn w:val="a2"/>
    <w:next w:val="af8"/>
    <w:uiPriority w:val="59"/>
    <w:qFormat/>
    <w:rsid w:val="00102EE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100">
    <w:name w:val="网格型110"/>
    <w:basedOn w:val="a2"/>
    <w:next w:val="af8"/>
    <w:rsid w:val="00102EE7"/>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
    <w:name w:val="网格型24"/>
    <w:basedOn w:val="a2"/>
    <w:next w:val="af8"/>
    <w:qFormat/>
    <w:rsid w:val="00102EE7"/>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4">
    <w:name w:val="无列表13"/>
    <w:next w:val="a3"/>
    <w:uiPriority w:val="99"/>
    <w:semiHidden/>
    <w:unhideWhenUsed/>
    <w:rsid w:val="00102EE7"/>
  </w:style>
  <w:style w:type="numbering" w:customStyle="1" w:styleId="236">
    <w:name w:val="无列表23"/>
    <w:next w:val="a3"/>
    <w:uiPriority w:val="99"/>
    <w:semiHidden/>
    <w:rsid w:val="00102EE7"/>
  </w:style>
  <w:style w:type="table" w:customStyle="1" w:styleId="332">
    <w:name w:val="网格型33"/>
    <w:basedOn w:val="a2"/>
    <w:next w:val="af8"/>
    <w:uiPriority w:val="99"/>
    <w:rsid w:val="00102EE7"/>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
    <w:name w:val="安徽分院表格14"/>
    <w:basedOn w:val="a2"/>
    <w:next w:val="af8"/>
    <w:uiPriority w:val="59"/>
    <w:qFormat/>
    <w:rsid w:val="00102EE7"/>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6">
    <w:name w:val="典雅型9"/>
    <w:basedOn w:val="a2"/>
    <w:next w:val="affffffffffffe"/>
    <w:unhideWhenUsed/>
    <w:rsid w:val="00102EE7"/>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531">
    <w:name w:val="表格样式53"/>
    <w:basedOn w:val="a2"/>
    <w:uiPriority w:val="39"/>
    <w:qFormat/>
    <w:rsid w:val="00102EE7"/>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彩色列表 - 着色 19"/>
    <w:basedOn w:val="a2"/>
    <w:next w:val="-1"/>
    <w:uiPriority w:val="72"/>
    <w:unhideWhenUsed/>
    <w:rsid w:val="00102EE7"/>
    <w:rPr>
      <w:rFonts w:ascii="Times New Roman" w:eastAsia="宋体" w:hAnsi="Times New Roman" w:cs="Times New Roman"/>
      <w:spacing w:val="-5"/>
      <w:sz w:val="28"/>
    </w:rPr>
    <w:tblPr>
      <w:tblStyleRowBandSize w:val="1"/>
      <w:tblStyleColBandSize w:val="1"/>
    </w:tblPr>
    <w:tcPr>
      <w:shd w:val="clear" w:color="auto" w:fill="EEF5FB"/>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D25F12"/>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3">
    <w:name w:val="网格型1113"/>
    <w:basedOn w:val="a2"/>
    <w:rsid w:val="00102EE7"/>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0">
    <w:name w:val="网格型133"/>
    <w:basedOn w:val="a2"/>
    <w:rsid w:val="00102EE7"/>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0">
    <w:name w:val="典雅型34"/>
    <w:basedOn w:val="a2"/>
    <w:rsid w:val="00102EE7"/>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34">
    <w:name w:val="彩色列表 - 强调文字颜色 12134"/>
    <w:basedOn w:val="a2"/>
    <w:rsid w:val="00102EE7"/>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4">
    <w:name w:val="彩色列表 - 强调文字颜色 1234"/>
    <w:basedOn w:val="a2"/>
    <w:rsid w:val="00102EE7"/>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4">
    <w:name w:val="彩色列表 - 强调文字颜色 121124"/>
    <w:basedOn w:val="a2"/>
    <w:rsid w:val="00102EE7"/>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4">
    <w:name w:val="彩色列表 - 强调文字颜色 1244"/>
    <w:basedOn w:val="a2"/>
    <w:rsid w:val="00102EE7"/>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330">
    <w:name w:val="表格样式233"/>
    <w:basedOn w:val="a2"/>
    <w:uiPriority w:val="39"/>
    <w:qFormat/>
    <w:rsid w:val="00102EE7"/>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0">
    <w:name w:val="表格样式63"/>
    <w:basedOn w:val="a2"/>
    <w:uiPriority w:val="39"/>
    <w:qFormat/>
    <w:rsid w:val="00102EE7"/>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表格样式43"/>
    <w:basedOn w:val="a2"/>
    <w:uiPriority w:val="59"/>
    <w:qFormat/>
    <w:rsid w:val="00102EE7"/>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3">
    <w:name w:val="Table Normal23"/>
    <w:uiPriority w:val="2"/>
    <w:semiHidden/>
    <w:qFormat/>
    <w:rsid w:val="00102EE7"/>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940">
    <w:name w:val="样式94"/>
    <w:basedOn w:val="a2"/>
    <w:uiPriority w:val="99"/>
    <w:rsid w:val="00102EE7"/>
    <w:pPr>
      <w:spacing w:line="276" w:lineRule="auto"/>
      <w:jc w:val="center"/>
    </w:pPr>
    <w:rPr>
      <w:rFonts w:ascii="Times New Roman" w:eastAsia="华文仿宋" w:hAnsi="Times New Roman" w:cs="Times New Roman"/>
      <w:sz w:val="21"/>
    </w:rPr>
    <w:tblP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Pr>
    <w:tcPr>
      <w:vAlign w:val="center"/>
    </w:tcPr>
    <w:tblStylePr w:type="firstRow">
      <w:rPr>
        <w:rFonts w:ascii="Times New Roman" w:hAnsi="Times New Roman" w:cs="Times New Roman" w:hint="default"/>
        <w:b/>
      </w:rPr>
    </w:tblStylePr>
  </w:style>
  <w:style w:type="table" w:customStyle="1" w:styleId="1530">
    <w:name w:val="网格型153"/>
    <w:basedOn w:val="a2"/>
    <w:rsid w:val="00102EE7"/>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
    <w:name w:val="彩色列表 - 着色 144"/>
    <w:basedOn w:val="a2"/>
    <w:uiPriority w:val="72"/>
    <w:rsid w:val="00102EE7"/>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4">
    <w:name w:val="彩色列表 - 强调文字颜色 12224"/>
    <w:basedOn w:val="a2"/>
    <w:rsid w:val="00102EE7"/>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30">
    <w:name w:val="表格样式1113"/>
    <w:basedOn w:val="a2"/>
    <w:uiPriority w:val="39"/>
    <w:rsid w:val="00102EE7"/>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0">
    <w:name w:val="表格样式223"/>
    <w:basedOn w:val="a2"/>
    <w:uiPriority w:val="39"/>
    <w:rsid w:val="00102EE7"/>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
    <w:name w:val="表格样式18"/>
    <w:basedOn w:val="a2"/>
    <w:uiPriority w:val="39"/>
    <w:rsid w:val="00102EE7"/>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5">
    <w:name w:val="Table Normal5"/>
    <w:uiPriority w:val="2"/>
    <w:semiHidden/>
    <w:qFormat/>
    <w:rsid w:val="00102EE7"/>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219">
    <w:name w:val="彩色列表 - 强调文字颜色 1219"/>
    <w:basedOn w:val="a2"/>
    <w:rsid w:val="00102EE7"/>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44">
    <w:name w:val="彩色列表 - 强调文字颜色 12144"/>
    <w:basedOn w:val="a2"/>
    <w:rsid w:val="00102EE7"/>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6">
    <w:name w:val="彩色列表 - 强调文字颜色 12116"/>
    <w:basedOn w:val="a2"/>
    <w:rsid w:val="00102EE7"/>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4">
    <w:name w:val="彩色列表 - 强调文字颜色 1254"/>
    <w:basedOn w:val="a2"/>
    <w:rsid w:val="00102EE7"/>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540">
    <w:name w:val="典雅型54"/>
    <w:basedOn w:val="a2"/>
    <w:rsid w:val="00102EE7"/>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TableNormal13">
    <w:name w:val="Table Normal13"/>
    <w:uiPriority w:val="2"/>
    <w:semiHidden/>
    <w:qFormat/>
    <w:rsid w:val="00102EE7"/>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531">
    <w:name w:val="表格样式153"/>
    <w:basedOn w:val="a2"/>
    <w:uiPriority w:val="39"/>
    <w:rsid w:val="00102EE7"/>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2">
    <w:name w:val="典雅型114"/>
    <w:basedOn w:val="a2"/>
    <w:rsid w:val="00102EE7"/>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33">
    <w:name w:val="表格样式33"/>
    <w:basedOn w:val="a2"/>
    <w:uiPriority w:val="39"/>
    <w:qFormat/>
    <w:rsid w:val="00102EE7"/>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0">
    <w:name w:val="典雅型44"/>
    <w:basedOn w:val="a2"/>
    <w:rsid w:val="00102EE7"/>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24">
    <w:name w:val="彩色列表 - 着色 1124"/>
    <w:basedOn w:val="a2"/>
    <w:uiPriority w:val="72"/>
    <w:rsid w:val="00102EE7"/>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040">
    <w:name w:val="样式104"/>
    <w:basedOn w:val="a2"/>
    <w:uiPriority w:val="99"/>
    <w:rsid w:val="00102EE7"/>
    <w:rPr>
      <w:rFonts w:ascii="Calibri" w:eastAsia="Times New Roman" w:hAnsi="Calibri" w:cs="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tblPr/>
      <w:tcPr>
        <w:shd w:val="clear" w:color="auto" w:fill="BFBFBF"/>
      </w:tcPr>
    </w:tblStylePr>
  </w:style>
  <w:style w:type="table" w:customStyle="1" w:styleId="1123">
    <w:name w:val="表格样式1123"/>
    <w:basedOn w:val="a2"/>
    <w:uiPriority w:val="39"/>
    <w:rsid w:val="00102EE7"/>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0">
    <w:name w:val="表格样式115"/>
    <w:basedOn w:val="a2"/>
    <w:uiPriority w:val="39"/>
    <w:rsid w:val="00102EE7"/>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6">
    <w:name w:val="彩色列表 - 强调文字颜色 1226"/>
    <w:basedOn w:val="a2"/>
    <w:rsid w:val="00102EE7"/>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31">
    <w:name w:val="表格样式133"/>
    <w:basedOn w:val="a2"/>
    <w:uiPriority w:val="39"/>
    <w:rsid w:val="00102EE7"/>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
    <w:name w:val="彩色列表 - 着色 116"/>
    <w:basedOn w:val="a2"/>
    <w:uiPriority w:val="72"/>
    <w:rsid w:val="00102EE7"/>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54">
    <w:name w:val="彩色列表 - 强调文字颜色 12154"/>
    <w:basedOn w:val="a2"/>
    <w:rsid w:val="00102EE7"/>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1">
    <w:name w:val="网格型123"/>
    <w:basedOn w:val="a2"/>
    <w:rsid w:val="00102EE7"/>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
    <w:name w:val="典雅型24"/>
    <w:basedOn w:val="a2"/>
    <w:rsid w:val="00102EE7"/>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14">
    <w:name w:val="彩色列表 - 强调文字颜色 121114"/>
    <w:basedOn w:val="a2"/>
    <w:rsid w:val="00102EE7"/>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30">
    <w:name w:val="表格样式143"/>
    <w:basedOn w:val="a2"/>
    <w:uiPriority w:val="39"/>
    <w:rsid w:val="00102EE7"/>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0">
    <w:name w:val="表格样式213"/>
    <w:basedOn w:val="a2"/>
    <w:uiPriority w:val="39"/>
    <w:qFormat/>
    <w:rsid w:val="00102EE7"/>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1">
    <w:name w:val="网格型143"/>
    <w:basedOn w:val="a2"/>
    <w:rsid w:val="00102EE7"/>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彩色列表 - 着色 1114"/>
    <w:basedOn w:val="a2"/>
    <w:uiPriority w:val="72"/>
    <w:rsid w:val="00102EE7"/>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4">
    <w:name w:val="彩色列表 - 强调文字颜色 12124"/>
    <w:basedOn w:val="a2"/>
    <w:rsid w:val="00102EE7"/>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4">
    <w:name w:val="彩色列表 - 强调文字颜色 12214"/>
    <w:basedOn w:val="a2"/>
    <w:rsid w:val="00102EE7"/>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62">
    <w:name w:val="典雅型16"/>
    <w:basedOn w:val="a2"/>
    <w:rsid w:val="00102EE7"/>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40">
    <w:name w:val="彩色列表 - 着色 124"/>
    <w:basedOn w:val="a2"/>
    <w:uiPriority w:val="72"/>
    <w:rsid w:val="00102EE7"/>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60">
    <w:name w:val="表格样式26"/>
    <w:basedOn w:val="a2"/>
    <w:uiPriority w:val="39"/>
    <w:qFormat/>
    <w:rsid w:val="00102EE7"/>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
    <w:name w:val="网格型115"/>
    <w:basedOn w:val="a2"/>
    <w:rsid w:val="00102EE7"/>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4">
    <w:name w:val="彩色列表 - 强调文字颜色 1264"/>
    <w:basedOn w:val="a2"/>
    <w:rsid w:val="00102EE7"/>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2">
    <w:name w:val="表格样式123"/>
    <w:basedOn w:val="a2"/>
    <w:uiPriority w:val="39"/>
    <w:rsid w:val="00102EE7"/>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0">
    <w:name w:val="网格型1123"/>
    <w:basedOn w:val="a2"/>
    <w:rsid w:val="00102EE7"/>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
    <w:name w:val="彩色列表 - 着色 134"/>
    <w:basedOn w:val="a2"/>
    <w:uiPriority w:val="72"/>
    <w:rsid w:val="00102EE7"/>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0">
    <w:name w:val="典雅型124"/>
    <w:basedOn w:val="a2"/>
    <w:rsid w:val="00102EE7"/>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54">
    <w:name w:val="彩色列表 - 着色 154"/>
    <w:basedOn w:val="a2"/>
    <w:uiPriority w:val="72"/>
    <w:rsid w:val="00102EE7"/>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432">
    <w:name w:val="网格型43"/>
    <w:basedOn w:val="a2"/>
    <w:next w:val="af8"/>
    <w:uiPriority w:val="59"/>
    <w:rsid w:val="00102EE7"/>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
    <w:name w:val="网格型53"/>
    <w:basedOn w:val="a2"/>
    <w:next w:val="af8"/>
    <w:uiPriority w:val="59"/>
    <w:rsid w:val="00102EE7"/>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a">
    <w:name w:val="无列表7"/>
    <w:next w:val="a3"/>
    <w:uiPriority w:val="99"/>
    <w:semiHidden/>
    <w:unhideWhenUsed/>
    <w:rsid w:val="001B10C8"/>
  </w:style>
  <w:style w:type="table" w:customStyle="1" w:styleId="200">
    <w:name w:val="网格型20"/>
    <w:basedOn w:val="a2"/>
    <w:next w:val="af8"/>
    <w:uiPriority w:val="59"/>
    <w:qFormat/>
    <w:rsid w:val="001B10C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Arial4121">
    <w:name w:val="样式 多级符号 (西文) Arial (中文) 黑体 小四 加粗4121"/>
    <w:basedOn w:val="a3"/>
    <w:rsid w:val="001B10C8"/>
  </w:style>
  <w:style w:type="numbering" w:customStyle="1" w:styleId="085-2311">
    <w:name w:val="样式 编号 左侧:  0.85 厘米 悬挂缩进: -2 字符311"/>
    <w:basedOn w:val="a3"/>
    <w:rsid w:val="001B10C8"/>
  </w:style>
  <w:style w:type="table" w:customStyle="1" w:styleId="1160">
    <w:name w:val="网格型116"/>
    <w:basedOn w:val="a2"/>
    <w:next w:val="af8"/>
    <w:rsid w:val="001B10C8"/>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
    <w:name w:val="网格型25"/>
    <w:basedOn w:val="a2"/>
    <w:next w:val="af8"/>
    <w:qFormat/>
    <w:rsid w:val="001B10C8"/>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5">
    <w:name w:val="无列表14"/>
    <w:next w:val="a3"/>
    <w:uiPriority w:val="99"/>
    <w:semiHidden/>
    <w:unhideWhenUsed/>
    <w:rsid w:val="001B10C8"/>
  </w:style>
  <w:style w:type="numbering" w:customStyle="1" w:styleId="244">
    <w:name w:val="无列表24"/>
    <w:next w:val="a3"/>
    <w:uiPriority w:val="99"/>
    <w:semiHidden/>
    <w:rsid w:val="001B10C8"/>
  </w:style>
  <w:style w:type="table" w:customStyle="1" w:styleId="341">
    <w:name w:val="网格型34"/>
    <w:basedOn w:val="a2"/>
    <w:next w:val="af8"/>
    <w:uiPriority w:val="99"/>
    <w:rsid w:val="001B10C8"/>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6">
    <w:name w:val="安徽分院表格15"/>
    <w:basedOn w:val="a2"/>
    <w:next w:val="af8"/>
    <w:uiPriority w:val="59"/>
    <w:qFormat/>
    <w:rsid w:val="001B10C8"/>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c">
    <w:name w:val="正文首行缩进 2 字符1"/>
    <w:basedOn w:val="18"/>
    <w:uiPriority w:val="99"/>
    <w:semiHidden/>
    <w:rsid w:val="001B10C8"/>
    <w:rPr>
      <w:rFonts w:ascii="Calibri" w:eastAsia="宋体" w:hAnsi="Calibri" w:cs="Times New Roman"/>
      <w:kern w:val="2"/>
      <w:sz w:val="24"/>
      <w:szCs w:val="24"/>
    </w:rPr>
  </w:style>
  <w:style w:type="table" w:customStyle="1" w:styleId="105">
    <w:name w:val="典雅型10"/>
    <w:basedOn w:val="a2"/>
    <w:next w:val="affffffffffffe"/>
    <w:unhideWhenUsed/>
    <w:rsid w:val="001B10C8"/>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541">
    <w:name w:val="表格样式54"/>
    <w:basedOn w:val="a2"/>
    <w:uiPriority w:val="39"/>
    <w:qFormat/>
    <w:rsid w:val="001B10C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0">
    <w:name w:val="彩色列表 - 着色 110"/>
    <w:basedOn w:val="a2"/>
    <w:next w:val="-1"/>
    <w:uiPriority w:val="72"/>
    <w:unhideWhenUsed/>
    <w:rsid w:val="001B10C8"/>
    <w:rPr>
      <w:rFonts w:ascii="Times New Roman" w:eastAsia="宋体" w:hAnsi="Times New Roman" w:cs="Times New Roman"/>
      <w:spacing w:val="-5"/>
      <w:sz w:val="28"/>
    </w:rPr>
    <w:tblPr>
      <w:tblStyleRowBandSize w:val="1"/>
      <w:tblStyleColBandSize w:val="1"/>
    </w:tblPr>
    <w:tcPr>
      <w:shd w:val="clear" w:color="auto" w:fill="EEF5FB"/>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D25F12"/>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4">
    <w:name w:val="网格型1114"/>
    <w:basedOn w:val="a2"/>
    <w:rsid w:val="001B10C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0">
    <w:name w:val="网格型134"/>
    <w:basedOn w:val="a2"/>
    <w:rsid w:val="001B10C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0">
    <w:name w:val="典雅型35"/>
    <w:basedOn w:val="a2"/>
    <w:rsid w:val="001B10C8"/>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35">
    <w:name w:val="彩色列表 - 强调文字颜色 12135"/>
    <w:basedOn w:val="a2"/>
    <w:rsid w:val="001B10C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5">
    <w:name w:val="彩色列表 - 强调文字颜色 1235"/>
    <w:basedOn w:val="a2"/>
    <w:rsid w:val="001B10C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5">
    <w:name w:val="彩色列表 - 强调文字颜色 121125"/>
    <w:basedOn w:val="a2"/>
    <w:rsid w:val="001B10C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5">
    <w:name w:val="彩色列表 - 强调文字颜色 1245"/>
    <w:basedOn w:val="a2"/>
    <w:rsid w:val="001B10C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340">
    <w:name w:val="表格样式234"/>
    <w:basedOn w:val="a2"/>
    <w:uiPriority w:val="39"/>
    <w:qFormat/>
    <w:rsid w:val="001B10C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0">
    <w:name w:val="表格样式64"/>
    <w:basedOn w:val="a2"/>
    <w:uiPriority w:val="39"/>
    <w:qFormat/>
    <w:rsid w:val="001B10C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
    <w:name w:val="表格样式44"/>
    <w:basedOn w:val="a2"/>
    <w:uiPriority w:val="59"/>
    <w:qFormat/>
    <w:rsid w:val="001B10C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4">
    <w:name w:val="Table Normal24"/>
    <w:uiPriority w:val="2"/>
    <w:semiHidden/>
    <w:qFormat/>
    <w:rsid w:val="001B10C8"/>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950">
    <w:name w:val="样式95"/>
    <w:basedOn w:val="a2"/>
    <w:uiPriority w:val="99"/>
    <w:rsid w:val="001B10C8"/>
    <w:pPr>
      <w:spacing w:line="276" w:lineRule="auto"/>
      <w:jc w:val="center"/>
    </w:pPr>
    <w:rPr>
      <w:rFonts w:ascii="Times New Roman" w:eastAsia="华文仿宋" w:hAnsi="Times New Roman" w:cs="Times New Roman"/>
      <w:sz w:val="21"/>
    </w:rPr>
    <w:tblP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Pr>
    <w:tcPr>
      <w:vAlign w:val="center"/>
    </w:tcPr>
    <w:tblStylePr w:type="firstRow">
      <w:rPr>
        <w:rFonts w:ascii="Times New Roman" w:hAnsi="Times New Roman" w:cs="Times New Roman" w:hint="default"/>
        <w:b/>
      </w:rPr>
    </w:tblStylePr>
  </w:style>
  <w:style w:type="table" w:customStyle="1" w:styleId="1540">
    <w:name w:val="网格型154"/>
    <w:basedOn w:val="a2"/>
    <w:rsid w:val="001B10C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
    <w:name w:val="彩色列表 - 着色 145"/>
    <w:basedOn w:val="a2"/>
    <w:uiPriority w:val="72"/>
    <w:rsid w:val="001B10C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5">
    <w:name w:val="彩色列表 - 强调文字颜色 12225"/>
    <w:basedOn w:val="a2"/>
    <w:rsid w:val="001B10C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40">
    <w:name w:val="表格样式1114"/>
    <w:basedOn w:val="a2"/>
    <w:uiPriority w:val="39"/>
    <w:rsid w:val="001B10C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0">
    <w:name w:val="表格样式224"/>
    <w:basedOn w:val="a2"/>
    <w:uiPriority w:val="39"/>
    <w:rsid w:val="001B10C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
    <w:name w:val="表格样式19"/>
    <w:basedOn w:val="a2"/>
    <w:uiPriority w:val="39"/>
    <w:rsid w:val="001B10C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6">
    <w:name w:val="Table Normal6"/>
    <w:uiPriority w:val="2"/>
    <w:semiHidden/>
    <w:qFormat/>
    <w:rsid w:val="001B10C8"/>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2110">
    <w:name w:val="彩色列表 - 强调文字颜色 12110"/>
    <w:basedOn w:val="a2"/>
    <w:rsid w:val="001B10C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45">
    <w:name w:val="彩色列表 - 强调文字颜色 12145"/>
    <w:basedOn w:val="a2"/>
    <w:rsid w:val="001B10C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7">
    <w:name w:val="彩色列表 - 强调文字颜色 12117"/>
    <w:basedOn w:val="a2"/>
    <w:rsid w:val="001B10C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5">
    <w:name w:val="彩色列表 - 强调文字颜色 1255"/>
    <w:basedOn w:val="a2"/>
    <w:rsid w:val="001B10C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550">
    <w:name w:val="典雅型55"/>
    <w:basedOn w:val="a2"/>
    <w:rsid w:val="001B10C8"/>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TableNormal14">
    <w:name w:val="Table Normal14"/>
    <w:uiPriority w:val="2"/>
    <w:semiHidden/>
    <w:qFormat/>
    <w:rsid w:val="001B10C8"/>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541">
    <w:name w:val="表格样式154"/>
    <w:basedOn w:val="a2"/>
    <w:uiPriority w:val="39"/>
    <w:rsid w:val="001B10C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2">
    <w:name w:val="典雅型115"/>
    <w:basedOn w:val="a2"/>
    <w:rsid w:val="001B10C8"/>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42">
    <w:name w:val="表格样式34"/>
    <w:basedOn w:val="a2"/>
    <w:uiPriority w:val="39"/>
    <w:qFormat/>
    <w:rsid w:val="001B10C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0">
    <w:name w:val="典雅型45"/>
    <w:basedOn w:val="a2"/>
    <w:rsid w:val="001B10C8"/>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25">
    <w:name w:val="彩色列表 - 着色 1125"/>
    <w:basedOn w:val="a2"/>
    <w:uiPriority w:val="72"/>
    <w:rsid w:val="001B10C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050">
    <w:name w:val="样式105"/>
    <w:basedOn w:val="a2"/>
    <w:uiPriority w:val="99"/>
    <w:rsid w:val="001B10C8"/>
    <w:rPr>
      <w:rFonts w:ascii="Calibri" w:eastAsia="Times New Roman" w:hAnsi="Calibri" w:cs="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tblPr/>
      <w:tcPr>
        <w:shd w:val="clear" w:color="auto" w:fill="BFBFBF"/>
      </w:tcPr>
    </w:tblStylePr>
  </w:style>
  <w:style w:type="table" w:customStyle="1" w:styleId="1124">
    <w:name w:val="表格样式1124"/>
    <w:basedOn w:val="a2"/>
    <w:uiPriority w:val="39"/>
    <w:rsid w:val="001B10C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1">
    <w:name w:val="表格样式116"/>
    <w:basedOn w:val="a2"/>
    <w:uiPriority w:val="39"/>
    <w:rsid w:val="001B10C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7">
    <w:name w:val="彩色列表 - 强调文字颜色 1227"/>
    <w:basedOn w:val="a2"/>
    <w:rsid w:val="001B10C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41">
    <w:name w:val="表格样式134"/>
    <w:basedOn w:val="a2"/>
    <w:uiPriority w:val="39"/>
    <w:rsid w:val="001B10C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
    <w:name w:val="彩色列表 - 着色 117"/>
    <w:basedOn w:val="a2"/>
    <w:uiPriority w:val="72"/>
    <w:rsid w:val="001B10C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55">
    <w:name w:val="彩色列表 - 强调文字颜色 12155"/>
    <w:basedOn w:val="a2"/>
    <w:rsid w:val="001B10C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1">
    <w:name w:val="网格型124"/>
    <w:basedOn w:val="a2"/>
    <w:rsid w:val="001B10C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
    <w:name w:val="典雅型25"/>
    <w:basedOn w:val="a2"/>
    <w:rsid w:val="001B10C8"/>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15">
    <w:name w:val="彩色列表 - 强调文字颜色 121115"/>
    <w:basedOn w:val="a2"/>
    <w:rsid w:val="001B10C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40">
    <w:name w:val="表格样式144"/>
    <w:basedOn w:val="a2"/>
    <w:uiPriority w:val="39"/>
    <w:rsid w:val="001B10C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0">
    <w:name w:val="表格样式214"/>
    <w:basedOn w:val="a2"/>
    <w:uiPriority w:val="39"/>
    <w:qFormat/>
    <w:rsid w:val="001B10C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1">
    <w:name w:val="网格型144"/>
    <w:basedOn w:val="a2"/>
    <w:rsid w:val="001B10C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
    <w:name w:val="彩色列表 - 着色 1115"/>
    <w:basedOn w:val="a2"/>
    <w:uiPriority w:val="72"/>
    <w:rsid w:val="001B10C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5">
    <w:name w:val="彩色列表 - 强调文字颜色 12125"/>
    <w:basedOn w:val="a2"/>
    <w:rsid w:val="001B10C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5">
    <w:name w:val="彩色列表 - 强调文字颜色 12215"/>
    <w:basedOn w:val="a2"/>
    <w:rsid w:val="001B10C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72">
    <w:name w:val="典雅型17"/>
    <w:basedOn w:val="a2"/>
    <w:rsid w:val="001B10C8"/>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50">
    <w:name w:val="彩色列表 - 着色 125"/>
    <w:basedOn w:val="a2"/>
    <w:uiPriority w:val="72"/>
    <w:rsid w:val="001B10C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70">
    <w:name w:val="表格样式27"/>
    <w:basedOn w:val="a2"/>
    <w:uiPriority w:val="39"/>
    <w:qFormat/>
    <w:rsid w:val="001B10C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
    <w:name w:val="网格型117"/>
    <w:basedOn w:val="a2"/>
    <w:rsid w:val="001B10C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5">
    <w:name w:val="彩色列表 - 强调文字颜色 1265"/>
    <w:basedOn w:val="a2"/>
    <w:rsid w:val="001B10C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2">
    <w:name w:val="表格样式124"/>
    <w:basedOn w:val="a2"/>
    <w:uiPriority w:val="39"/>
    <w:rsid w:val="001B10C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0">
    <w:name w:val="网格型1124"/>
    <w:basedOn w:val="a2"/>
    <w:rsid w:val="001B10C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
    <w:name w:val="彩色列表 - 着色 135"/>
    <w:basedOn w:val="a2"/>
    <w:uiPriority w:val="72"/>
    <w:rsid w:val="001B10C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0">
    <w:name w:val="典雅型125"/>
    <w:basedOn w:val="a2"/>
    <w:rsid w:val="001B10C8"/>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55">
    <w:name w:val="彩色列表 - 着色 155"/>
    <w:basedOn w:val="a2"/>
    <w:uiPriority w:val="72"/>
    <w:rsid w:val="001B10C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442">
    <w:name w:val="网格型44"/>
    <w:basedOn w:val="a2"/>
    <w:next w:val="af8"/>
    <w:uiPriority w:val="59"/>
    <w:rsid w:val="001B10C8"/>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2">
    <w:name w:val="网格型54"/>
    <w:basedOn w:val="a2"/>
    <w:next w:val="af8"/>
    <w:uiPriority w:val="59"/>
    <w:rsid w:val="001B10C8"/>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8">
    <w:name w:val="无列表8"/>
    <w:next w:val="a3"/>
    <w:uiPriority w:val="99"/>
    <w:semiHidden/>
    <w:unhideWhenUsed/>
    <w:rsid w:val="001B10C8"/>
  </w:style>
  <w:style w:type="table" w:customStyle="1" w:styleId="261">
    <w:name w:val="网格型26"/>
    <w:basedOn w:val="a2"/>
    <w:next w:val="af8"/>
    <w:uiPriority w:val="59"/>
    <w:qFormat/>
    <w:rsid w:val="001B10C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Arial4122">
    <w:name w:val="样式 多级符号 (西文) Arial (中文) 黑体 小四 加粗4122"/>
    <w:basedOn w:val="a3"/>
    <w:rsid w:val="000649C1"/>
    <w:pPr>
      <w:numPr>
        <w:numId w:val="16"/>
      </w:numPr>
    </w:pPr>
  </w:style>
  <w:style w:type="numbering" w:customStyle="1" w:styleId="085-2312">
    <w:name w:val="样式 编号 左侧:  0.85 厘米 悬挂缩进: -2 字符312"/>
    <w:basedOn w:val="a3"/>
    <w:rsid w:val="001B10C8"/>
    <w:pPr>
      <w:numPr>
        <w:numId w:val="7"/>
      </w:numPr>
    </w:pPr>
  </w:style>
  <w:style w:type="table" w:customStyle="1" w:styleId="118">
    <w:name w:val="网格型118"/>
    <w:basedOn w:val="a2"/>
    <w:next w:val="af8"/>
    <w:rsid w:val="001B10C8"/>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1">
    <w:name w:val="网格型27"/>
    <w:basedOn w:val="a2"/>
    <w:next w:val="af8"/>
    <w:qFormat/>
    <w:rsid w:val="001B10C8"/>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7">
    <w:name w:val="无列表15"/>
    <w:next w:val="a3"/>
    <w:uiPriority w:val="99"/>
    <w:semiHidden/>
    <w:unhideWhenUsed/>
    <w:rsid w:val="001B10C8"/>
  </w:style>
  <w:style w:type="numbering" w:customStyle="1" w:styleId="254">
    <w:name w:val="无列表25"/>
    <w:next w:val="a3"/>
    <w:uiPriority w:val="99"/>
    <w:semiHidden/>
    <w:rsid w:val="001B10C8"/>
  </w:style>
  <w:style w:type="table" w:customStyle="1" w:styleId="351">
    <w:name w:val="网格型35"/>
    <w:basedOn w:val="a2"/>
    <w:next w:val="af8"/>
    <w:uiPriority w:val="99"/>
    <w:rsid w:val="001B10C8"/>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3">
    <w:name w:val="安徽分院表格16"/>
    <w:basedOn w:val="a2"/>
    <w:next w:val="af8"/>
    <w:uiPriority w:val="59"/>
    <w:qFormat/>
    <w:rsid w:val="001B10C8"/>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
    <w:name w:val="典雅型18"/>
    <w:basedOn w:val="a2"/>
    <w:next w:val="affffffffffffe"/>
    <w:unhideWhenUsed/>
    <w:rsid w:val="001B10C8"/>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551">
    <w:name w:val="表格样式55"/>
    <w:basedOn w:val="a2"/>
    <w:uiPriority w:val="39"/>
    <w:qFormat/>
    <w:rsid w:val="001B10C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
    <w:name w:val="彩色列表 - 着色 118"/>
    <w:basedOn w:val="a2"/>
    <w:next w:val="-1"/>
    <w:uiPriority w:val="72"/>
    <w:unhideWhenUsed/>
    <w:rsid w:val="001B10C8"/>
    <w:rPr>
      <w:rFonts w:ascii="Times New Roman" w:eastAsia="宋体" w:hAnsi="Times New Roman" w:cs="Times New Roman"/>
      <w:spacing w:val="-5"/>
      <w:sz w:val="28"/>
    </w:rPr>
    <w:tblPr>
      <w:tblStyleRowBandSize w:val="1"/>
      <w:tblStyleColBandSize w:val="1"/>
    </w:tblPr>
    <w:tcPr>
      <w:shd w:val="clear" w:color="auto" w:fill="EEF5FB"/>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D25F12"/>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5">
    <w:name w:val="网格型1115"/>
    <w:basedOn w:val="a2"/>
    <w:rsid w:val="001B10C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
    <w:name w:val="网格型135"/>
    <w:basedOn w:val="a2"/>
    <w:rsid w:val="001B10C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0">
    <w:name w:val="典雅型36"/>
    <w:basedOn w:val="a2"/>
    <w:rsid w:val="001B10C8"/>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36">
    <w:name w:val="彩色列表 - 强调文字颜色 12136"/>
    <w:basedOn w:val="a2"/>
    <w:rsid w:val="001B10C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6">
    <w:name w:val="彩色列表 - 强调文字颜色 1236"/>
    <w:basedOn w:val="a2"/>
    <w:rsid w:val="001B10C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6">
    <w:name w:val="彩色列表 - 强调文字颜色 121126"/>
    <w:basedOn w:val="a2"/>
    <w:rsid w:val="001B10C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6">
    <w:name w:val="彩色列表 - 强调文字颜色 1246"/>
    <w:basedOn w:val="a2"/>
    <w:rsid w:val="001B10C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350">
    <w:name w:val="表格样式235"/>
    <w:basedOn w:val="a2"/>
    <w:uiPriority w:val="39"/>
    <w:qFormat/>
    <w:rsid w:val="001B10C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0">
    <w:name w:val="表格样式65"/>
    <w:basedOn w:val="a2"/>
    <w:uiPriority w:val="39"/>
    <w:qFormat/>
    <w:rsid w:val="001B10C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
    <w:name w:val="表格样式45"/>
    <w:basedOn w:val="a2"/>
    <w:uiPriority w:val="59"/>
    <w:qFormat/>
    <w:rsid w:val="001B10C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5">
    <w:name w:val="Table Normal25"/>
    <w:uiPriority w:val="2"/>
    <w:semiHidden/>
    <w:qFormat/>
    <w:rsid w:val="001B10C8"/>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960">
    <w:name w:val="样式96"/>
    <w:basedOn w:val="a2"/>
    <w:uiPriority w:val="99"/>
    <w:rsid w:val="001B10C8"/>
    <w:pPr>
      <w:spacing w:line="276" w:lineRule="auto"/>
      <w:jc w:val="center"/>
    </w:pPr>
    <w:rPr>
      <w:rFonts w:ascii="Times New Roman" w:eastAsia="华文仿宋" w:hAnsi="Times New Roman" w:cs="Times New Roman"/>
      <w:sz w:val="21"/>
    </w:rPr>
    <w:tblP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Pr>
    <w:tcPr>
      <w:vAlign w:val="center"/>
    </w:tcPr>
    <w:tblStylePr w:type="firstRow">
      <w:rPr>
        <w:rFonts w:ascii="Times New Roman" w:hAnsi="Times New Roman" w:cs="Times New Roman" w:hint="default"/>
        <w:b/>
      </w:rPr>
    </w:tblStylePr>
  </w:style>
  <w:style w:type="table" w:customStyle="1" w:styleId="1550">
    <w:name w:val="网格型155"/>
    <w:basedOn w:val="a2"/>
    <w:rsid w:val="001B10C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6">
    <w:name w:val="彩色列表 - 着色 146"/>
    <w:basedOn w:val="a2"/>
    <w:uiPriority w:val="72"/>
    <w:rsid w:val="001B10C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6">
    <w:name w:val="彩色列表 - 强调文字颜色 12226"/>
    <w:basedOn w:val="a2"/>
    <w:rsid w:val="001B10C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50">
    <w:name w:val="表格样式1115"/>
    <w:basedOn w:val="a2"/>
    <w:uiPriority w:val="39"/>
    <w:rsid w:val="001B10C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0">
    <w:name w:val="表格样式225"/>
    <w:basedOn w:val="a2"/>
    <w:uiPriority w:val="39"/>
    <w:rsid w:val="001B10C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1">
    <w:name w:val="表格样式110"/>
    <w:basedOn w:val="a2"/>
    <w:uiPriority w:val="39"/>
    <w:rsid w:val="001B10C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7">
    <w:name w:val="Table Normal7"/>
    <w:uiPriority w:val="2"/>
    <w:semiHidden/>
    <w:qFormat/>
    <w:rsid w:val="001B10C8"/>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2118">
    <w:name w:val="彩色列表 - 强调文字颜色 12118"/>
    <w:basedOn w:val="a2"/>
    <w:rsid w:val="001B10C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46">
    <w:name w:val="彩色列表 - 强调文字颜色 12146"/>
    <w:basedOn w:val="a2"/>
    <w:rsid w:val="001B10C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9">
    <w:name w:val="彩色列表 - 强调文字颜色 12119"/>
    <w:basedOn w:val="a2"/>
    <w:rsid w:val="001B10C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6">
    <w:name w:val="彩色列表 - 强调文字颜色 1256"/>
    <w:basedOn w:val="a2"/>
    <w:rsid w:val="001B10C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560">
    <w:name w:val="典雅型56"/>
    <w:basedOn w:val="a2"/>
    <w:rsid w:val="001B10C8"/>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TableNormal15">
    <w:name w:val="Table Normal15"/>
    <w:uiPriority w:val="2"/>
    <w:semiHidden/>
    <w:qFormat/>
    <w:rsid w:val="001B10C8"/>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551">
    <w:name w:val="表格样式155"/>
    <w:basedOn w:val="a2"/>
    <w:uiPriority w:val="39"/>
    <w:rsid w:val="001B10C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2">
    <w:name w:val="典雅型116"/>
    <w:basedOn w:val="a2"/>
    <w:rsid w:val="001B10C8"/>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52">
    <w:name w:val="表格样式35"/>
    <w:basedOn w:val="a2"/>
    <w:uiPriority w:val="39"/>
    <w:qFormat/>
    <w:rsid w:val="001B10C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0">
    <w:name w:val="典雅型46"/>
    <w:basedOn w:val="a2"/>
    <w:rsid w:val="001B10C8"/>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26">
    <w:name w:val="彩色列表 - 着色 1126"/>
    <w:basedOn w:val="a2"/>
    <w:uiPriority w:val="72"/>
    <w:rsid w:val="001B10C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06">
    <w:name w:val="样式106"/>
    <w:basedOn w:val="a2"/>
    <w:uiPriority w:val="99"/>
    <w:rsid w:val="001B10C8"/>
    <w:rPr>
      <w:rFonts w:ascii="Calibri" w:eastAsia="Times New Roman" w:hAnsi="Calibri" w:cs="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tblPr/>
      <w:tcPr>
        <w:shd w:val="clear" w:color="auto" w:fill="BFBFBF"/>
      </w:tcPr>
    </w:tblStylePr>
  </w:style>
  <w:style w:type="table" w:customStyle="1" w:styleId="1125">
    <w:name w:val="表格样式1125"/>
    <w:basedOn w:val="a2"/>
    <w:uiPriority w:val="39"/>
    <w:rsid w:val="001B10C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0">
    <w:name w:val="表格样式117"/>
    <w:basedOn w:val="a2"/>
    <w:uiPriority w:val="39"/>
    <w:rsid w:val="001B10C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8">
    <w:name w:val="彩色列表 - 强调文字颜色 1228"/>
    <w:basedOn w:val="a2"/>
    <w:rsid w:val="001B10C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50">
    <w:name w:val="表格样式135"/>
    <w:basedOn w:val="a2"/>
    <w:uiPriority w:val="39"/>
    <w:rsid w:val="001B10C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彩色列表 - 着色 119"/>
    <w:basedOn w:val="a2"/>
    <w:uiPriority w:val="72"/>
    <w:rsid w:val="001B10C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56">
    <w:name w:val="彩色列表 - 强调文字颜色 12156"/>
    <w:basedOn w:val="a2"/>
    <w:rsid w:val="001B10C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1">
    <w:name w:val="网格型125"/>
    <w:basedOn w:val="a2"/>
    <w:rsid w:val="001B10C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2">
    <w:name w:val="典雅型26"/>
    <w:basedOn w:val="a2"/>
    <w:rsid w:val="001B10C8"/>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16">
    <w:name w:val="彩色列表 - 强调文字颜色 121116"/>
    <w:basedOn w:val="a2"/>
    <w:rsid w:val="001B10C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50">
    <w:name w:val="表格样式145"/>
    <w:basedOn w:val="a2"/>
    <w:uiPriority w:val="39"/>
    <w:rsid w:val="001B10C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0">
    <w:name w:val="表格样式215"/>
    <w:basedOn w:val="a2"/>
    <w:uiPriority w:val="39"/>
    <w:qFormat/>
    <w:rsid w:val="001B10C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1">
    <w:name w:val="网格型145"/>
    <w:basedOn w:val="a2"/>
    <w:rsid w:val="001B10C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
    <w:name w:val="彩色列表 - 着色 1116"/>
    <w:basedOn w:val="a2"/>
    <w:uiPriority w:val="72"/>
    <w:rsid w:val="001B10C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6">
    <w:name w:val="彩色列表 - 强调文字颜色 12126"/>
    <w:basedOn w:val="a2"/>
    <w:rsid w:val="001B10C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6">
    <w:name w:val="彩色列表 - 强调文字颜色 12216"/>
    <w:basedOn w:val="a2"/>
    <w:rsid w:val="001B10C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92">
    <w:name w:val="典雅型19"/>
    <w:basedOn w:val="a2"/>
    <w:rsid w:val="001B10C8"/>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60">
    <w:name w:val="彩色列表 - 着色 126"/>
    <w:basedOn w:val="a2"/>
    <w:uiPriority w:val="72"/>
    <w:rsid w:val="001B10C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80">
    <w:name w:val="表格样式28"/>
    <w:basedOn w:val="a2"/>
    <w:uiPriority w:val="39"/>
    <w:qFormat/>
    <w:rsid w:val="001B10C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网格型119"/>
    <w:basedOn w:val="a2"/>
    <w:rsid w:val="001B10C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6">
    <w:name w:val="彩色列表 - 强调文字颜色 1266"/>
    <w:basedOn w:val="a2"/>
    <w:rsid w:val="001B10C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2">
    <w:name w:val="表格样式125"/>
    <w:basedOn w:val="a2"/>
    <w:uiPriority w:val="39"/>
    <w:rsid w:val="001B10C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0">
    <w:name w:val="网格型1125"/>
    <w:basedOn w:val="a2"/>
    <w:rsid w:val="001B10C8"/>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
    <w:name w:val="彩色列表 - 着色 136"/>
    <w:basedOn w:val="a2"/>
    <w:uiPriority w:val="72"/>
    <w:rsid w:val="001B10C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60">
    <w:name w:val="典雅型126"/>
    <w:basedOn w:val="a2"/>
    <w:rsid w:val="001B10C8"/>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56">
    <w:name w:val="彩色列表 - 着色 156"/>
    <w:basedOn w:val="a2"/>
    <w:uiPriority w:val="72"/>
    <w:rsid w:val="001B10C8"/>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452">
    <w:name w:val="网格型45"/>
    <w:basedOn w:val="a2"/>
    <w:next w:val="af8"/>
    <w:uiPriority w:val="59"/>
    <w:rsid w:val="001B10C8"/>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2">
    <w:name w:val="网格型55"/>
    <w:basedOn w:val="a2"/>
    <w:next w:val="af8"/>
    <w:uiPriority w:val="59"/>
    <w:rsid w:val="001B10C8"/>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40">
    <w:name w:val="Char4"/>
    <w:basedOn w:val="a0"/>
    <w:autoRedefine/>
    <w:qFormat/>
    <w:rsid w:val="002D644B"/>
    <w:pPr>
      <w:tabs>
        <w:tab w:val="num" w:pos="360"/>
      </w:tabs>
      <w:spacing w:line="240" w:lineRule="auto"/>
      <w:ind w:left="360" w:hangingChars="200" w:hanging="360"/>
      <w:jc w:val="both"/>
    </w:pPr>
    <w:rPr>
      <w:rFonts w:ascii="Times New Roman" w:hAnsi="Times New Roman"/>
    </w:rPr>
  </w:style>
  <w:style w:type="character" w:customStyle="1" w:styleId="11a">
    <w:name w:val="未处理的提及11"/>
    <w:uiPriority w:val="99"/>
    <w:semiHidden/>
    <w:rsid w:val="002D644B"/>
    <w:rPr>
      <w:color w:val="808080"/>
      <w:shd w:val="clear" w:color="auto" w:fill="E6E6E6"/>
    </w:rPr>
  </w:style>
  <w:style w:type="numbering" w:customStyle="1" w:styleId="Arial4123">
    <w:name w:val="样式 多级符号 (西文) Arial (中文) 黑体 小四 加粗4123"/>
    <w:basedOn w:val="a3"/>
    <w:rsid w:val="00F346B2"/>
  </w:style>
  <w:style w:type="numbering" w:customStyle="1" w:styleId="085-2313">
    <w:name w:val="样式 编号 左侧:  0.85 厘米 悬挂缩进: -2 字符313"/>
    <w:basedOn w:val="a3"/>
    <w:rsid w:val="00F346B2"/>
  </w:style>
  <w:style w:type="numbering" w:customStyle="1" w:styleId="Arial41221">
    <w:name w:val="样式 多级符号 (西文) Arial (中文) 黑体 小四 加粗41221"/>
    <w:basedOn w:val="a3"/>
    <w:rsid w:val="00942A35"/>
  </w:style>
  <w:style w:type="character" w:customStyle="1" w:styleId="tyChar2">
    <w:name w:val="正文标准样式ty Char2"/>
    <w:link w:val="ty"/>
    <w:qFormat/>
    <w:locked/>
    <w:rsid w:val="00404102"/>
    <w:rPr>
      <w:rFonts w:ascii="Times New Roman" w:eastAsia="宋体" w:hAnsi="Times New Roman" w:cs="Times New Roman"/>
      <w:sz w:val="24"/>
    </w:rPr>
  </w:style>
  <w:style w:type="paragraph" w:customStyle="1" w:styleId="ty">
    <w:name w:val="正文标准样式ty"/>
    <w:basedOn w:val="a0"/>
    <w:link w:val="tyChar2"/>
    <w:rsid w:val="00404102"/>
    <w:pPr>
      <w:spacing w:beforeLines="50" w:afterLines="50"/>
    </w:pPr>
    <w:rPr>
      <w:rFonts w:ascii="Times New Roman" w:hAnsi="Times New Roman"/>
      <w:kern w:val="0"/>
      <w:szCs w:val="20"/>
    </w:rPr>
  </w:style>
  <w:style w:type="character" w:customStyle="1" w:styleId="Charff1">
    <w:name w:val="图文说明 Char"/>
    <w:link w:val="afffffffffffff"/>
    <w:locked/>
    <w:rsid w:val="00404102"/>
    <w:rPr>
      <w:rFonts w:ascii="Times New Roman" w:eastAsia="黑体" w:hAnsi="Times New Roman" w:cs="Times New Roman"/>
      <w:szCs w:val="24"/>
    </w:rPr>
  </w:style>
  <w:style w:type="paragraph" w:customStyle="1" w:styleId="afffffffffffff">
    <w:name w:val="图文说明"/>
    <w:basedOn w:val="a0"/>
    <w:link w:val="Charff1"/>
    <w:rsid w:val="00404102"/>
    <w:pPr>
      <w:spacing w:beforeLines="50" w:afterLines="50" w:line="240" w:lineRule="auto"/>
      <w:ind w:firstLineChars="0" w:firstLine="0"/>
      <w:jc w:val="center"/>
    </w:pPr>
    <w:rPr>
      <w:rFonts w:ascii="Times New Roman" w:eastAsia="黑体" w:hAnsi="Times New Roman"/>
      <w:kern w:val="0"/>
      <w:sz w:val="20"/>
    </w:rPr>
  </w:style>
  <w:style w:type="character" w:customStyle="1" w:styleId="5e">
    <w:name w:val="未处理的提及5"/>
    <w:basedOn w:val="a1"/>
    <w:uiPriority w:val="99"/>
    <w:semiHidden/>
    <w:unhideWhenUsed/>
    <w:rsid w:val="00774586"/>
    <w:rPr>
      <w:color w:val="605E5C"/>
      <w:shd w:val="clear" w:color="auto" w:fill="E1DFDD"/>
    </w:rPr>
  </w:style>
  <w:style w:type="character" w:customStyle="1" w:styleId="2CharChar">
    <w:name w:val="文件标题2 Char Char"/>
    <w:autoRedefine/>
    <w:rsid w:val="003E1A70"/>
    <w:rPr>
      <w:sz w:val="22"/>
      <w:szCs w:val="22"/>
    </w:rPr>
  </w:style>
  <w:style w:type="numbering" w:customStyle="1" w:styleId="Arial41222">
    <w:name w:val="样式 多级符号 (西文) Arial (中文) 黑体 小四 加粗41222"/>
    <w:basedOn w:val="a3"/>
    <w:rsid w:val="00380EA1"/>
  </w:style>
  <w:style w:type="numbering" w:customStyle="1" w:styleId="Arial41223">
    <w:name w:val="样式 多级符号 (西文) Arial (中文) 黑体 小四 加粗41223"/>
    <w:basedOn w:val="a3"/>
    <w:rsid w:val="00380EA1"/>
  </w:style>
  <w:style w:type="numbering" w:customStyle="1" w:styleId="Arial41224">
    <w:name w:val="样式 多级符号 (西文) Arial (中文) 黑体 小四 加粗41224"/>
    <w:basedOn w:val="a3"/>
    <w:rsid w:val="00380EA1"/>
  </w:style>
  <w:style w:type="character" w:customStyle="1" w:styleId="6a">
    <w:name w:val="未处理的提及6"/>
    <w:basedOn w:val="a1"/>
    <w:uiPriority w:val="99"/>
    <w:semiHidden/>
    <w:unhideWhenUsed/>
    <w:rsid w:val="00DC3F09"/>
    <w:rPr>
      <w:color w:val="605E5C"/>
      <w:shd w:val="clear" w:color="auto" w:fill="E1DFDD"/>
    </w:rPr>
  </w:style>
  <w:style w:type="numbering" w:customStyle="1" w:styleId="97">
    <w:name w:val="无列表9"/>
    <w:next w:val="a3"/>
    <w:uiPriority w:val="99"/>
    <w:semiHidden/>
    <w:unhideWhenUsed/>
    <w:rsid w:val="00AC6B53"/>
  </w:style>
  <w:style w:type="table" w:customStyle="1" w:styleId="281">
    <w:name w:val="网格型28"/>
    <w:basedOn w:val="a2"/>
    <w:next w:val="af8"/>
    <w:uiPriority w:val="59"/>
    <w:qFormat/>
    <w:rsid w:val="00AC6B5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200">
    <w:name w:val="网格型120"/>
    <w:basedOn w:val="a2"/>
    <w:next w:val="af8"/>
    <w:rsid w:val="00AC6B53"/>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0">
    <w:name w:val="网格型29"/>
    <w:basedOn w:val="a2"/>
    <w:next w:val="af8"/>
    <w:qFormat/>
    <w:rsid w:val="00AC6B53"/>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64">
    <w:name w:val="无列表16"/>
    <w:next w:val="a3"/>
    <w:uiPriority w:val="99"/>
    <w:semiHidden/>
    <w:unhideWhenUsed/>
    <w:rsid w:val="00AC6B53"/>
  </w:style>
  <w:style w:type="numbering" w:customStyle="1" w:styleId="263">
    <w:name w:val="无列表26"/>
    <w:next w:val="a3"/>
    <w:uiPriority w:val="99"/>
    <w:semiHidden/>
    <w:rsid w:val="00AC6B53"/>
  </w:style>
  <w:style w:type="table" w:customStyle="1" w:styleId="361">
    <w:name w:val="网格型36"/>
    <w:basedOn w:val="a2"/>
    <w:next w:val="af8"/>
    <w:uiPriority w:val="99"/>
    <w:rsid w:val="00AC6B53"/>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
    <w:name w:val="安徽分院表格17"/>
    <w:basedOn w:val="a2"/>
    <w:next w:val="af8"/>
    <w:uiPriority w:val="59"/>
    <w:qFormat/>
    <w:rsid w:val="00AC6B53"/>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1">
    <w:name w:val="典雅型20"/>
    <w:basedOn w:val="a2"/>
    <w:next w:val="affffffffffffe"/>
    <w:unhideWhenUsed/>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561">
    <w:name w:val="表格样式56"/>
    <w:basedOn w:val="a2"/>
    <w:uiPriority w:val="39"/>
    <w:qFormat/>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0">
    <w:name w:val="彩色列表 - 着色 120"/>
    <w:basedOn w:val="a2"/>
    <w:next w:val="-1"/>
    <w:uiPriority w:val="72"/>
    <w:unhideWhenUsed/>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D25F12"/>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6">
    <w:name w:val="网格型1116"/>
    <w:basedOn w:val="a2"/>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
    <w:name w:val="网格型136"/>
    <w:basedOn w:val="a2"/>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0">
    <w:name w:val="典雅型37"/>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37">
    <w:name w:val="彩色列表 - 强调文字颜色 12137"/>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7">
    <w:name w:val="彩色列表 - 强调文字颜色 1237"/>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7">
    <w:name w:val="彩色列表 - 强调文字颜色 121127"/>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7">
    <w:name w:val="彩色列表 - 强调文字颜色 1247"/>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360">
    <w:name w:val="表格样式236"/>
    <w:basedOn w:val="a2"/>
    <w:uiPriority w:val="39"/>
    <w:qFormat/>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0">
    <w:name w:val="表格样式66"/>
    <w:basedOn w:val="a2"/>
    <w:uiPriority w:val="39"/>
    <w:qFormat/>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1">
    <w:name w:val="表格样式46"/>
    <w:basedOn w:val="a2"/>
    <w:uiPriority w:val="59"/>
    <w:qFormat/>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6">
    <w:name w:val="Table Normal26"/>
    <w:uiPriority w:val="2"/>
    <w:semiHidden/>
    <w:qFormat/>
    <w:rsid w:val="00AC6B53"/>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970">
    <w:name w:val="样式97"/>
    <w:basedOn w:val="a2"/>
    <w:uiPriority w:val="99"/>
    <w:rsid w:val="00AC6B53"/>
    <w:pPr>
      <w:spacing w:line="276" w:lineRule="auto"/>
      <w:jc w:val="center"/>
    </w:pPr>
    <w:rPr>
      <w:rFonts w:ascii="Times New Roman" w:eastAsia="华文仿宋" w:hAnsi="Times New Roman" w:cs="Times New Roman"/>
      <w:sz w:val="21"/>
    </w:rPr>
    <w:tblP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Pr>
    <w:tcPr>
      <w:vAlign w:val="center"/>
    </w:tcPr>
    <w:tblStylePr w:type="firstRow">
      <w:rPr>
        <w:rFonts w:ascii="Times New Roman" w:hAnsi="Times New Roman" w:cs="Times New Roman" w:hint="default"/>
        <w:b/>
      </w:rPr>
    </w:tblStylePr>
  </w:style>
  <w:style w:type="table" w:customStyle="1" w:styleId="1560">
    <w:name w:val="网格型156"/>
    <w:basedOn w:val="a2"/>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7">
    <w:name w:val="彩色列表 - 着色 147"/>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7">
    <w:name w:val="彩色列表 - 强调文字颜色 12227"/>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60">
    <w:name w:val="表格样式1116"/>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0">
    <w:name w:val="表格样式226"/>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0">
    <w:name w:val="表格样式118"/>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8">
    <w:name w:val="Table Normal8"/>
    <w:uiPriority w:val="2"/>
    <w:semiHidden/>
    <w:qFormat/>
    <w:rsid w:val="00AC6B53"/>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2120">
    <w:name w:val="彩色列表 - 强调文字颜色 12120"/>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47">
    <w:name w:val="彩色列表 - 强调文字颜色 12147"/>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10">
    <w:name w:val="彩色列表 - 强调文字颜色 121110"/>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7">
    <w:name w:val="彩色列表 - 强调文字颜色 1257"/>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570">
    <w:name w:val="典雅型57"/>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TableNormal16">
    <w:name w:val="Table Normal16"/>
    <w:uiPriority w:val="2"/>
    <w:semiHidden/>
    <w:qFormat/>
    <w:rsid w:val="00AC6B53"/>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561">
    <w:name w:val="表格样式156"/>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1">
    <w:name w:val="典雅型117"/>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62">
    <w:name w:val="表格样式36"/>
    <w:basedOn w:val="a2"/>
    <w:uiPriority w:val="39"/>
    <w:qFormat/>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0">
    <w:name w:val="典雅型47"/>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27">
    <w:name w:val="彩色列表 - 着色 1127"/>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07">
    <w:name w:val="样式107"/>
    <w:basedOn w:val="a2"/>
    <w:uiPriority w:val="99"/>
    <w:rsid w:val="00AC6B53"/>
    <w:rPr>
      <w:rFonts w:ascii="Calibri" w:eastAsia="Times New Roman" w:hAnsi="Calibri" w:cs="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tblPr/>
      <w:tcPr>
        <w:shd w:val="clear" w:color="auto" w:fill="BFBFBF"/>
      </w:tcPr>
    </w:tblStylePr>
  </w:style>
  <w:style w:type="table" w:customStyle="1" w:styleId="1126">
    <w:name w:val="表格样式1126"/>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0">
    <w:name w:val="表格样式119"/>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9">
    <w:name w:val="彩色列表 - 强调文字颜色 1229"/>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60">
    <w:name w:val="表格样式136"/>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彩色列表 - 着色 1110"/>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57">
    <w:name w:val="彩色列表 - 强调文字颜色 12157"/>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61">
    <w:name w:val="网格型126"/>
    <w:basedOn w:val="a2"/>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典雅型27"/>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17">
    <w:name w:val="彩色列表 - 强调文字颜色 121117"/>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6">
    <w:name w:val="表格样式146"/>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0">
    <w:name w:val="表格样式216"/>
    <w:basedOn w:val="a2"/>
    <w:uiPriority w:val="39"/>
    <w:qFormat/>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60">
    <w:name w:val="网格型146"/>
    <w:basedOn w:val="a2"/>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7">
    <w:name w:val="彩色列表 - 着色 1117"/>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7">
    <w:name w:val="彩色列表 - 强调文字颜色 12127"/>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7">
    <w:name w:val="彩色列表 - 强调文字颜色 12217"/>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02">
    <w:name w:val="典雅型110"/>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7">
    <w:name w:val="彩色列表 - 着色 127"/>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91">
    <w:name w:val="表格样式29"/>
    <w:basedOn w:val="a2"/>
    <w:uiPriority w:val="39"/>
    <w:qFormat/>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0">
    <w:name w:val="网格型1110"/>
    <w:basedOn w:val="a2"/>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7">
    <w:name w:val="彩色列表 - 强调文字颜色 1267"/>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62">
    <w:name w:val="表格样式126"/>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60">
    <w:name w:val="网格型1126"/>
    <w:basedOn w:val="a2"/>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7">
    <w:name w:val="彩色列表 - 着色 137"/>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7">
    <w:name w:val="典雅型127"/>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57">
    <w:name w:val="彩色列表 - 着色 157"/>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462">
    <w:name w:val="网格型46"/>
    <w:basedOn w:val="a2"/>
    <w:next w:val="af8"/>
    <w:uiPriority w:val="59"/>
    <w:rsid w:val="00AC6B53"/>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2">
    <w:name w:val="网格型56"/>
    <w:basedOn w:val="a2"/>
    <w:next w:val="af8"/>
    <w:uiPriority w:val="59"/>
    <w:rsid w:val="00AC6B53"/>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3">
    <w:name w:val="网格型61"/>
    <w:basedOn w:val="a2"/>
    <w:next w:val="af8"/>
    <w:uiPriority w:val="59"/>
    <w:qFormat/>
    <w:rsid w:val="00AC6B5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327">
    <w:name w:val="无列表32"/>
    <w:next w:val="a3"/>
    <w:uiPriority w:val="99"/>
    <w:semiHidden/>
    <w:unhideWhenUsed/>
    <w:rsid w:val="00AC6B53"/>
  </w:style>
  <w:style w:type="table" w:customStyle="1" w:styleId="711">
    <w:name w:val="网格型71"/>
    <w:basedOn w:val="a2"/>
    <w:next w:val="af8"/>
    <w:uiPriority w:val="59"/>
    <w:qFormat/>
    <w:rsid w:val="00AC6B5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610">
    <w:name w:val="网格型161"/>
    <w:basedOn w:val="a2"/>
    <w:next w:val="af8"/>
    <w:rsid w:val="00AC6B53"/>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网格型211"/>
    <w:basedOn w:val="a2"/>
    <w:next w:val="af8"/>
    <w:qFormat/>
    <w:rsid w:val="00AC6B53"/>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7">
    <w:name w:val="无列表111"/>
    <w:next w:val="a3"/>
    <w:uiPriority w:val="99"/>
    <w:semiHidden/>
    <w:unhideWhenUsed/>
    <w:rsid w:val="00AC6B53"/>
  </w:style>
  <w:style w:type="numbering" w:customStyle="1" w:styleId="2112">
    <w:name w:val="无列表211"/>
    <w:next w:val="a3"/>
    <w:uiPriority w:val="99"/>
    <w:semiHidden/>
    <w:rsid w:val="00AC6B53"/>
  </w:style>
  <w:style w:type="table" w:customStyle="1" w:styleId="3110">
    <w:name w:val="网格型311"/>
    <w:basedOn w:val="a2"/>
    <w:next w:val="af8"/>
    <w:uiPriority w:val="99"/>
    <w:rsid w:val="00AC6B53"/>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8">
    <w:name w:val="安徽分院表格111"/>
    <w:basedOn w:val="a2"/>
    <w:next w:val="af8"/>
    <w:uiPriority w:val="59"/>
    <w:qFormat/>
    <w:rsid w:val="00AC6B53"/>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4">
    <w:name w:val="典雅型61"/>
    <w:basedOn w:val="a2"/>
    <w:next w:val="affffffffffffe"/>
    <w:unhideWhenUsed/>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5110">
    <w:name w:val="表格样式511"/>
    <w:basedOn w:val="a2"/>
    <w:uiPriority w:val="39"/>
    <w:qFormat/>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彩色列表 - 着色 161"/>
    <w:basedOn w:val="a2"/>
    <w:next w:val="-1"/>
    <w:uiPriority w:val="72"/>
    <w:unhideWhenUsed/>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D25F12"/>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11">
    <w:name w:val="网格型11111"/>
    <w:basedOn w:val="a2"/>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0">
    <w:name w:val="网格型1311"/>
    <w:basedOn w:val="a2"/>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典雅型311"/>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311">
    <w:name w:val="彩色列表 - 强调文字颜色 12131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11">
    <w:name w:val="彩色列表 - 强调文字颜色 1231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11">
    <w:name w:val="彩色列表 - 强调文字颜色 121121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11">
    <w:name w:val="彩色列表 - 强调文字颜色 1241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311">
    <w:name w:val="表格样式2311"/>
    <w:basedOn w:val="a2"/>
    <w:uiPriority w:val="39"/>
    <w:qFormat/>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0">
    <w:name w:val="表格样式611"/>
    <w:basedOn w:val="a2"/>
    <w:uiPriority w:val="39"/>
    <w:qFormat/>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
    <w:name w:val="表格样式411"/>
    <w:basedOn w:val="a2"/>
    <w:uiPriority w:val="59"/>
    <w:qFormat/>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11">
    <w:name w:val="Table Normal211"/>
    <w:uiPriority w:val="2"/>
    <w:semiHidden/>
    <w:qFormat/>
    <w:rsid w:val="00AC6B53"/>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9110">
    <w:name w:val="样式911"/>
    <w:basedOn w:val="a2"/>
    <w:uiPriority w:val="99"/>
    <w:rsid w:val="00AC6B53"/>
    <w:pPr>
      <w:spacing w:line="276" w:lineRule="auto"/>
      <w:jc w:val="center"/>
    </w:pPr>
    <w:rPr>
      <w:rFonts w:ascii="Times New Roman" w:eastAsia="华文仿宋" w:hAnsi="Times New Roman" w:cs="Times New Roman"/>
      <w:sz w:val="21"/>
    </w:rPr>
    <w:tblP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Pr>
    <w:tcPr>
      <w:vAlign w:val="center"/>
    </w:tcPr>
    <w:tblStylePr w:type="firstRow">
      <w:rPr>
        <w:rFonts w:ascii="Times New Roman" w:hAnsi="Times New Roman" w:cs="Times New Roman" w:hint="default"/>
        <w:b/>
      </w:rPr>
    </w:tblStylePr>
  </w:style>
  <w:style w:type="table" w:customStyle="1" w:styleId="15110">
    <w:name w:val="网格型1511"/>
    <w:basedOn w:val="a2"/>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
    <w:name w:val="彩色列表 - 着色 1411"/>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11">
    <w:name w:val="彩色列表 - 强调文字颜色 12221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110">
    <w:name w:val="表格样式11111"/>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表格样式2211"/>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1">
    <w:name w:val="表格样式161"/>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1">
    <w:name w:val="Table Normal31"/>
    <w:uiPriority w:val="2"/>
    <w:semiHidden/>
    <w:qFormat/>
    <w:rsid w:val="00AC6B53"/>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2161">
    <w:name w:val="彩色列表 - 强调文字颜色 1216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411">
    <w:name w:val="彩色列表 - 强调文字颜色 12141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31">
    <w:name w:val="彩色列表 - 强调文字颜色 12113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11">
    <w:name w:val="彩色列表 - 强调文字颜色 1251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5111">
    <w:name w:val="典雅型511"/>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TableNormal111">
    <w:name w:val="Table Normal111"/>
    <w:uiPriority w:val="2"/>
    <w:semiHidden/>
    <w:qFormat/>
    <w:rsid w:val="00AC6B53"/>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5111">
    <w:name w:val="表格样式1511"/>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
    <w:name w:val="典雅型1111"/>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112">
    <w:name w:val="表格样式311"/>
    <w:basedOn w:val="a2"/>
    <w:uiPriority w:val="39"/>
    <w:qFormat/>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典雅型411"/>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211">
    <w:name w:val="彩色列表 - 着色 11211"/>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011">
    <w:name w:val="样式1011"/>
    <w:basedOn w:val="a2"/>
    <w:uiPriority w:val="99"/>
    <w:rsid w:val="00AC6B53"/>
    <w:rPr>
      <w:rFonts w:ascii="Calibri" w:eastAsia="Times New Roman" w:hAnsi="Calibri" w:cs="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tblPr/>
      <w:tcPr>
        <w:shd w:val="clear" w:color="auto" w:fill="BFBFBF"/>
      </w:tcPr>
    </w:tblStylePr>
  </w:style>
  <w:style w:type="table" w:customStyle="1" w:styleId="112110">
    <w:name w:val="表格样式11211"/>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0">
    <w:name w:val="表格样式1131"/>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1">
    <w:name w:val="彩色列表 - 强调文字颜色 1223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111">
    <w:name w:val="表格样式1311"/>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彩色列表 - 着色 1131"/>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511">
    <w:name w:val="彩色列表 - 强调文字颜色 12151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0">
    <w:name w:val="网格型1211"/>
    <w:basedOn w:val="a2"/>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典雅型211"/>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111">
    <w:name w:val="彩色列表 - 强调文字颜色 121111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110">
    <w:name w:val="表格样式1411"/>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0">
    <w:name w:val="表格样式2111"/>
    <w:basedOn w:val="a2"/>
    <w:uiPriority w:val="39"/>
    <w:qFormat/>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1">
    <w:name w:val="网格型1411"/>
    <w:basedOn w:val="a2"/>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
    <w:name w:val="彩色列表 - 着色 11111"/>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11">
    <w:name w:val="彩色列表 - 强调文字颜色 12121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11">
    <w:name w:val="彩色列表 - 强调文字颜色 12211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12">
    <w:name w:val="典雅型131"/>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a">
    <w:name w:val="彩色列表 - 着色 1211"/>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410">
    <w:name w:val="表格样式241"/>
    <w:basedOn w:val="a2"/>
    <w:uiPriority w:val="39"/>
    <w:qFormat/>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1">
    <w:name w:val="网格型1131"/>
    <w:basedOn w:val="a2"/>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11">
    <w:name w:val="彩色列表 - 强调文字颜色 1261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1">
    <w:name w:val="表格样式1211"/>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1">
    <w:name w:val="网格型11211"/>
    <w:basedOn w:val="a2"/>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
    <w:name w:val="彩色列表 - 着色 1311"/>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
    <w:name w:val="典雅型1211"/>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511">
    <w:name w:val="彩色列表 - 着色 1511"/>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4112">
    <w:name w:val="网格型411"/>
    <w:basedOn w:val="a2"/>
    <w:next w:val="af8"/>
    <w:uiPriority w:val="59"/>
    <w:rsid w:val="00AC6B53"/>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
    <w:name w:val="网格型511"/>
    <w:basedOn w:val="a2"/>
    <w:next w:val="af8"/>
    <w:uiPriority w:val="59"/>
    <w:rsid w:val="00AC6B53"/>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安徽分院表格121"/>
    <w:basedOn w:val="a2"/>
    <w:next w:val="af8"/>
    <w:uiPriority w:val="59"/>
    <w:qFormat/>
    <w:rsid w:val="00AC6B53"/>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1">
    <w:name w:val="网格型81"/>
    <w:basedOn w:val="a2"/>
    <w:next w:val="af8"/>
    <w:uiPriority w:val="59"/>
    <w:qFormat/>
    <w:rsid w:val="00AC6B5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414">
    <w:name w:val="无列表41"/>
    <w:next w:val="a3"/>
    <w:uiPriority w:val="99"/>
    <w:semiHidden/>
    <w:unhideWhenUsed/>
    <w:rsid w:val="00AC6B53"/>
  </w:style>
  <w:style w:type="table" w:customStyle="1" w:styleId="912">
    <w:name w:val="网格型91"/>
    <w:basedOn w:val="a2"/>
    <w:next w:val="af8"/>
    <w:uiPriority w:val="59"/>
    <w:qFormat/>
    <w:rsid w:val="00AC6B5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710">
    <w:name w:val="网格型171"/>
    <w:basedOn w:val="a2"/>
    <w:next w:val="af8"/>
    <w:rsid w:val="00AC6B53"/>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
    <w:name w:val="网格型221"/>
    <w:basedOn w:val="a2"/>
    <w:next w:val="af8"/>
    <w:qFormat/>
    <w:rsid w:val="00AC6B53"/>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4">
    <w:name w:val="无列表121"/>
    <w:next w:val="a3"/>
    <w:uiPriority w:val="99"/>
    <w:semiHidden/>
    <w:unhideWhenUsed/>
    <w:rsid w:val="00AC6B53"/>
  </w:style>
  <w:style w:type="numbering" w:customStyle="1" w:styleId="2213">
    <w:name w:val="无列表221"/>
    <w:next w:val="a3"/>
    <w:uiPriority w:val="99"/>
    <w:semiHidden/>
    <w:rsid w:val="00AC6B53"/>
  </w:style>
  <w:style w:type="table" w:customStyle="1" w:styleId="3210">
    <w:name w:val="网格型321"/>
    <w:basedOn w:val="a2"/>
    <w:next w:val="af8"/>
    <w:uiPriority w:val="99"/>
    <w:rsid w:val="00AC6B53"/>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3">
    <w:name w:val="安徽分院表格131"/>
    <w:basedOn w:val="a2"/>
    <w:next w:val="af8"/>
    <w:uiPriority w:val="59"/>
    <w:qFormat/>
    <w:rsid w:val="00AC6B53"/>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
    <w:name w:val="典雅型71"/>
    <w:basedOn w:val="a2"/>
    <w:next w:val="affffffffffffe"/>
    <w:unhideWhenUsed/>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5210">
    <w:name w:val="表格样式521"/>
    <w:basedOn w:val="a2"/>
    <w:uiPriority w:val="39"/>
    <w:qFormat/>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彩色列表 - 着色 171"/>
    <w:basedOn w:val="a2"/>
    <w:next w:val="-1"/>
    <w:uiPriority w:val="72"/>
    <w:unhideWhenUsed/>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D25F12"/>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210">
    <w:name w:val="网格型11121"/>
    <w:basedOn w:val="a2"/>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0">
    <w:name w:val="网格型1321"/>
    <w:basedOn w:val="a2"/>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典雅型321"/>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321">
    <w:name w:val="彩色列表 - 强调文字颜色 12132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21">
    <w:name w:val="彩色列表 - 强调文字颜色 1232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21">
    <w:name w:val="彩色列表 - 强调文字颜色 121122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21">
    <w:name w:val="彩色列表 - 强调文字颜色 1242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321">
    <w:name w:val="表格样式2321"/>
    <w:basedOn w:val="a2"/>
    <w:uiPriority w:val="39"/>
    <w:qFormat/>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
    <w:name w:val="表格样式621"/>
    <w:basedOn w:val="a2"/>
    <w:uiPriority w:val="39"/>
    <w:qFormat/>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0">
    <w:name w:val="表格样式421"/>
    <w:basedOn w:val="a2"/>
    <w:uiPriority w:val="59"/>
    <w:qFormat/>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21">
    <w:name w:val="Table Normal221"/>
    <w:uiPriority w:val="2"/>
    <w:semiHidden/>
    <w:qFormat/>
    <w:rsid w:val="00AC6B53"/>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921">
    <w:name w:val="样式921"/>
    <w:basedOn w:val="a2"/>
    <w:uiPriority w:val="99"/>
    <w:rsid w:val="00AC6B53"/>
    <w:pPr>
      <w:spacing w:line="276" w:lineRule="auto"/>
      <w:jc w:val="center"/>
    </w:pPr>
    <w:rPr>
      <w:rFonts w:ascii="Times New Roman" w:eastAsia="华文仿宋" w:hAnsi="Times New Roman" w:cs="Times New Roman"/>
      <w:sz w:val="21"/>
    </w:rPr>
    <w:tblP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Pr>
    <w:tcPr>
      <w:vAlign w:val="center"/>
    </w:tcPr>
    <w:tblStylePr w:type="firstRow">
      <w:rPr>
        <w:rFonts w:ascii="Times New Roman" w:hAnsi="Times New Roman" w:cs="Times New Roman" w:hint="default"/>
        <w:b/>
      </w:rPr>
    </w:tblStylePr>
  </w:style>
  <w:style w:type="table" w:customStyle="1" w:styleId="15210">
    <w:name w:val="网格型1521"/>
    <w:basedOn w:val="a2"/>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1">
    <w:name w:val="彩色列表 - 着色 1421"/>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21">
    <w:name w:val="彩色列表 - 强调文字颜色 12222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211">
    <w:name w:val="表格样式11121"/>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0">
    <w:name w:val="表格样式2221"/>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1">
    <w:name w:val="表格样式171"/>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41">
    <w:name w:val="Table Normal41"/>
    <w:uiPriority w:val="2"/>
    <w:semiHidden/>
    <w:qFormat/>
    <w:rsid w:val="00AC6B53"/>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2171">
    <w:name w:val="彩色列表 - 强调文字颜色 1217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421">
    <w:name w:val="彩色列表 - 强调文字颜色 12142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41">
    <w:name w:val="彩色列表 - 强调文字颜色 12114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21">
    <w:name w:val="彩色列表 - 强调文字颜色 1252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5211">
    <w:name w:val="典雅型521"/>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TableNormal121">
    <w:name w:val="Table Normal121"/>
    <w:uiPriority w:val="2"/>
    <w:semiHidden/>
    <w:qFormat/>
    <w:rsid w:val="00AC6B53"/>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5211">
    <w:name w:val="表格样式1521"/>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
    <w:name w:val="典雅型1121"/>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212">
    <w:name w:val="表格样式321"/>
    <w:basedOn w:val="a2"/>
    <w:uiPriority w:val="39"/>
    <w:qFormat/>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
    <w:name w:val="典雅型421"/>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221">
    <w:name w:val="彩色列表 - 着色 11221"/>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021">
    <w:name w:val="样式1021"/>
    <w:basedOn w:val="a2"/>
    <w:uiPriority w:val="99"/>
    <w:rsid w:val="00AC6B53"/>
    <w:rPr>
      <w:rFonts w:ascii="Calibri" w:eastAsia="Times New Roman" w:hAnsi="Calibri" w:cs="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tblPr/>
      <w:tcPr>
        <w:shd w:val="clear" w:color="auto" w:fill="BFBFBF"/>
      </w:tcPr>
    </w:tblStylePr>
  </w:style>
  <w:style w:type="table" w:customStyle="1" w:styleId="112210">
    <w:name w:val="表格样式11221"/>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0">
    <w:name w:val="表格样式1141"/>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41">
    <w:name w:val="彩色列表 - 强调文字颜色 1224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211">
    <w:name w:val="表格样式1321"/>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彩色列表 - 着色 1141"/>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521">
    <w:name w:val="彩色列表 - 强调文字颜色 12152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0">
    <w:name w:val="网格型1221"/>
    <w:basedOn w:val="a2"/>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4">
    <w:name w:val="典雅型221"/>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121">
    <w:name w:val="彩色列表 - 强调文字颜色 121112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21">
    <w:name w:val="表格样式1421"/>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
    <w:name w:val="表格样式2121"/>
    <w:basedOn w:val="a2"/>
    <w:uiPriority w:val="39"/>
    <w:qFormat/>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10">
    <w:name w:val="网格型1421"/>
    <w:basedOn w:val="a2"/>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
    <w:name w:val="彩色列表 - 着色 11121"/>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21">
    <w:name w:val="彩色列表 - 强调文字颜色 12122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21">
    <w:name w:val="彩色列表 - 强调文字颜色 12212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12">
    <w:name w:val="典雅型141"/>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210">
    <w:name w:val="彩色列表 - 着色 1221"/>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510">
    <w:name w:val="表格样式251"/>
    <w:basedOn w:val="a2"/>
    <w:uiPriority w:val="39"/>
    <w:qFormat/>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1">
    <w:name w:val="网格型1141"/>
    <w:basedOn w:val="a2"/>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21">
    <w:name w:val="彩色列表 - 强调文字颜色 1262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1">
    <w:name w:val="表格样式1221"/>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11">
    <w:name w:val="网格型11221"/>
    <w:basedOn w:val="a2"/>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
    <w:name w:val="彩色列表 - 着色 1321"/>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2">
    <w:name w:val="典雅型1221"/>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521">
    <w:name w:val="彩色列表 - 着色 1521"/>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4212">
    <w:name w:val="网格型421"/>
    <w:basedOn w:val="a2"/>
    <w:next w:val="af8"/>
    <w:uiPriority w:val="59"/>
    <w:rsid w:val="00AC6B53"/>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2">
    <w:name w:val="网格型521"/>
    <w:basedOn w:val="a2"/>
    <w:next w:val="af8"/>
    <w:uiPriority w:val="59"/>
    <w:rsid w:val="00AC6B53"/>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3">
    <w:name w:val="无列表311"/>
    <w:next w:val="a3"/>
    <w:uiPriority w:val="99"/>
    <w:semiHidden/>
    <w:unhideWhenUsed/>
    <w:rsid w:val="00AC6B53"/>
  </w:style>
  <w:style w:type="numbering" w:customStyle="1" w:styleId="514">
    <w:name w:val="无列表51"/>
    <w:next w:val="a3"/>
    <w:uiPriority w:val="99"/>
    <w:semiHidden/>
    <w:unhideWhenUsed/>
    <w:rsid w:val="00AC6B53"/>
  </w:style>
  <w:style w:type="table" w:customStyle="1" w:styleId="5310">
    <w:name w:val="典雅型531"/>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51">
    <w:name w:val="彩色列表 - 着色 1151"/>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231">
    <w:name w:val="彩色列表 - 着色 11231"/>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31">
    <w:name w:val="彩色列表 - 着色 11131"/>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31">
    <w:name w:val="彩色列表 - 强调文字颜色 121123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931">
    <w:name w:val="样式931"/>
    <w:basedOn w:val="a2"/>
    <w:uiPriority w:val="99"/>
    <w:rsid w:val="00AC6B53"/>
    <w:pPr>
      <w:spacing w:line="276" w:lineRule="auto"/>
      <w:jc w:val="center"/>
    </w:pPr>
    <w:rPr>
      <w:rFonts w:ascii="Times New Roman" w:eastAsia="华文仿宋" w:hAnsi="Times New Roman" w:cs="Times New Roman"/>
    </w:rPr>
    <w:tblP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Pr>
    <w:tcPr>
      <w:vAlign w:val="center"/>
    </w:tcPr>
    <w:tblStylePr w:type="firstRow">
      <w:rPr>
        <w:rFonts w:ascii="Times New Roman" w:hAnsi="Times New Roman" w:cs="Times New Roman" w:hint="default"/>
        <w:b/>
      </w:rPr>
    </w:tblStylePr>
  </w:style>
  <w:style w:type="table" w:customStyle="1" w:styleId="-121331">
    <w:name w:val="彩色列表 - 强调文字颜色 12133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312">
    <w:name w:val="典雅型231"/>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512">
    <w:name w:val="典雅型151"/>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431">
    <w:name w:val="彩色列表 - 强调文字颜色 1243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81">
    <w:name w:val="彩色列表 - 强调文字颜色 1218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31">
    <w:name w:val="彩色列表 - 着色 1331"/>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531">
    <w:name w:val="彩色列表 - 着色 1531"/>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31">
    <w:name w:val="彩色列表 - 强调文字颜色 12213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31">
    <w:name w:val="彩色列表 - 强调文字颜色 12123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4310">
    <w:name w:val="典雅型431"/>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51">
    <w:name w:val="彩色列表 - 强调文字颜色 12115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31">
    <w:name w:val="彩色列表 - 强调文字颜色 12223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31">
    <w:name w:val="彩色列表 - 着色 1431"/>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31">
    <w:name w:val="彩色列表 - 强调文字颜色 1233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3310">
    <w:name w:val="典雅型331"/>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312">
    <w:name w:val="典雅型1131"/>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631">
    <w:name w:val="彩色列表 - 强调文字颜色 1263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131">
    <w:name w:val="彩色列表 - 强调文字颜色 121113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031">
    <w:name w:val="样式1031"/>
    <w:basedOn w:val="a2"/>
    <w:uiPriority w:val="99"/>
    <w:rsid w:val="00AC6B5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tblPr/>
      <w:tcPr>
        <w:shd w:val="clear" w:color="auto" w:fill="BFBFBF"/>
      </w:tcPr>
    </w:tblStylePr>
  </w:style>
  <w:style w:type="table" w:customStyle="1" w:styleId="-12531">
    <w:name w:val="彩色列表 - 强调文字颜色 1253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531">
    <w:name w:val="彩色列表 - 强调文字颜色 12153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810">
    <w:name w:val="网格型181"/>
    <w:basedOn w:val="a2"/>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0">
    <w:name w:val="彩色列表 - 着色 1231"/>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10">
    <w:name w:val="典雅型1231"/>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313">
    <w:name w:val="网格型231"/>
    <w:basedOn w:val="a2"/>
    <w:uiPriority w:val="39"/>
    <w:qFormat/>
    <w:rsid w:val="00AC6B53"/>
    <w:pPr>
      <w:widowControl w:val="0"/>
      <w:spacing w:line="360" w:lineRule="auto"/>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
    <w:name w:val="彩色列表 - 着色 181"/>
    <w:basedOn w:val="a2"/>
    <w:next w:val="-1"/>
    <w:uiPriority w:val="72"/>
    <w:unhideWhenUsed/>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D25F12"/>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812">
    <w:name w:val="典雅型81"/>
    <w:basedOn w:val="a2"/>
    <w:next w:val="affffffffffffe"/>
    <w:unhideWhenUsed/>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010">
    <w:name w:val="网格型101"/>
    <w:basedOn w:val="a2"/>
    <w:next w:val="af8"/>
    <w:uiPriority w:val="39"/>
    <w:qFormat/>
    <w:rsid w:val="00AC6B53"/>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31">
    <w:name w:val="彩色列表 - 强调文字颜色 12143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51">
    <w:name w:val="彩色列表 - 强调文字颜色 1225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numbering" w:customStyle="1" w:styleId="615">
    <w:name w:val="无列表61"/>
    <w:next w:val="a3"/>
    <w:uiPriority w:val="99"/>
    <w:semiHidden/>
    <w:unhideWhenUsed/>
    <w:rsid w:val="00AC6B53"/>
  </w:style>
  <w:style w:type="table" w:customStyle="1" w:styleId="1910">
    <w:name w:val="网格型191"/>
    <w:basedOn w:val="a2"/>
    <w:next w:val="af8"/>
    <w:uiPriority w:val="59"/>
    <w:qFormat/>
    <w:rsid w:val="00AC6B5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1010">
    <w:name w:val="网格型1101"/>
    <w:basedOn w:val="a2"/>
    <w:next w:val="af8"/>
    <w:rsid w:val="00AC6B53"/>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1">
    <w:name w:val="网格型241"/>
    <w:basedOn w:val="a2"/>
    <w:next w:val="af8"/>
    <w:qFormat/>
    <w:rsid w:val="00AC6B53"/>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4">
    <w:name w:val="无列表131"/>
    <w:next w:val="a3"/>
    <w:uiPriority w:val="99"/>
    <w:semiHidden/>
    <w:unhideWhenUsed/>
    <w:rsid w:val="00AC6B53"/>
  </w:style>
  <w:style w:type="numbering" w:customStyle="1" w:styleId="2314">
    <w:name w:val="无列表231"/>
    <w:next w:val="a3"/>
    <w:uiPriority w:val="99"/>
    <w:semiHidden/>
    <w:rsid w:val="00AC6B53"/>
  </w:style>
  <w:style w:type="table" w:customStyle="1" w:styleId="3311">
    <w:name w:val="网格型331"/>
    <w:basedOn w:val="a2"/>
    <w:next w:val="af8"/>
    <w:uiPriority w:val="99"/>
    <w:rsid w:val="00AC6B53"/>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3">
    <w:name w:val="安徽分院表格141"/>
    <w:basedOn w:val="a2"/>
    <w:next w:val="af8"/>
    <w:uiPriority w:val="59"/>
    <w:qFormat/>
    <w:rsid w:val="00AC6B53"/>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3">
    <w:name w:val="典雅型91"/>
    <w:basedOn w:val="a2"/>
    <w:next w:val="affffffffffffe"/>
    <w:unhideWhenUsed/>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5311">
    <w:name w:val="表格样式531"/>
    <w:basedOn w:val="a2"/>
    <w:uiPriority w:val="39"/>
    <w:qFormat/>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
    <w:name w:val="彩色列表 - 着色 191"/>
    <w:basedOn w:val="a2"/>
    <w:next w:val="-1"/>
    <w:uiPriority w:val="72"/>
    <w:unhideWhenUsed/>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D25F12"/>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31">
    <w:name w:val="网格型11131"/>
    <w:basedOn w:val="a2"/>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10">
    <w:name w:val="网格型1331"/>
    <w:basedOn w:val="a2"/>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0">
    <w:name w:val="典雅型341"/>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341">
    <w:name w:val="彩色列表 - 强调文字颜色 12134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41">
    <w:name w:val="彩色列表 - 强调文字颜色 1234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41">
    <w:name w:val="彩色列表 - 强调文字颜色 121124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41">
    <w:name w:val="彩色列表 - 强调文字颜色 1244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331">
    <w:name w:val="表格样式2331"/>
    <w:basedOn w:val="a2"/>
    <w:uiPriority w:val="39"/>
    <w:qFormat/>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
    <w:name w:val="表格样式631"/>
    <w:basedOn w:val="a2"/>
    <w:uiPriority w:val="39"/>
    <w:qFormat/>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1">
    <w:name w:val="表格样式431"/>
    <w:basedOn w:val="a2"/>
    <w:uiPriority w:val="59"/>
    <w:qFormat/>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31">
    <w:name w:val="Table Normal231"/>
    <w:uiPriority w:val="2"/>
    <w:semiHidden/>
    <w:qFormat/>
    <w:rsid w:val="00AC6B53"/>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941">
    <w:name w:val="样式941"/>
    <w:basedOn w:val="a2"/>
    <w:uiPriority w:val="99"/>
    <w:rsid w:val="00AC6B53"/>
    <w:pPr>
      <w:spacing w:line="276" w:lineRule="auto"/>
      <w:jc w:val="center"/>
    </w:pPr>
    <w:rPr>
      <w:rFonts w:ascii="Times New Roman" w:eastAsia="华文仿宋" w:hAnsi="Times New Roman" w:cs="Times New Roman"/>
      <w:sz w:val="21"/>
    </w:rPr>
    <w:tblP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Pr>
    <w:tcPr>
      <w:vAlign w:val="center"/>
    </w:tcPr>
    <w:tblStylePr w:type="firstRow">
      <w:rPr>
        <w:rFonts w:ascii="Times New Roman" w:hAnsi="Times New Roman" w:cs="Times New Roman" w:hint="default"/>
        <w:b/>
      </w:rPr>
    </w:tblStylePr>
  </w:style>
  <w:style w:type="table" w:customStyle="1" w:styleId="15310">
    <w:name w:val="网格型1531"/>
    <w:basedOn w:val="a2"/>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1">
    <w:name w:val="彩色列表 - 着色 1441"/>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41">
    <w:name w:val="彩色列表 - 强调文字颜色 12224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310">
    <w:name w:val="表格样式11131"/>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1">
    <w:name w:val="表格样式2231"/>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1">
    <w:name w:val="表格样式181"/>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51">
    <w:name w:val="Table Normal51"/>
    <w:uiPriority w:val="2"/>
    <w:semiHidden/>
    <w:qFormat/>
    <w:rsid w:val="00AC6B53"/>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2191">
    <w:name w:val="彩色列表 - 强调文字颜色 1219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441">
    <w:name w:val="彩色列表 - 强调文字颜色 12144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61">
    <w:name w:val="彩色列表 - 强调文字颜色 12116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41">
    <w:name w:val="彩色列表 - 强调文字颜色 1254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5410">
    <w:name w:val="典雅型541"/>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TableNormal131">
    <w:name w:val="Table Normal131"/>
    <w:uiPriority w:val="2"/>
    <w:semiHidden/>
    <w:qFormat/>
    <w:rsid w:val="00AC6B53"/>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5311">
    <w:name w:val="表格样式1531"/>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2">
    <w:name w:val="典雅型1141"/>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312">
    <w:name w:val="表格样式331"/>
    <w:basedOn w:val="a2"/>
    <w:uiPriority w:val="39"/>
    <w:qFormat/>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0">
    <w:name w:val="典雅型441"/>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241">
    <w:name w:val="彩色列表 - 着色 11241"/>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041">
    <w:name w:val="样式1041"/>
    <w:basedOn w:val="a2"/>
    <w:uiPriority w:val="99"/>
    <w:rsid w:val="00AC6B53"/>
    <w:rPr>
      <w:rFonts w:ascii="Calibri" w:eastAsia="Times New Roman" w:hAnsi="Calibri" w:cs="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tblPr/>
      <w:tcPr>
        <w:shd w:val="clear" w:color="auto" w:fill="BFBFBF"/>
      </w:tcPr>
    </w:tblStylePr>
  </w:style>
  <w:style w:type="table" w:customStyle="1" w:styleId="11231">
    <w:name w:val="表格样式11231"/>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0">
    <w:name w:val="表格样式1151"/>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61">
    <w:name w:val="彩色列表 - 强调文字颜色 1226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311">
    <w:name w:val="表格样式1331"/>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1">
    <w:name w:val="彩色列表 - 着色 1161"/>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541">
    <w:name w:val="彩色列表 - 强调文字颜色 12154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11">
    <w:name w:val="网格型1231"/>
    <w:basedOn w:val="a2"/>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2">
    <w:name w:val="典雅型241"/>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141">
    <w:name w:val="彩色列表 - 强调文字颜色 121114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310">
    <w:name w:val="表格样式1431"/>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
    <w:name w:val="表格样式2131"/>
    <w:basedOn w:val="a2"/>
    <w:uiPriority w:val="39"/>
    <w:qFormat/>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11">
    <w:name w:val="网格型1431"/>
    <w:basedOn w:val="a2"/>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1">
    <w:name w:val="彩色列表 - 着色 11141"/>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41">
    <w:name w:val="彩色列表 - 强调文字颜色 12124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41">
    <w:name w:val="彩色列表 - 强调文字颜色 12214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612">
    <w:name w:val="典雅型161"/>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410">
    <w:name w:val="彩色列表 - 着色 1241"/>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610">
    <w:name w:val="表格样式261"/>
    <w:basedOn w:val="a2"/>
    <w:uiPriority w:val="39"/>
    <w:qFormat/>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1">
    <w:name w:val="网格型1151"/>
    <w:basedOn w:val="a2"/>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41">
    <w:name w:val="彩色列表 - 强调文字颜色 1264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12">
    <w:name w:val="表格样式1231"/>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10">
    <w:name w:val="网格型11231"/>
    <w:basedOn w:val="a2"/>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1">
    <w:name w:val="彩色列表 - 着色 1341"/>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10">
    <w:name w:val="典雅型1241"/>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541">
    <w:name w:val="彩色列表 - 着色 1541"/>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4312">
    <w:name w:val="网格型431"/>
    <w:basedOn w:val="a2"/>
    <w:next w:val="af8"/>
    <w:uiPriority w:val="59"/>
    <w:rsid w:val="00AC6B53"/>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2">
    <w:name w:val="网格型531"/>
    <w:basedOn w:val="a2"/>
    <w:next w:val="af8"/>
    <w:uiPriority w:val="59"/>
    <w:rsid w:val="00AC6B53"/>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3">
    <w:name w:val="无列表71"/>
    <w:next w:val="a3"/>
    <w:uiPriority w:val="99"/>
    <w:semiHidden/>
    <w:unhideWhenUsed/>
    <w:rsid w:val="00AC6B53"/>
  </w:style>
  <w:style w:type="table" w:customStyle="1" w:styleId="2010">
    <w:name w:val="网格型201"/>
    <w:basedOn w:val="a2"/>
    <w:next w:val="af8"/>
    <w:uiPriority w:val="59"/>
    <w:qFormat/>
    <w:rsid w:val="00AC6B5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Arial41211">
    <w:name w:val="样式 多级符号 (西文) Arial (中文) 黑体 小四 加粗41211"/>
    <w:basedOn w:val="a3"/>
    <w:rsid w:val="00AC6B53"/>
  </w:style>
  <w:style w:type="numbering" w:customStyle="1" w:styleId="085-23111">
    <w:name w:val="样式 编号 左侧:  0.85 厘米 悬挂缩进: -2 字符3111"/>
    <w:basedOn w:val="a3"/>
    <w:rsid w:val="00AC6B53"/>
  </w:style>
  <w:style w:type="table" w:customStyle="1" w:styleId="11610">
    <w:name w:val="网格型1161"/>
    <w:basedOn w:val="a2"/>
    <w:next w:val="af8"/>
    <w:rsid w:val="00AC6B53"/>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1">
    <w:name w:val="网格型251"/>
    <w:basedOn w:val="a2"/>
    <w:next w:val="af8"/>
    <w:qFormat/>
    <w:rsid w:val="00AC6B53"/>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4">
    <w:name w:val="无列表141"/>
    <w:next w:val="a3"/>
    <w:uiPriority w:val="99"/>
    <w:semiHidden/>
    <w:unhideWhenUsed/>
    <w:rsid w:val="00AC6B53"/>
  </w:style>
  <w:style w:type="numbering" w:customStyle="1" w:styleId="2413">
    <w:name w:val="无列表241"/>
    <w:next w:val="a3"/>
    <w:uiPriority w:val="99"/>
    <w:semiHidden/>
    <w:rsid w:val="00AC6B53"/>
  </w:style>
  <w:style w:type="table" w:customStyle="1" w:styleId="3411">
    <w:name w:val="网格型341"/>
    <w:basedOn w:val="a2"/>
    <w:next w:val="af8"/>
    <w:uiPriority w:val="99"/>
    <w:rsid w:val="00AC6B53"/>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3">
    <w:name w:val="安徽分院表格151"/>
    <w:basedOn w:val="a2"/>
    <w:next w:val="af8"/>
    <w:uiPriority w:val="59"/>
    <w:qFormat/>
    <w:rsid w:val="00AC6B53"/>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2">
    <w:name w:val="典雅型101"/>
    <w:basedOn w:val="a2"/>
    <w:next w:val="affffffffffffe"/>
    <w:unhideWhenUsed/>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5411">
    <w:name w:val="表格样式541"/>
    <w:basedOn w:val="a2"/>
    <w:uiPriority w:val="39"/>
    <w:qFormat/>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1">
    <w:name w:val="彩色列表 - 着色 1101"/>
    <w:basedOn w:val="a2"/>
    <w:next w:val="-1"/>
    <w:uiPriority w:val="72"/>
    <w:unhideWhenUsed/>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D25F12"/>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41">
    <w:name w:val="网格型11141"/>
    <w:basedOn w:val="a2"/>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10">
    <w:name w:val="网格型1341"/>
    <w:basedOn w:val="a2"/>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0">
    <w:name w:val="典雅型351"/>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351">
    <w:name w:val="彩色列表 - 强调文字颜色 12135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51">
    <w:name w:val="彩色列表 - 强调文字颜色 1235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51">
    <w:name w:val="彩色列表 - 强调文字颜色 121125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51">
    <w:name w:val="彩色列表 - 强调文字颜色 1245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341">
    <w:name w:val="表格样式2341"/>
    <w:basedOn w:val="a2"/>
    <w:uiPriority w:val="39"/>
    <w:qFormat/>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1">
    <w:name w:val="表格样式641"/>
    <w:basedOn w:val="a2"/>
    <w:uiPriority w:val="39"/>
    <w:qFormat/>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1">
    <w:name w:val="表格样式441"/>
    <w:basedOn w:val="a2"/>
    <w:uiPriority w:val="59"/>
    <w:qFormat/>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41">
    <w:name w:val="Table Normal241"/>
    <w:uiPriority w:val="2"/>
    <w:semiHidden/>
    <w:qFormat/>
    <w:rsid w:val="00AC6B53"/>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951">
    <w:name w:val="样式951"/>
    <w:basedOn w:val="a2"/>
    <w:uiPriority w:val="99"/>
    <w:rsid w:val="00AC6B53"/>
    <w:pPr>
      <w:spacing w:line="276" w:lineRule="auto"/>
      <w:jc w:val="center"/>
    </w:pPr>
    <w:rPr>
      <w:rFonts w:ascii="Times New Roman" w:eastAsia="华文仿宋" w:hAnsi="Times New Roman" w:cs="Times New Roman"/>
      <w:sz w:val="21"/>
    </w:rPr>
    <w:tblP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Pr>
    <w:tcPr>
      <w:vAlign w:val="center"/>
    </w:tcPr>
    <w:tblStylePr w:type="firstRow">
      <w:rPr>
        <w:rFonts w:ascii="Times New Roman" w:hAnsi="Times New Roman" w:cs="Times New Roman" w:hint="default"/>
        <w:b/>
      </w:rPr>
    </w:tblStylePr>
  </w:style>
  <w:style w:type="table" w:customStyle="1" w:styleId="15410">
    <w:name w:val="网格型1541"/>
    <w:basedOn w:val="a2"/>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1">
    <w:name w:val="彩色列表 - 着色 1451"/>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51">
    <w:name w:val="彩色列表 - 强调文字颜色 12225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410">
    <w:name w:val="表格样式11141"/>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1">
    <w:name w:val="表格样式2241"/>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1">
    <w:name w:val="表格样式191"/>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61">
    <w:name w:val="Table Normal61"/>
    <w:uiPriority w:val="2"/>
    <w:semiHidden/>
    <w:qFormat/>
    <w:rsid w:val="00AC6B53"/>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21101">
    <w:name w:val="彩色列表 - 强调文字颜色 12110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451">
    <w:name w:val="彩色列表 - 强调文字颜色 12145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71">
    <w:name w:val="彩色列表 - 强调文字颜色 12117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51">
    <w:name w:val="彩色列表 - 强调文字颜色 1255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5510">
    <w:name w:val="典雅型551"/>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TableNormal141">
    <w:name w:val="Table Normal141"/>
    <w:uiPriority w:val="2"/>
    <w:semiHidden/>
    <w:qFormat/>
    <w:rsid w:val="00AC6B53"/>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5411">
    <w:name w:val="表格样式1541"/>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2">
    <w:name w:val="典雅型1151"/>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412">
    <w:name w:val="表格样式341"/>
    <w:basedOn w:val="a2"/>
    <w:uiPriority w:val="39"/>
    <w:qFormat/>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0">
    <w:name w:val="典雅型451"/>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251">
    <w:name w:val="彩色列表 - 着色 11251"/>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051">
    <w:name w:val="样式1051"/>
    <w:basedOn w:val="a2"/>
    <w:uiPriority w:val="99"/>
    <w:rsid w:val="00AC6B53"/>
    <w:rPr>
      <w:rFonts w:ascii="Calibri" w:eastAsia="Times New Roman" w:hAnsi="Calibri" w:cs="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tblPr/>
      <w:tcPr>
        <w:shd w:val="clear" w:color="auto" w:fill="BFBFBF"/>
      </w:tcPr>
    </w:tblStylePr>
  </w:style>
  <w:style w:type="table" w:customStyle="1" w:styleId="11241">
    <w:name w:val="表格样式11241"/>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11">
    <w:name w:val="表格样式1161"/>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71">
    <w:name w:val="彩色列表 - 强调文字颜色 1227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411">
    <w:name w:val="表格样式1341"/>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1">
    <w:name w:val="彩色列表 - 着色 1171"/>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551">
    <w:name w:val="彩色列表 - 强调文字颜色 12155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11">
    <w:name w:val="网格型1241"/>
    <w:basedOn w:val="a2"/>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2">
    <w:name w:val="典雅型251"/>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151">
    <w:name w:val="彩色列表 - 强调文字颜色 121115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410">
    <w:name w:val="表格样式1441"/>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
    <w:name w:val="表格样式2141"/>
    <w:basedOn w:val="a2"/>
    <w:uiPriority w:val="39"/>
    <w:qFormat/>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11">
    <w:name w:val="网格型1441"/>
    <w:basedOn w:val="a2"/>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1">
    <w:name w:val="彩色列表 - 着色 11151"/>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51">
    <w:name w:val="彩色列表 - 强调文字颜色 12125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51">
    <w:name w:val="彩色列表 - 强调文字颜色 12215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712">
    <w:name w:val="典雅型171"/>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510">
    <w:name w:val="彩色列表 - 着色 1251"/>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710">
    <w:name w:val="表格样式271"/>
    <w:basedOn w:val="a2"/>
    <w:uiPriority w:val="39"/>
    <w:qFormat/>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10">
    <w:name w:val="网格型1171"/>
    <w:basedOn w:val="a2"/>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51">
    <w:name w:val="彩色列表 - 强调文字颜色 1265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12">
    <w:name w:val="表格样式1241"/>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10">
    <w:name w:val="网格型11241"/>
    <w:basedOn w:val="a2"/>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1">
    <w:name w:val="彩色列表 - 着色 1351"/>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10">
    <w:name w:val="典雅型1251"/>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551">
    <w:name w:val="彩色列表 - 着色 1551"/>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4412">
    <w:name w:val="网格型441"/>
    <w:basedOn w:val="a2"/>
    <w:next w:val="af8"/>
    <w:uiPriority w:val="59"/>
    <w:rsid w:val="00AC6B53"/>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12">
    <w:name w:val="网格型541"/>
    <w:basedOn w:val="a2"/>
    <w:next w:val="af8"/>
    <w:uiPriority w:val="59"/>
    <w:rsid w:val="00AC6B53"/>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3">
    <w:name w:val="无列表81"/>
    <w:next w:val="a3"/>
    <w:uiPriority w:val="99"/>
    <w:semiHidden/>
    <w:unhideWhenUsed/>
    <w:rsid w:val="00AC6B53"/>
  </w:style>
  <w:style w:type="table" w:customStyle="1" w:styleId="2611">
    <w:name w:val="网格型261"/>
    <w:basedOn w:val="a2"/>
    <w:next w:val="af8"/>
    <w:uiPriority w:val="59"/>
    <w:qFormat/>
    <w:rsid w:val="00AC6B5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81">
    <w:name w:val="网格型1181"/>
    <w:basedOn w:val="a2"/>
    <w:next w:val="af8"/>
    <w:rsid w:val="00AC6B53"/>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11">
    <w:name w:val="网格型271"/>
    <w:basedOn w:val="a2"/>
    <w:next w:val="af8"/>
    <w:qFormat/>
    <w:rsid w:val="00AC6B53"/>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4">
    <w:name w:val="无列表151"/>
    <w:next w:val="a3"/>
    <w:uiPriority w:val="99"/>
    <w:semiHidden/>
    <w:unhideWhenUsed/>
    <w:rsid w:val="00AC6B53"/>
  </w:style>
  <w:style w:type="numbering" w:customStyle="1" w:styleId="2513">
    <w:name w:val="无列表251"/>
    <w:next w:val="a3"/>
    <w:uiPriority w:val="99"/>
    <w:semiHidden/>
    <w:rsid w:val="00AC6B53"/>
  </w:style>
  <w:style w:type="table" w:customStyle="1" w:styleId="3511">
    <w:name w:val="网格型351"/>
    <w:basedOn w:val="a2"/>
    <w:next w:val="af8"/>
    <w:uiPriority w:val="99"/>
    <w:rsid w:val="00AC6B53"/>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3">
    <w:name w:val="安徽分院表格161"/>
    <w:basedOn w:val="a2"/>
    <w:next w:val="af8"/>
    <w:uiPriority w:val="59"/>
    <w:qFormat/>
    <w:rsid w:val="00AC6B53"/>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2">
    <w:name w:val="典雅型181"/>
    <w:basedOn w:val="a2"/>
    <w:next w:val="affffffffffffe"/>
    <w:unhideWhenUsed/>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5511">
    <w:name w:val="表格样式551"/>
    <w:basedOn w:val="a2"/>
    <w:uiPriority w:val="39"/>
    <w:qFormat/>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1">
    <w:name w:val="彩色列表 - 着色 1181"/>
    <w:basedOn w:val="a2"/>
    <w:next w:val="-1"/>
    <w:uiPriority w:val="72"/>
    <w:unhideWhenUsed/>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D25F12"/>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51">
    <w:name w:val="网格型11151"/>
    <w:basedOn w:val="a2"/>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1">
    <w:name w:val="网格型1351"/>
    <w:basedOn w:val="a2"/>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0">
    <w:name w:val="典雅型361"/>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361">
    <w:name w:val="彩色列表 - 强调文字颜色 12136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61">
    <w:name w:val="彩色列表 - 强调文字颜色 1236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61">
    <w:name w:val="彩色列表 - 强调文字颜色 121126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61">
    <w:name w:val="彩色列表 - 强调文字颜色 1246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351">
    <w:name w:val="表格样式2351"/>
    <w:basedOn w:val="a2"/>
    <w:uiPriority w:val="39"/>
    <w:qFormat/>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1">
    <w:name w:val="表格样式651"/>
    <w:basedOn w:val="a2"/>
    <w:uiPriority w:val="39"/>
    <w:qFormat/>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1">
    <w:name w:val="表格样式451"/>
    <w:basedOn w:val="a2"/>
    <w:uiPriority w:val="59"/>
    <w:qFormat/>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51">
    <w:name w:val="Table Normal251"/>
    <w:uiPriority w:val="2"/>
    <w:semiHidden/>
    <w:qFormat/>
    <w:rsid w:val="00AC6B53"/>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961">
    <w:name w:val="样式961"/>
    <w:basedOn w:val="a2"/>
    <w:uiPriority w:val="99"/>
    <w:rsid w:val="00AC6B53"/>
    <w:pPr>
      <w:spacing w:line="276" w:lineRule="auto"/>
      <w:jc w:val="center"/>
    </w:pPr>
    <w:rPr>
      <w:rFonts w:ascii="Times New Roman" w:eastAsia="华文仿宋" w:hAnsi="Times New Roman" w:cs="Times New Roman"/>
      <w:sz w:val="21"/>
    </w:rPr>
    <w:tblP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Pr>
    <w:tcPr>
      <w:vAlign w:val="center"/>
    </w:tcPr>
    <w:tblStylePr w:type="firstRow">
      <w:rPr>
        <w:rFonts w:ascii="Times New Roman" w:hAnsi="Times New Roman" w:cs="Times New Roman" w:hint="default"/>
        <w:b/>
      </w:rPr>
    </w:tblStylePr>
  </w:style>
  <w:style w:type="table" w:customStyle="1" w:styleId="15510">
    <w:name w:val="网格型1551"/>
    <w:basedOn w:val="a2"/>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61">
    <w:name w:val="彩色列表 - 着色 1461"/>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61">
    <w:name w:val="彩色列表 - 强调文字颜色 12226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510">
    <w:name w:val="表格样式11151"/>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1">
    <w:name w:val="表格样式2251"/>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11">
    <w:name w:val="表格样式1101"/>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71">
    <w:name w:val="Table Normal71"/>
    <w:uiPriority w:val="2"/>
    <w:semiHidden/>
    <w:qFormat/>
    <w:rsid w:val="00AC6B53"/>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21181">
    <w:name w:val="彩色列表 - 强调文字颜色 12118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461">
    <w:name w:val="彩色列表 - 强调文字颜色 12146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91">
    <w:name w:val="彩色列表 - 强调文字颜色 12119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61">
    <w:name w:val="彩色列表 - 强调文字颜色 1256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5610">
    <w:name w:val="典雅型561"/>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TableNormal151">
    <w:name w:val="Table Normal151"/>
    <w:uiPriority w:val="2"/>
    <w:semiHidden/>
    <w:qFormat/>
    <w:rsid w:val="00AC6B53"/>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5511">
    <w:name w:val="表格样式1551"/>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12">
    <w:name w:val="典雅型1161"/>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512">
    <w:name w:val="表格样式351"/>
    <w:basedOn w:val="a2"/>
    <w:uiPriority w:val="39"/>
    <w:qFormat/>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10">
    <w:name w:val="典雅型461"/>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261">
    <w:name w:val="彩色列表 - 着色 11261"/>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061">
    <w:name w:val="样式1061"/>
    <w:basedOn w:val="a2"/>
    <w:uiPriority w:val="99"/>
    <w:rsid w:val="00AC6B53"/>
    <w:rPr>
      <w:rFonts w:ascii="Calibri" w:eastAsia="Times New Roman" w:hAnsi="Calibri" w:cs="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tblPr/>
      <w:tcPr>
        <w:shd w:val="clear" w:color="auto" w:fill="BFBFBF"/>
      </w:tcPr>
    </w:tblStylePr>
  </w:style>
  <w:style w:type="table" w:customStyle="1" w:styleId="11251">
    <w:name w:val="表格样式11251"/>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11">
    <w:name w:val="表格样式1171"/>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81">
    <w:name w:val="彩色列表 - 强调文字颜色 1228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510">
    <w:name w:val="表格样式1351"/>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1">
    <w:name w:val="彩色列表 - 着色 1191"/>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561">
    <w:name w:val="彩色列表 - 强调文字颜色 12156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11">
    <w:name w:val="网格型1251"/>
    <w:basedOn w:val="a2"/>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2">
    <w:name w:val="典雅型261"/>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161">
    <w:name w:val="彩色列表 - 强调文字颜色 121116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510">
    <w:name w:val="表格样式1451"/>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1">
    <w:name w:val="表格样式2151"/>
    <w:basedOn w:val="a2"/>
    <w:uiPriority w:val="39"/>
    <w:qFormat/>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11">
    <w:name w:val="网格型1451"/>
    <w:basedOn w:val="a2"/>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1">
    <w:name w:val="彩色列表 - 着色 11161"/>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61">
    <w:name w:val="彩色列表 - 强调文字颜色 12126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61">
    <w:name w:val="彩色列表 - 强调文字颜色 12216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912">
    <w:name w:val="典雅型191"/>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610">
    <w:name w:val="彩色列表 - 着色 1261"/>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810">
    <w:name w:val="表格样式281"/>
    <w:basedOn w:val="a2"/>
    <w:uiPriority w:val="39"/>
    <w:qFormat/>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1">
    <w:name w:val="网格型1191"/>
    <w:basedOn w:val="a2"/>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61">
    <w:name w:val="彩色列表 - 强调文字颜色 12661"/>
    <w:basedOn w:val="a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12">
    <w:name w:val="表格样式1251"/>
    <w:basedOn w:val="a2"/>
    <w:uiPriority w:val="39"/>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10">
    <w:name w:val="网格型11251"/>
    <w:basedOn w:val="a2"/>
    <w:rsid w:val="00AC6B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1">
    <w:name w:val="彩色列表 - 着色 1361"/>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610">
    <w:name w:val="典雅型1261"/>
    <w:basedOn w:val="a2"/>
    <w:rsid w:val="00AC6B53"/>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561">
    <w:name w:val="彩色列表 - 着色 1561"/>
    <w:basedOn w:val="a2"/>
    <w:uiPriority w:val="72"/>
    <w:rsid w:val="00AC6B53"/>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4512">
    <w:name w:val="网格型451"/>
    <w:basedOn w:val="a2"/>
    <w:next w:val="af8"/>
    <w:uiPriority w:val="59"/>
    <w:rsid w:val="00AC6B53"/>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12">
    <w:name w:val="网格型551"/>
    <w:basedOn w:val="a2"/>
    <w:next w:val="af8"/>
    <w:uiPriority w:val="59"/>
    <w:rsid w:val="00AC6B53"/>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rial41231">
    <w:name w:val="样式 多级符号 (西文) Arial (中文) 黑体 小四 加粗41231"/>
    <w:basedOn w:val="a3"/>
    <w:rsid w:val="00AC6B53"/>
  </w:style>
  <w:style w:type="numbering" w:customStyle="1" w:styleId="085-23131">
    <w:name w:val="样式 编号 左侧:  0.85 厘米 悬挂缩进: -2 字符3131"/>
    <w:basedOn w:val="a3"/>
    <w:rsid w:val="00AC6B53"/>
  </w:style>
  <w:style w:type="numbering" w:customStyle="1" w:styleId="Arial412211">
    <w:name w:val="样式 多级符号 (西文) Arial (中文) 黑体 小四 加粗412211"/>
    <w:basedOn w:val="a3"/>
    <w:rsid w:val="00AC6B53"/>
  </w:style>
  <w:style w:type="character" w:customStyle="1" w:styleId="description">
    <w:name w:val="description"/>
    <w:basedOn w:val="a1"/>
    <w:rsid w:val="00314EAA"/>
  </w:style>
  <w:style w:type="paragraph" w:customStyle="1" w:styleId="MMTopic1">
    <w:name w:val="MM Topic 1"/>
    <w:basedOn w:val="1"/>
    <w:link w:val="MMTopic10"/>
    <w:rsid w:val="00394419"/>
    <w:pPr>
      <w:pageBreakBefore w:val="0"/>
      <w:numPr>
        <w:numId w:val="11"/>
      </w:numPr>
      <w:jc w:val="both"/>
    </w:pPr>
    <w:rPr>
      <w:rFonts w:ascii="等线" w:eastAsia="等线" w:hAnsi="等线" w:cs="宋体"/>
    </w:rPr>
  </w:style>
  <w:style w:type="character" w:customStyle="1" w:styleId="MMTopic10">
    <w:name w:val="MM Topic 1 字符"/>
    <w:basedOn w:val="10"/>
    <w:link w:val="MMTopic1"/>
    <w:rsid w:val="00394419"/>
    <w:rPr>
      <w:rFonts w:ascii="等线" w:eastAsia="等线" w:hAnsi="等线" w:cs="宋体"/>
      <w:b/>
      <w:bCs/>
      <w:kern w:val="44"/>
      <w:sz w:val="44"/>
      <w:szCs w:val="44"/>
    </w:rPr>
  </w:style>
  <w:style w:type="paragraph" w:customStyle="1" w:styleId="MMTopic2">
    <w:name w:val="MM Topic 2"/>
    <w:basedOn w:val="2"/>
    <w:link w:val="MMTopic20"/>
    <w:rsid w:val="00394419"/>
    <w:pPr>
      <w:numPr>
        <w:numId w:val="11"/>
      </w:numPr>
      <w:spacing w:line="416" w:lineRule="auto"/>
      <w:jc w:val="both"/>
    </w:pPr>
    <w:rPr>
      <w:rFonts w:ascii="等线 Light" w:eastAsia="等线 Light" w:hAnsi="等线 Light" w:cs="宋体"/>
    </w:rPr>
  </w:style>
  <w:style w:type="character" w:customStyle="1" w:styleId="MMTopic20">
    <w:name w:val="MM Topic 2 字符"/>
    <w:basedOn w:val="20"/>
    <w:link w:val="MMTopic2"/>
    <w:rsid w:val="00394419"/>
    <w:rPr>
      <w:rFonts w:ascii="等线 Light" w:eastAsia="等线 Light" w:hAnsi="等线 Light" w:cs="宋体"/>
      <w:b/>
      <w:bCs/>
      <w:kern w:val="2"/>
      <w:sz w:val="32"/>
      <w:szCs w:val="32"/>
    </w:rPr>
  </w:style>
  <w:style w:type="paragraph" w:customStyle="1" w:styleId="MMTopic3">
    <w:name w:val="MM Topic 3"/>
    <w:basedOn w:val="3"/>
    <w:rsid w:val="00394419"/>
    <w:pPr>
      <w:numPr>
        <w:ilvl w:val="2"/>
        <w:numId w:val="11"/>
      </w:numPr>
      <w:spacing w:line="416" w:lineRule="auto"/>
      <w:jc w:val="both"/>
    </w:pPr>
    <w:rPr>
      <w:rFonts w:ascii="等线" w:eastAsia="等线" w:hAnsi="等线" w:cs="宋体"/>
    </w:rPr>
  </w:style>
  <w:style w:type="character" w:customStyle="1" w:styleId="font01">
    <w:name w:val="font01"/>
    <w:rsid w:val="00394419"/>
    <w:rPr>
      <w:rFonts w:ascii="宋体" w:eastAsia="宋体" w:hAnsi="宋体" w:cs="宋体" w:hint="eastAsia"/>
      <w:color w:val="000000"/>
      <w:sz w:val="21"/>
      <w:szCs w:val="21"/>
      <w:u w:val="none"/>
    </w:rPr>
  </w:style>
  <w:style w:type="character" w:customStyle="1" w:styleId="font91">
    <w:name w:val="font91"/>
    <w:rsid w:val="00394419"/>
    <w:rPr>
      <w:rFonts w:ascii="宋体" w:eastAsia="宋体" w:hAnsi="宋体" w:cs="宋体" w:hint="eastAsia"/>
      <w:color w:val="FF0000"/>
      <w:sz w:val="21"/>
      <w:szCs w:val="21"/>
      <w:u w:val="none"/>
    </w:rPr>
  </w:style>
  <w:style w:type="character" w:customStyle="1" w:styleId="6b">
    <w:name w:val="页码6"/>
    <w:basedOn w:val="a1"/>
    <w:rsid w:val="00394419"/>
  </w:style>
  <w:style w:type="character" w:customStyle="1" w:styleId="4f0">
    <w:name w:val="批注引用4"/>
    <w:rsid w:val="00394419"/>
    <w:rPr>
      <w:sz w:val="21"/>
      <w:szCs w:val="21"/>
    </w:rPr>
  </w:style>
  <w:style w:type="character" w:customStyle="1" w:styleId="Char1f3">
    <w:name w:val="正文文本缩进 Char1"/>
    <w:uiPriority w:val="99"/>
    <w:semiHidden/>
    <w:rsid w:val="00394419"/>
    <w:rPr>
      <w:rFonts w:ascii="Calibri" w:eastAsia="宋体" w:hAnsi="Calibri" w:cs="Times New Roman"/>
      <w:szCs w:val="24"/>
    </w:rPr>
  </w:style>
  <w:style w:type="character" w:customStyle="1" w:styleId="font112">
    <w:name w:val="font112"/>
    <w:rsid w:val="00394419"/>
    <w:rPr>
      <w:rFonts w:ascii="Times New Roman" w:hAnsi="Times New Roman" w:cs="Times New Roman" w:hint="default"/>
      <w:color w:val="000000"/>
      <w:sz w:val="21"/>
      <w:szCs w:val="21"/>
      <w:u w:val="none"/>
    </w:rPr>
  </w:style>
  <w:style w:type="paragraph" w:customStyle="1" w:styleId="11b">
    <w:name w:val="列表11"/>
    <w:basedOn w:val="a0"/>
    <w:qFormat/>
    <w:rsid w:val="00394419"/>
    <w:pPr>
      <w:spacing w:line="240" w:lineRule="auto"/>
      <w:ind w:left="420" w:firstLineChars="0" w:hanging="420"/>
      <w:jc w:val="both"/>
    </w:pPr>
    <w:rPr>
      <w:rFonts w:ascii="Times New Roman" w:hAnsi="Times New Roman"/>
      <w:sz w:val="21"/>
      <w:szCs w:val="20"/>
    </w:rPr>
  </w:style>
  <w:style w:type="paragraph" w:customStyle="1" w:styleId="11c">
    <w:name w:val="日期11"/>
    <w:basedOn w:val="a0"/>
    <w:next w:val="a0"/>
    <w:qFormat/>
    <w:rsid w:val="00394419"/>
    <w:pPr>
      <w:tabs>
        <w:tab w:val="left" w:pos="425"/>
      </w:tabs>
      <w:autoSpaceDE w:val="0"/>
      <w:autoSpaceDN w:val="0"/>
      <w:adjustRightInd w:val="0"/>
      <w:spacing w:before="60" w:after="60" w:line="312" w:lineRule="atLeast"/>
      <w:ind w:left="425" w:firstLineChars="0" w:hanging="425"/>
      <w:jc w:val="right"/>
      <w:textAlignment w:val="baseline"/>
    </w:pPr>
    <w:rPr>
      <w:kern w:val="0"/>
      <w:sz w:val="44"/>
      <w:szCs w:val="20"/>
    </w:rPr>
  </w:style>
  <w:style w:type="paragraph" w:customStyle="1" w:styleId="89">
    <w:name w:val="正文缩进8"/>
    <w:basedOn w:val="a0"/>
    <w:rsid w:val="00394419"/>
    <w:pPr>
      <w:spacing w:line="240" w:lineRule="auto"/>
      <w:ind w:firstLineChars="0" w:firstLine="420"/>
      <w:jc w:val="both"/>
    </w:pPr>
    <w:rPr>
      <w:sz w:val="21"/>
      <w:szCs w:val="20"/>
    </w:rPr>
  </w:style>
  <w:style w:type="paragraph" w:customStyle="1" w:styleId="4f1">
    <w:name w:val="日期4"/>
    <w:basedOn w:val="a0"/>
    <w:next w:val="a0"/>
    <w:rsid w:val="00394419"/>
    <w:pPr>
      <w:spacing w:line="240" w:lineRule="auto"/>
      <w:ind w:leftChars="2500" w:left="100" w:firstLineChars="0" w:firstLine="0"/>
      <w:jc w:val="both"/>
    </w:pPr>
  </w:style>
  <w:style w:type="paragraph" w:customStyle="1" w:styleId="5f">
    <w:name w:val="文档结构图5"/>
    <w:basedOn w:val="a0"/>
    <w:rsid w:val="00394419"/>
    <w:pPr>
      <w:shd w:val="clear" w:color="auto" w:fill="000080"/>
      <w:spacing w:line="240" w:lineRule="auto"/>
      <w:ind w:firstLineChars="0" w:firstLine="0"/>
      <w:jc w:val="both"/>
    </w:pPr>
    <w:rPr>
      <w:sz w:val="21"/>
      <w:shd w:val="clear" w:color="auto" w:fill="000080"/>
    </w:rPr>
  </w:style>
  <w:style w:type="paragraph" w:customStyle="1" w:styleId="255">
    <w:name w:val="正文文本缩进 25"/>
    <w:basedOn w:val="a0"/>
    <w:rsid w:val="00394419"/>
    <w:pPr>
      <w:widowControl/>
      <w:spacing w:line="500" w:lineRule="exact"/>
      <w:ind w:firstLine="500"/>
      <w:jc w:val="both"/>
    </w:pPr>
    <w:rPr>
      <w:szCs w:val="28"/>
    </w:rPr>
  </w:style>
  <w:style w:type="paragraph" w:customStyle="1" w:styleId="5f0">
    <w:name w:val="批注主题5"/>
    <w:basedOn w:val="aa"/>
    <w:next w:val="aa"/>
    <w:rsid w:val="00394419"/>
    <w:rPr>
      <w:rFonts w:ascii="Calibri" w:hAnsi="Calibri" w:cs="Times New Roman"/>
      <w:b/>
      <w:bCs/>
    </w:rPr>
  </w:style>
  <w:style w:type="paragraph" w:customStyle="1" w:styleId="343">
    <w:name w:val="正文文本缩进 34"/>
    <w:basedOn w:val="a0"/>
    <w:rsid w:val="00394419"/>
    <w:pPr>
      <w:widowControl/>
      <w:spacing w:line="400" w:lineRule="exact"/>
      <w:ind w:firstLine="439"/>
      <w:jc w:val="both"/>
    </w:pPr>
    <w:rPr>
      <w:rFonts w:ascii="宋体" w:hAnsi="宋体"/>
      <w:sz w:val="21"/>
      <w:szCs w:val="28"/>
    </w:rPr>
  </w:style>
  <w:style w:type="paragraph" w:customStyle="1" w:styleId="5f1">
    <w:name w:val="纯文本5"/>
    <w:basedOn w:val="a0"/>
    <w:rsid w:val="00394419"/>
    <w:pPr>
      <w:spacing w:line="240" w:lineRule="auto"/>
      <w:ind w:firstLineChars="0" w:firstLine="0"/>
      <w:jc w:val="both"/>
    </w:pPr>
    <w:rPr>
      <w:rFonts w:ascii="宋体" w:hAnsi="Courier New"/>
      <w:sz w:val="21"/>
      <w:szCs w:val="21"/>
    </w:rPr>
  </w:style>
  <w:style w:type="paragraph" w:customStyle="1" w:styleId="3ff9">
    <w:name w:val="正文首行缩进3"/>
    <w:basedOn w:val="ac"/>
    <w:rsid w:val="00394419"/>
    <w:pPr>
      <w:spacing w:after="120" w:line="400" w:lineRule="exact"/>
      <w:ind w:left="0" w:firstLineChars="100" w:firstLine="420"/>
      <w:jc w:val="both"/>
    </w:pPr>
    <w:rPr>
      <w:rFonts w:ascii="仿宋_GB2312" w:eastAsia="仿宋_GB2312" w:hAnsi="Times New Roman" w:cs="Times New Roman"/>
      <w:kern w:val="2"/>
      <w:sz w:val="24"/>
      <w:szCs w:val="20"/>
      <w:lang w:eastAsia="zh-CN"/>
    </w:rPr>
  </w:style>
  <w:style w:type="paragraph" w:customStyle="1" w:styleId="4f2">
    <w:name w:val="正文文本缩进4"/>
    <w:basedOn w:val="a0"/>
    <w:rsid w:val="00394419"/>
    <w:pPr>
      <w:widowControl/>
      <w:spacing w:before="144" w:line="307" w:lineRule="exact"/>
      <w:ind w:firstLine="580"/>
      <w:jc w:val="both"/>
    </w:pPr>
    <w:rPr>
      <w:sz w:val="28"/>
    </w:rPr>
  </w:style>
  <w:style w:type="paragraph" w:customStyle="1" w:styleId="6c">
    <w:name w:val="普通(网站)6"/>
    <w:basedOn w:val="a0"/>
    <w:rsid w:val="00394419"/>
    <w:pPr>
      <w:widowControl/>
      <w:spacing w:before="100" w:beforeAutospacing="1" w:after="100" w:afterAutospacing="1" w:line="240" w:lineRule="auto"/>
      <w:ind w:firstLineChars="0" w:firstLine="0"/>
    </w:pPr>
    <w:rPr>
      <w:rFonts w:ascii="宋体" w:hAnsi="宋体"/>
      <w:kern w:val="0"/>
    </w:rPr>
  </w:style>
  <w:style w:type="character" w:customStyle="1" w:styleId="Charff2">
    <w:name w:val="正文标题 Char"/>
    <w:rsid w:val="00394419"/>
    <w:rPr>
      <w:rFonts w:eastAsia="黑体" w:cs="宋体"/>
      <w:b/>
      <w:bCs/>
      <w:kern w:val="2"/>
      <w:sz w:val="24"/>
      <w:lang w:val="en-US" w:eastAsia="zh-CN" w:bidi="ar-SA"/>
    </w:rPr>
  </w:style>
  <w:style w:type="character" w:customStyle="1" w:styleId="Char5">
    <w:name w:val="表头 Char"/>
    <w:link w:val="afff"/>
    <w:locked/>
    <w:rsid w:val="00394419"/>
    <w:rPr>
      <w:rFonts w:ascii="Calibri" w:eastAsia="宋体" w:hAnsi="Calibri" w:cs="Times New Roman"/>
      <w:b/>
      <w:bCs/>
      <w:kern w:val="2"/>
      <w:sz w:val="24"/>
    </w:rPr>
  </w:style>
  <w:style w:type="character" w:customStyle="1" w:styleId="Charff3">
    <w:name w:val="表格序号 Char"/>
    <w:locked/>
    <w:rsid w:val="00394419"/>
    <w:rPr>
      <w:rFonts w:ascii="Calibri" w:eastAsia="黑体" w:hAnsi="Calibri" w:cs="宋体"/>
      <w:kern w:val="2"/>
      <w:sz w:val="21"/>
    </w:rPr>
  </w:style>
  <w:style w:type="character" w:customStyle="1" w:styleId="4f3">
    <w:name w:val="文档结构图 字符4"/>
    <w:basedOn w:val="a1"/>
    <w:uiPriority w:val="99"/>
    <w:qFormat/>
    <w:rsid w:val="009625D5"/>
    <w:rPr>
      <w:rFonts w:ascii="宋体" w:eastAsia="宋体" w:hAnsi="Calibri" w:cs="Times New Roman"/>
      <w:sz w:val="18"/>
      <w:szCs w:val="18"/>
    </w:rPr>
  </w:style>
  <w:style w:type="character" w:customStyle="1" w:styleId="4f4">
    <w:name w:val="批注文字 字符4"/>
    <w:uiPriority w:val="99"/>
    <w:qFormat/>
    <w:rsid w:val="009625D5"/>
    <w:rPr>
      <w:rFonts w:eastAsia="宋体"/>
      <w:szCs w:val="24"/>
    </w:rPr>
  </w:style>
  <w:style w:type="character" w:customStyle="1" w:styleId="4f5">
    <w:name w:val="正文文本 字符4"/>
    <w:basedOn w:val="a1"/>
    <w:uiPriority w:val="1"/>
    <w:qFormat/>
    <w:rsid w:val="009625D5"/>
    <w:rPr>
      <w:rFonts w:ascii="宋体" w:eastAsia="宋体" w:hAnsi="宋体"/>
      <w:kern w:val="0"/>
      <w:sz w:val="23"/>
      <w:szCs w:val="23"/>
      <w:lang w:eastAsia="en-US"/>
    </w:rPr>
  </w:style>
  <w:style w:type="character" w:customStyle="1" w:styleId="4f6">
    <w:name w:val="批注框文本 字符4"/>
    <w:basedOn w:val="a1"/>
    <w:qFormat/>
    <w:rsid w:val="009625D5"/>
    <w:rPr>
      <w:rFonts w:ascii="Calibri" w:eastAsia="宋体" w:hAnsi="Calibri" w:cs="Times New Roman"/>
      <w:sz w:val="18"/>
      <w:szCs w:val="18"/>
    </w:rPr>
  </w:style>
  <w:style w:type="character" w:customStyle="1" w:styleId="4f7">
    <w:name w:val="页脚 字符4"/>
    <w:basedOn w:val="a1"/>
    <w:uiPriority w:val="99"/>
    <w:qFormat/>
    <w:rsid w:val="009625D5"/>
    <w:rPr>
      <w:rFonts w:ascii="Calibri" w:eastAsia="宋体" w:hAnsi="Calibri" w:cs="Times New Roman"/>
      <w:sz w:val="18"/>
      <w:szCs w:val="18"/>
    </w:rPr>
  </w:style>
  <w:style w:type="character" w:customStyle="1" w:styleId="4f8">
    <w:name w:val="页眉 字符4"/>
    <w:basedOn w:val="a1"/>
    <w:qFormat/>
    <w:rsid w:val="009625D5"/>
    <w:rPr>
      <w:rFonts w:ascii="Calibri" w:eastAsia="宋体" w:hAnsi="Calibri" w:cs="Times New Roman"/>
      <w:sz w:val="18"/>
      <w:szCs w:val="18"/>
    </w:rPr>
  </w:style>
  <w:style w:type="character" w:customStyle="1" w:styleId="4f9">
    <w:name w:val="标题 字符4"/>
    <w:qFormat/>
    <w:rsid w:val="009625D5"/>
    <w:rPr>
      <w:rFonts w:ascii="Cambria" w:hAnsi="Cambria" w:cs="Times New Roman"/>
      <w:b/>
      <w:bCs/>
      <w:sz w:val="32"/>
      <w:szCs w:val="32"/>
    </w:rPr>
  </w:style>
  <w:style w:type="character" w:customStyle="1" w:styleId="4fa">
    <w:name w:val="批注主题 字符4"/>
    <w:basedOn w:val="4f4"/>
    <w:uiPriority w:val="99"/>
    <w:rsid w:val="009625D5"/>
    <w:rPr>
      <w:rFonts w:ascii="Calibri" w:eastAsia="宋体" w:hAnsi="Calibri" w:cs="Times New Roman"/>
      <w:b/>
      <w:bCs/>
      <w:sz w:val="24"/>
      <w:szCs w:val="24"/>
    </w:rPr>
  </w:style>
  <w:style w:type="character" w:customStyle="1" w:styleId="3ffa">
    <w:name w:val="纯文本 字符3"/>
    <w:basedOn w:val="a1"/>
    <w:uiPriority w:val="99"/>
    <w:qFormat/>
    <w:rsid w:val="009625D5"/>
    <w:rPr>
      <w:rFonts w:ascii="宋体" w:eastAsia="宋体" w:hAnsi="Courier New" w:cs="Times New Roman"/>
      <w:kern w:val="2"/>
      <w:sz w:val="21"/>
    </w:rPr>
  </w:style>
  <w:style w:type="character" w:customStyle="1" w:styleId="334">
    <w:name w:val="正文文本缩进 3 字符3"/>
    <w:basedOn w:val="a1"/>
    <w:qFormat/>
    <w:rsid w:val="009625D5"/>
    <w:rPr>
      <w:rFonts w:ascii="Times New Roman" w:eastAsia="宋体" w:hAnsi="Times New Roman" w:cs="Times New Roman"/>
      <w:kern w:val="2"/>
      <w:sz w:val="16"/>
      <w:szCs w:val="16"/>
    </w:rPr>
  </w:style>
  <w:style w:type="character" w:customStyle="1" w:styleId="4fb">
    <w:name w:val="正文文本缩进 字符4"/>
    <w:uiPriority w:val="99"/>
    <w:qFormat/>
    <w:rsid w:val="009625D5"/>
    <w:rPr>
      <w:kern w:val="2"/>
      <w:sz w:val="21"/>
    </w:rPr>
  </w:style>
  <w:style w:type="character" w:customStyle="1" w:styleId="4fc">
    <w:name w:val="日期 字符4"/>
    <w:uiPriority w:val="99"/>
    <w:qFormat/>
    <w:rsid w:val="009625D5"/>
    <w:rPr>
      <w:kern w:val="2"/>
      <w:sz w:val="24"/>
    </w:rPr>
  </w:style>
  <w:style w:type="character" w:customStyle="1" w:styleId="237">
    <w:name w:val="正文文本 2 字符3"/>
    <w:rsid w:val="009625D5"/>
    <w:rPr>
      <w:color w:val="FF00FF"/>
    </w:rPr>
  </w:style>
  <w:style w:type="character" w:customStyle="1" w:styleId="HTML3">
    <w:name w:val="HTML 预设格式 字符3"/>
    <w:rsid w:val="009625D5"/>
    <w:rPr>
      <w:rFonts w:ascii="宋体" w:hAnsi="宋体" w:cs="宋体"/>
      <w:sz w:val="24"/>
      <w:szCs w:val="24"/>
    </w:rPr>
  </w:style>
  <w:style w:type="character" w:customStyle="1" w:styleId="3ffb">
    <w:name w:val="注释标题 字符3"/>
    <w:rsid w:val="009625D5"/>
    <w:rPr>
      <w:rFonts w:ascii="宋体" w:hAnsi="宋体" w:cs="宋体"/>
      <w:sz w:val="24"/>
      <w:szCs w:val="24"/>
    </w:rPr>
  </w:style>
  <w:style w:type="character" w:customStyle="1" w:styleId="3ffc">
    <w:name w:val="脚注文本 字符3"/>
    <w:rsid w:val="009625D5"/>
    <w:rPr>
      <w:rFonts w:ascii="宋体" w:hAnsi="宋体" w:cs="宋体"/>
      <w:sz w:val="18"/>
      <w:szCs w:val="18"/>
    </w:rPr>
  </w:style>
  <w:style w:type="character" w:customStyle="1" w:styleId="238">
    <w:name w:val="正文文本缩进 2 字符3"/>
    <w:uiPriority w:val="99"/>
    <w:rsid w:val="009625D5"/>
  </w:style>
  <w:style w:type="character" w:customStyle="1" w:styleId="335">
    <w:name w:val="正文文本 3 字符3"/>
    <w:rsid w:val="009625D5"/>
    <w:rPr>
      <w:rFonts w:ascii="宋体" w:hAnsi="宋体"/>
      <w:color w:val="FF0000"/>
      <w:szCs w:val="28"/>
    </w:rPr>
  </w:style>
  <w:style w:type="character" w:customStyle="1" w:styleId="4fd">
    <w:name w:val="副标题 字符4"/>
    <w:rsid w:val="009625D5"/>
    <w:rPr>
      <w:rFonts w:ascii="Cambria" w:hAnsi="Cambria" w:cs="Times New Roman"/>
      <w:b/>
      <w:bCs/>
      <w:kern w:val="28"/>
      <w:sz w:val="32"/>
      <w:szCs w:val="32"/>
    </w:rPr>
  </w:style>
  <w:style w:type="numbering" w:customStyle="1" w:styleId="108">
    <w:name w:val="无列表10"/>
    <w:next w:val="a3"/>
    <w:uiPriority w:val="99"/>
    <w:semiHidden/>
    <w:unhideWhenUsed/>
    <w:rsid w:val="009625D5"/>
  </w:style>
  <w:style w:type="numbering" w:customStyle="1" w:styleId="174">
    <w:name w:val="无列表17"/>
    <w:next w:val="a3"/>
    <w:uiPriority w:val="99"/>
    <w:semiHidden/>
    <w:unhideWhenUsed/>
    <w:rsid w:val="009625D5"/>
  </w:style>
  <w:style w:type="paragraph" w:customStyle="1" w:styleId="98">
    <w:name w:val="正文缩进9"/>
    <w:basedOn w:val="a0"/>
    <w:rsid w:val="009625D5"/>
    <w:pPr>
      <w:spacing w:line="240" w:lineRule="auto"/>
      <w:ind w:firstLineChars="0" w:firstLine="420"/>
      <w:jc w:val="both"/>
    </w:pPr>
    <w:rPr>
      <w:sz w:val="21"/>
      <w:szCs w:val="20"/>
      <w:lang w:val="x-none" w:eastAsia="x-none"/>
    </w:rPr>
  </w:style>
  <w:style w:type="paragraph" w:customStyle="1" w:styleId="5f2">
    <w:name w:val="日期5"/>
    <w:basedOn w:val="a0"/>
    <w:next w:val="a0"/>
    <w:rsid w:val="009625D5"/>
    <w:pPr>
      <w:spacing w:line="240" w:lineRule="auto"/>
      <w:ind w:leftChars="2500" w:left="100" w:firstLineChars="0" w:firstLine="0"/>
      <w:jc w:val="both"/>
    </w:pPr>
  </w:style>
  <w:style w:type="paragraph" w:customStyle="1" w:styleId="6d">
    <w:name w:val="文档结构图6"/>
    <w:basedOn w:val="a0"/>
    <w:rsid w:val="009625D5"/>
    <w:pPr>
      <w:shd w:val="clear" w:color="auto" w:fill="000080"/>
      <w:spacing w:line="240" w:lineRule="auto"/>
      <w:ind w:firstLineChars="0" w:firstLine="0"/>
      <w:jc w:val="both"/>
    </w:pPr>
    <w:rPr>
      <w:sz w:val="21"/>
      <w:shd w:val="clear" w:color="auto" w:fill="000080"/>
    </w:rPr>
  </w:style>
  <w:style w:type="paragraph" w:customStyle="1" w:styleId="264">
    <w:name w:val="正文文本缩进 26"/>
    <w:basedOn w:val="a0"/>
    <w:rsid w:val="009625D5"/>
    <w:pPr>
      <w:widowControl/>
      <w:spacing w:line="500" w:lineRule="exact"/>
      <w:ind w:firstLine="500"/>
      <w:jc w:val="both"/>
    </w:pPr>
    <w:rPr>
      <w:szCs w:val="28"/>
    </w:rPr>
  </w:style>
  <w:style w:type="character" w:customStyle="1" w:styleId="7b">
    <w:name w:val="页码7"/>
    <w:basedOn w:val="a1"/>
    <w:rsid w:val="009625D5"/>
  </w:style>
  <w:style w:type="paragraph" w:customStyle="1" w:styleId="6e">
    <w:name w:val="批注主题6"/>
    <w:basedOn w:val="aa"/>
    <w:next w:val="aa"/>
    <w:rsid w:val="009625D5"/>
    <w:rPr>
      <w:rFonts w:ascii="Calibri" w:hAnsi="Calibri" w:cs="Times New Roman"/>
      <w:b/>
      <w:bCs/>
    </w:rPr>
  </w:style>
  <w:style w:type="character" w:customStyle="1" w:styleId="5f3">
    <w:name w:val="批注引用5"/>
    <w:rsid w:val="009625D5"/>
    <w:rPr>
      <w:sz w:val="21"/>
      <w:szCs w:val="21"/>
    </w:rPr>
  </w:style>
  <w:style w:type="paragraph" w:customStyle="1" w:styleId="353">
    <w:name w:val="正文文本缩进 35"/>
    <w:basedOn w:val="a0"/>
    <w:rsid w:val="009625D5"/>
    <w:pPr>
      <w:widowControl/>
      <w:spacing w:line="400" w:lineRule="exact"/>
      <w:ind w:firstLine="439"/>
      <w:jc w:val="both"/>
    </w:pPr>
    <w:rPr>
      <w:sz w:val="16"/>
      <w:szCs w:val="16"/>
    </w:rPr>
  </w:style>
  <w:style w:type="paragraph" w:customStyle="1" w:styleId="6f">
    <w:name w:val="纯文本6"/>
    <w:basedOn w:val="a0"/>
    <w:rsid w:val="009625D5"/>
    <w:pPr>
      <w:spacing w:line="240" w:lineRule="auto"/>
      <w:ind w:firstLineChars="0" w:firstLine="0"/>
      <w:jc w:val="both"/>
    </w:pPr>
    <w:rPr>
      <w:rFonts w:ascii="宋体" w:hAnsi="Courier New" w:cs="Courier New"/>
      <w:sz w:val="21"/>
      <w:szCs w:val="21"/>
    </w:rPr>
  </w:style>
  <w:style w:type="paragraph" w:customStyle="1" w:styleId="4fe">
    <w:name w:val="正文首行缩进4"/>
    <w:basedOn w:val="ac"/>
    <w:rsid w:val="009625D5"/>
    <w:pPr>
      <w:spacing w:after="120" w:line="400" w:lineRule="exact"/>
      <w:ind w:left="0" w:firstLineChars="100" w:firstLine="420"/>
      <w:jc w:val="both"/>
    </w:pPr>
    <w:rPr>
      <w:rFonts w:ascii="仿宋_GB2312" w:eastAsia="仿宋_GB2312" w:hAnsi="Times New Roman" w:cs="Times New Roman"/>
      <w:kern w:val="2"/>
      <w:sz w:val="24"/>
      <w:szCs w:val="20"/>
      <w:lang w:eastAsia="zh-CN"/>
    </w:rPr>
  </w:style>
  <w:style w:type="paragraph" w:customStyle="1" w:styleId="7c">
    <w:name w:val="普通(网站)7"/>
    <w:basedOn w:val="a0"/>
    <w:rsid w:val="009625D5"/>
    <w:pPr>
      <w:widowControl/>
      <w:spacing w:before="100" w:beforeAutospacing="1" w:after="100" w:afterAutospacing="1" w:line="240" w:lineRule="auto"/>
      <w:ind w:firstLineChars="0" w:firstLine="0"/>
    </w:pPr>
    <w:rPr>
      <w:rFonts w:ascii="宋体" w:hAnsi="宋体"/>
      <w:kern w:val="0"/>
    </w:rPr>
  </w:style>
  <w:style w:type="paragraph" w:customStyle="1" w:styleId="5f4">
    <w:name w:val="正文文本缩进5"/>
    <w:basedOn w:val="a0"/>
    <w:rsid w:val="009625D5"/>
    <w:pPr>
      <w:widowControl/>
      <w:spacing w:before="144" w:line="307" w:lineRule="exact"/>
      <w:ind w:firstLine="580"/>
      <w:jc w:val="both"/>
    </w:pPr>
    <w:rPr>
      <w:sz w:val="28"/>
    </w:rPr>
  </w:style>
  <w:style w:type="paragraph" w:customStyle="1" w:styleId="afffffffffffff0">
    <w:name w:val="！正文"/>
    <w:basedOn w:val="a0"/>
    <w:qFormat/>
    <w:rsid w:val="009625D5"/>
    <w:pPr>
      <w:jc w:val="both"/>
    </w:pPr>
    <w:rPr>
      <w:szCs w:val="21"/>
    </w:rPr>
  </w:style>
  <w:style w:type="numbering" w:customStyle="1" w:styleId="183">
    <w:name w:val="无列表18"/>
    <w:next w:val="a3"/>
    <w:uiPriority w:val="99"/>
    <w:semiHidden/>
    <w:unhideWhenUsed/>
    <w:rsid w:val="009625D5"/>
  </w:style>
  <w:style w:type="character" w:customStyle="1" w:styleId="8a">
    <w:name w:val="页码8"/>
    <w:basedOn w:val="a1"/>
    <w:rsid w:val="009625D5"/>
  </w:style>
  <w:style w:type="character" w:customStyle="1" w:styleId="6f0">
    <w:name w:val="批注引用6"/>
    <w:rsid w:val="009625D5"/>
    <w:rPr>
      <w:sz w:val="21"/>
      <w:szCs w:val="21"/>
    </w:rPr>
  </w:style>
  <w:style w:type="character" w:customStyle="1" w:styleId="HTMLChar1">
    <w:name w:val="HTML 预设格式 Char1"/>
    <w:basedOn w:val="a1"/>
    <w:uiPriority w:val="99"/>
    <w:semiHidden/>
    <w:rsid w:val="009625D5"/>
    <w:rPr>
      <w:rFonts w:ascii="Courier New" w:hAnsi="Courier New" w:cs="Courier New"/>
      <w:kern w:val="2"/>
    </w:rPr>
  </w:style>
  <w:style w:type="character" w:customStyle="1" w:styleId="2Char13">
    <w:name w:val="正文首行缩进 2 Char1"/>
    <w:basedOn w:val="Char23"/>
    <w:uiPriority w:val="99"/>
    <w:semiHidden/>
    <w:rsid w:val="009625D5"/>
    <w:rPr>
      <w:kern w:val="2"/>
      <w:sz w:val="21"/>
      <w:szCs w:val="24"/>
    </w:rPr>
  </w:style>
  <w:style w:type="paragraph" w:customStyle="1" w:styleId="109">
    <w:name w:val="正文缩进10"/>
    <w:basedOn w:val="a0"/>
    <w:rsid w:val="009625D5"/>
    <w:pPr>
      <w:spacing w:line="240" w:lineRule="auto"/>
      <w:ind w:firstLineChars="0" w:firstLine="420"/>
      <w:jc w:val="both"/>
    </w:pPr>
    <w:rPr>
      <w:sz w:val="21"/>
      <w:szCs w:val="20"/>
    </w:rPr>
  </w:style>
  <w:style w:type="character" w:customStyle="1" w:styleId="Char1f4">
    <w:name w:val="注释标题 Char1"/>
    <w:basedOn w:val="a1"/>
    <w:uiPriority w:val="99"/>
    <w:semiHidden/>
    <w:rsid w:val="009625D5"/>
    <w:rPr>
      <w:kern w:val="2"/>
      <w:sz w:val="21"/>
      <w:szCs w:val="24"/>
    </w:rPr>
  </w:style>
  <w:style w:type="paragraph" w:customStyle="1" w:styleId="6f1">
    <w:name w:val="日期6"/>
    <w:basedOn w:val="a0"/>
    <w:next w:val="a0"/>
    <w:rsid w:val="009625D5"/>
    <w:pPr>
      <w:spacing w:line="240" w:lineRule="auto"/>
      <w:ind w:leftChars="2500" w:left="100" w:firstLineChars="0" w:firstLine="0"/>
      <w:jc w:val="both"/>
    </w:pPr>
  </w:style>
  <w:style w:type="paragraph" w:customStyle="1" w:styleId="7d">
    <w:name w:val="文档结构图7"/>
    <w:basedOn w:val="a0"/>
    <w:rsid w:val="009625D5"/>
    <w:pPr>
      <w:shd w:val="clear" w:color="auto" w:fill="000080"/>
      <w:spacing w:line="240" w:lineRule="auto"/>
      <w:ind w:firstLineChars="0" w:firstLine="0"/>
      <w:jc w:val="both"/>
    </w:pPr>
    <w:rPr>
      <w:sz w:val="21"/>
      <w:shd w:val="clear" w:color="auto" w:fill="000080"/>
    </w:rPr>
  </w:style>
  <w:style w:type="paragraph" w:customStyle="1" w:styleId="273">
    <w:name w:val="正文文本缩进 27"/>
    <w:basedOn w:val="a0"/>
    <w:rsid w:val="009625D5"/>
    <w:pPr>
      <w:widowControl/>
      <w:spacing w:line="500" w:lineRule="exact"/>
      <w:ind w:firstLine="500"/>
      <w:jc w:val="both"/>
    </w:pPr>
    <w:rPr>
      <w:szCs w:val="28"/>
    </w:rPr>
  </w:style>
  <w:style w:type="paragraph" w:customStyle="1" w:styleId="7e">
    <w:name w:val="批注主题7"/>
    <w:basedOn w:val="aa"/>
    <w:next w:val="aa"/>
    <w:rsid w:val="009625D5"/>
    <w:rPr>
      <w:rFonts w:ascii="Calibri" w:hAnsi="Calibri" w:cs="Times New Roman"/>
      <w:b/>
      <w:bCs/>
    </w:rPr>
  </w:style>
  <w:style w:type="paragraph" w:customStyle="1" w:styleId="363">
    <w:name w:val="正文文本缩进 36"/>
    <w:basedOn w:val="a0"/>
    <w:rsid w:val="009625D5"/>
    <w:pPr>
      <w:widowControl/>
      <w:spacing w:line="400" w:lineRule="exact"/>
      <w:ind w:firstLine="439"/>
      <w:jc w:val="both"/>
    </w:pPr>
    <w:rPr>
      <w:rFonts w:ascii="宋体" w:hAnsi="宋体"/>
      <w:sz w:val="21"/>
      <w:szCs w:val="28"/>
    </w:rPr>
  </w:style>
  <w:style w:type="paragraph" w:customStyle="1" w:styleId="7f">
    <w:name w:val="纯文本7"/>
    <w:basedOn w:val="a0"/>
    <w:rsid w:val="009625D5"/>
    <w:pPr>
      <w:spacing w:line="240" w:lineRule="auto"/>
      <w:ind w:firstLineChars="0" w:firstLine="0"/>
      <w:jc w:val="both"/>
    </w:pPr>
    <w:rPr>
      <w:rFonts w:ascii="宋体" w:hAnsi="Courier New" w:cs="Courier New"/>
      <w:sz w:val="21"/>
      <w:szCs w:val="21"/>
    </w:rPr>
  </w:style>
  <w:style w:type="paragraph" w:customStyle="1" w:styleId="5f5">
    <w:name w:val="正文首行缩进5"/>
    <w:basedOn w:val="ac"/>
    <w:rsid w:val="009625D5"/>
    <w:pPr>
      <w:spacing w:after="120" w:line="400" w:lineRule="exact"/>
      <w:ind w:left="0" w:firstLineChars="100" w:firstLine="420"/>
      <w:jc w:val="both"/>
    </w:pPr>
    <w:rPr>
      <w:rFonts w:ascii="仿宋_GB2312" w:eastAsia="仿宋_GB2312" w:hAnsi="Times New Roman" w:cs="Times New Roman"/>
      <w:kern w:val="2"/>
      <w:sz w:val="24"/>
      <w:szCs w:val="20"/>
      <w:lang w:eastAsia="zh-CN"/>
    </w:rPr>
  </w:style>
  <w:style w:type="paragraph" w:customStyle="1" w:styleId="6f2">
    <w:name w:val="正文文本缩进6"/>
    <w:basedOn w:val="a0"/>
    <w:rsid w:val="009625D5"/>
    <w:pPr>
      <w:widowControl/>
      <w:spacing w:before="144" w:line="307" w:lineRule="exact"/>
      <w:ind w:firstLine="580"/>
      <w:jc w:val="both"/>
    </w:pPr>
    <w:rPr>
      <w:sz w:val="28"/>
    </w:rPr>
  </w:style>
  <w:style w:type="paragraph" w:customStyle="1" w:styleId="8b">
    <w:name w:val="普通(网站)8"/>
    <w:basedOn w:val="a0"/>
    <w:rsid w:val="009625D5"/>
    <w:pPr>
      <w:widowControl/>
      <w:spacing w:before="100" w:beforeAutospacing="1" w:after="100" w:afterAutospacing="1" w:line="240" w:lineRule="auto"/>
      <w:ind w:firstLineChars="0" w:firstLine="0"/>
    </w:pPr>
    <w:rPr>
      <w:rFonts w:ascii="宋体" w:hAnsi="宋体"/>
      <w:kern w:val="0"/>
    </w:rPr>
  </w:style>
  <w:style w:type="numbering" w:customStyle="1" w:styleId="193">
    <w:name w:val="无列表19"/>
    <w:next w:val="a3"/>
    <w:uiPriority w:val="99"/>
    <w:semiHidden/>
    <w:unhideWhenUsed/>
    <w:rsid w:val="009625D5"/>
  </w:style>
  <w:style w:type="numbering" w:customStyle="1" w:styleId="202">
    <w:name w:val="无列表20"/>
    <w:next w:val="a3"/>
    <w:uiPriority w:val="99"/>
    <w:semiHidden/>
    <w:unhideWhenUsed/>
    <w:rsid w:val="009625D5"/>
  </w:style>
  <w:style w:type="character" w:customStyle="1" w:styleId="99">
    <w:name w:val="页码9"/>
    <w:basedOn w:val="a1"/>
    <w:rsid w:val="009625D5"/>
  </w:style>
  <w:style w:type="character" w:customStyle="1" w:styleId="7f0">
    <w:name w:val="批注引用7"/>
    <w:rsid w:val="009625D5"/>
    <w:rPr>
      <w:sz w:val="21"/>
      <w:szCs w:val="21"/>
    </w:rPr>
  </w:style>
  <w:style w:type="paragraph" w:customStyle="1" w:styleId="11e">
    <w:name w:val="正文缩进11"/>
    <w:basedOn w:val="a0"/>
    <w:rsid w:val="009625D5"/>
    <w:pPr>
      <w:spacing w:line="240" w:lineRule="auto"/>
      <w:ind w:firstLineChars="0" w:firstLine="420"/>
      <w:jc w:val="both"/>
    </w:pPr>
    <w:rPr>
      <w:sz w:val="21"/>
      <w:szCs w:val="20"/>
    </w:rPr>
  </w:style>
  <w:style w:type="paragraph" w:customStyle="1" w:styleId="7f1">
    <w:name w:val="日期7"/>
    <w:basedOn w:val="a0"/>
    <w:next w:val="a0"/>
    <w:rsid w:val="009625D5"/>
    <w:pPr>
      <w:spacing w:line="240" w:lineRule="auto"/>
      <w:ind w:leftChars="2500" w:left="100" w:firstLineChars="0" w:firstLine="0"/>
      <w:jc w:val="both"/>
    </w:pPr>
  </w:style>
  <w:style w:type="paragraph" w:customStyle="1" w:styleId="8c">
    <w:name w:val="文档结构图8"/>
    <w:basedOn w:val="a0"/>
    <w:rsid w:val="009625D5"/>
    <w:pPr>
      <w:shd w:val="clear" w:color="auto" w:fill="000080"/>
      <w:spacing w:line="240" w:lineRule="auto"/>
      <w:ind w:firstLineChars="0" w:firstLine="0"/>
      <w:jc w:val="both"/>
    </w:pPr>
    <w:rPr>
      <w:sz w:val="21"/>
      <w:shd w:val="clear" w:color="auto" w:fill="000080"/>
    </w:rPr>
  </w:style>
  <w:style w:type="paragraph" w:customStyle="1" w:styleId="282">
    <w:name w:val="正文文本缩进 28"/>
    <w:basedOn w:val="a0"/>
    <w:rsid w:val="009625D5"/>
    <w:pPr>
      <w:widowControl/>
      <w:spacing w:line="500" w:lineRule="exact"/>
      <w:ind w:firstLine="500"/>
      <w:jc w:val="both"/>
    </w:pPr>
    <w:rPr>
      <w:szCs w:val="28"/>
    </w:rPr>
  </w:style>
  <w:style w:type="paragraph" w:customStyle="1" w:styleId="8d">
    <w:name w:val="批注主题8"/>
    <w:basedOn w:val="aa"/>
    <w:next w:val="aa"/>
    <w:rsid w:val="009625D5"/>
    <w:rPr>
      <w:rFonts w:ascii="Calibri" w:hAnsi="Calibri" w:cs="Times New Roman"/>
      <w:b/>
      <w:bCs/>
    </w:rPr>
  </w:style>
  <w:style w:type="paragraph" w:customStyle="1" w:styleId="371">
    <w:name w:val="正文文本缩进 37"/>
    <w:basedOn w:val="a0"/>
    <w:rsid w:val="009625D5"/>
    <w:pPr>
      <w:widowControl/>
      <w:spacing w:line="400" w:lineRule="exact"/>
      <w:ind w:firstLine="439"/>
      <w:jc w:val="both"/>
    </w:pPr>
    <w:rPr>
      <w:rFonts w:ascii="宋体" w:hAnsi="宋体"/>
      <w:sz w:val="21"/>
      <w:szCs w:val="28"/>
    </w:rPr>
  </w:style>
  <w:style w:type="paragraph" w:customStyle="1" w:styleId="8e">
    <w:name w:val="纯文本8"/>
    <w:basedOn w:val="a0"/>
    <w:rsid w:val="009625D5"/>
    <w:pPr>
      <w:spacing w:line="240" w:lineRule="auto"/>
      <w:ind w:firstLineChars="0" w:firstLine="0"/>
      <w:jc w:val="both"/>
    </w:pPr>
    <w:rPr>
      <w:rFonts w:ascii="宋体" w:hAnsi="Courier New" w:cs="Courier New"/>
      <w:sz w:val="21"/>
      <w:szCs w:val="21"/>
    </w:rPr>
  </w:style>
  <w:style w:type="paragraph" w:customStyle="1" w:styleId="6f3">
    <w:name w:val="正文首行缩进6"/>
    <w:basedOn w:val="ac"/>
    <w:rsid w:val="009625D5"/>
    <w:pPr>
      <w:spacing w:after="120" w:line="400" w:lineRule="exact"/>
      <w:ind w:left="0" w:firstLineChars="100" w:firstLine="420"/>
      <w:jc w:val="both"/>
    </w:pPr>
    <w:rPr>
      <w:rFonts w:ascii="仿宋_GB2312" w:eastAsia="仿宋_GB2312" w:hAnsi="Times New Roman" w:cs="Times New Roman"/>
      <w:kern w:val="2"/>
      <w:sz w:val="24"/>
      <w:szCs w:val="20"/>
      <w:lang w:eastAsia="zh-CN"/>
    </w:rPr>
  </w:style>
  <w:style w:type="paragraph" w:customStyle="1" w:styleId="7f2">
    <w:name w:val="正文文本缩进7"/>
    <w:basedOn w:val="a0"/>
    <w:rsid w:val="009625D5"/>
    <w:pPr>
      <w:widowControl/>
      <w:spacing w:before="144" w:line="307" w:lineRule="exact"/>
      <w:ind w:firstLine="580"/>
      <w:jc w:val="both"/>
    </w:pPr>
    <w:rPr>
      <w:sz w:val="28"/>
    </w:rPr>
  </w:style>
  <w:style w:type="paragraph" w:customStyle="1" w:styleId="9a">
    <w:name w:val="普通(网站)9"/>
    <w:basedOn w:val="a0"/>
    <w:rsid w:val="009625D5"/>
    <w:pPr>
      <w:widowControl/>
      <w:spacing w:before="100" w:beforeAutospacing="1" w:after="100" w:afterAutospacing="1" w:line="240" w:lineRule="auto"/>
      <w:ind w:firstLineChars="0" w:firstLine="0"/>
    </w:pPr>
    <w:rPr>
      <w:rFonts w:ascii="宋体" w:hAnsi="宋体"/>
      <w:kern w:val="0"/>
    </w:rPr>
  </w:style>
  <w:style w:type="numbering" w:customStyle="1" w:styleId="274">
    <w:name w:val="无列表27"/>
    <w:next w:val="a3"/>
    <w:uiPriority w:val="99"/>
    <w:semiHidden/>
    <w:unhideWhenUsed/>
    <w:rsid w:val="009625D5"/>
  </w:style>
  <w:style w:type="character" w:customStyle="1" w:styleId="10a">
    <w:name w:val="页码10"/>
    <w:basedOn w:val="a1"/>
    <w:rsid w:val="009625D5"/>
  </w:style>
  <w:style w:type="character" w:customStyle="1" w:styleId="8f">
    <w:name w:val="批注引用8"/>
    <w:rsid w:val="009625D5"/>
    <w:rPr>
      <w:sz w:val="21"/>
      <w:szCs w:val="21"/>
    </w:rPr>
  </w:style>
  <w:style w:type="paragraph" w:customStyle="1" w:styleId="128">
    <w:name w:val="正文缩进12"/>
    <w:basedOn w:val="a0"/>
    <w:rsid w:val="009625D5"/>
    <w:pPr>
      <w:spacing w:line="240" w:lineRule="auto"/>
      <w:ind w:firstLineChars="0" w:firstLine="420"/>
      <w:jc w:val="both"/>
    </w:pPr>
    <w:rPr>
      <w:sz w:val="21"/>
      <w:szCs w:val="20"/>
    </w:rPr>
  </w:style>
  <w:style w:type="paragraph" w:customStyle="1" w:styleId="8f0">
    <w:name w:val="日期8"/>
    <w:basedOn w:val="a0"/>
    <w:next w:val="a0"/>
    <w:rsid w:val="009625D5"/>
    <w:pPr>
      <w:spacing w:line="240" w:lineRule="auto"/>
      <w:ind w:leftChars="2500" w:left="100" w:firstLineChars="0" w:firstLine="0"/>
      <w:jc w:val="both"/>
    </w:pPr>
  </w:style>
  <w:style w:type="paragraph" w:customStyle="1" w:styleId="9b">
    <w:name w:val="文档结构图9"/>
    <w:basedOn w:val="a0"/>
    <w:rsid w:val="009625D5"/>
    <w:pPr>
      <w:shd w:val="clear" w:color="auto" w:fill="000080"/>
      <w:spacing w:line="240" w:lineRule="auto"/>
      <w:ind w:firstLineChars="0" w:firstLine="0"/>
      <w:jc w:val="both"/>
    </w:pPr>
    <w:rPr>
      <w:sz w:val="21"/>
      <w:shd w:val="clear" w:color="auto" w:fill="000080"/>
    </w:rPr>
  </w:style>
  <w:style w:type="paragraph" w:customStyle="1" w:styleId="292">
    <w:name w:val="正文文本缩进 29"/>
    <w:basedOn w:val="a0"/>
    <w:rsid w:val="009625D5"/>
    <w:pPr>
      <w:widowControl/>
      <w:spacing w:line="500" w:lineRule="exact"/>
      <w:ind w:firstLine="500"/>
      <w:jc w:val="both"/>
    </w:pPr>
    <w:rPr>
      <w:szCs w:val="28"/>
    </w:rPr>
  </w:style>
  <w:style w:type="paragraph" w:customStyle="1" w:styleId="9c">
    <w:name w:val="批注主题9"/>
    <w:basedOn w:val="aa"/>
    <w:next w:val="aa"/>
    <w:rsid w:val="009625D5"/>
    <w:rPr>
      <w:rFonts w:ascii="Calibri" w:hAnsi="Calibri" w:cs="Times New Roman"/>
      <w:b/>
      <w:bCs/>
    </w:rPr>
  </w:style>
  <w:style w:type="paragraph" w:customStyle="1" w:styleId="380">
    <w:name w:val="正文文本缩进 38"/>
    <w:basedOn w:val="a0"/>
    <w:rsid w:val="009625D5"/>
    <w:pPr>
      <w:widowControl/>
      <w:spacing w:line="400" w:lineRule="exact"/>
      <w:ind w:firstLine="439"/>
      <w:jc w:val="both"/>
    </w:pPr>
    <w:rPr>
      <w:rFonts w:ascii="宋体" w:hAnsi="宋体"/>
      <w:sz w:val="21"/>
      <w:szCs w:val="28"/>
    </w:rPr>
  </w:style>
  <w:style w:type="paragraph" w:customStyle="1" w:styleId="9d">
    <w:name w:val="纯文本9"/>
    <w:basedOn w:val="a0"/>
    <w:rsid w:val="009625D5"/>
    <w:pPr>
      <w:spacing w:line="240" w:lineRule="auto"/>
      <w:ind w:firstLineChars="0" w:firstLine="0"/>
      <w:jc w:val="both"/>
    </w:pPr>
    <w:rPr>
      <w:rFonts w:ascii="宋体" w:hAnsi="Courier New"/>
      <w:sz w:val="21"/>
      <w:szCs w:val="21"/>
    </w:rPr>
  </w:style>
  <w:style w:type="paragraph" w:customStyle="1" w:styleId="7f3">
    <w:name w:val="正文首行缩进7"/>
    <w:basedOn w:val="ac"/>
    <w:rsid w:val="009625D5"/>
    <w:pPr>
      <w:spacing w:after="120" w:line="400" w:lineRule="exact"/>
      <w:ind w:left="0" w:firstLineChars="100" w:firstLine="420"/>
      <w:jc w:val="both"/>
    </w:pPr>
    <w:rPr>
      <w:rFonts w:ascii="仿宋_GB2312" w:eastAsia="仿宋_GB2312" w:hAnsi="Times New Roman" w:cs="Times New Roman"/>
      <w:kern w:val="2"/>
      <w:sz w:val="24"/>
      <w:szCs w:val="20"/>
      <w:lang w:eastAsia="zh-CN"/>
    </w:rPr>
  </w:style>
  <w:style w:type="paragraph" w:customStyle="1" w:styleId="8f1">
    <w:name w:val="正文文本缩进8"/>
    <w:basedOn w:val="a0"/>
    <w:rsid w:val="009625D5"/>
    <w:pPr>
      <w:widowControl/>
      <w:spacing w:before="144" w:line="307" w:lineRule="exact"/>
      <w:ind w:firstLine="580"/>
      <w:jc w:val="both"/>
    </w:pPr>
    <w:rPr>
      <w:sz w:val="28"/>
    </w:rPr>
  </w:style>
  <w:style w:type="paragraph" w:customStyle="1" w:styleId="10b">
    <w:name w:val="普通(网站)10"/>
    <w:basedOn w:val="a0"/>
    <w:rsid w:val="009625D5"/>
    <w:pPr>
      <w:widowControl/>
      <w:spacing w:before="100" w:beforeAutospacing="1" w:after="100" w:afterAutospacing="1" w:line="240" w:lineRule="auto"/>
      <w:ind w:firstLineChars="0" w:firstLine="0"/>
    </w:pPr>
    <w:rPr>
      <w:rFonts w:ascii="宋体" w:hAnsi="宋体"/>
      <w:kern w:val="0"/>
    </w:rPr>
  </w:style>
  <w:style w:type="numbering" w:customStyle="1" w:styleId="283">
    <w:name w:val="无列表28"/>
    <w:next w:val="a3"/>
    <w:uiPriority w:val="99"/>
    <w:semiHidden/>
    <w:unhideWhenUsed/>
    <w:rsid w:val="009625D5"/>
  </w:style>
  <w:style w:type="paragraph" w:customStyle="1" w:styleId="5f6">
    <w:name w:val="题注5"/>
    <w:basedOn w:val="a0"/>
    <w:next w:val="a6"/>
    <w:rsid w:val="009625D5"/>
    <w:pPr>
      <w:spacing w:line="240" w:lineRule="auto"/>
      <w:ind w:firstLineChars="0" w:firstLine="0"/>
      <w:jc w:val="center"/>
    </w:pPr>
    <w:rPr>
      <w:rFonts w:ascii="Times New Roman" w:hAnsi="Times New Roman"/>
      <w:b/>
      <w:color w:val="000000"/>
      <w:szCs w:val="21"/>
    </w:rPr>
  </w:style>
  <w:style w:type="paragraph" w:customStyle="1" w:styleId="4ff">
    <w:name w:val="题注4"/>
    <w:basedOn w:val="a0"/>
    <w:next w:val="a6"/>
    <w:rsid w:val="009625D5"/>
    <w:pPr>
      <w:spacing w:line="240" w:lineRule="auto"/>
      <w:ind w:leftChars="-64" w:left="-132" w:rightChars="-50" w:right="-105" w:firstLineChars="0" w:hanging="2"/>
      <w:jc w:val="center"/>
    </w:pPr>
    <w:rPr>
      <w:rFonts w:ascii="Times New Roman" w:hAnsi="Times New Roman"/>
      <w:b/>
      <w:color w:val="FF0000"/>
      <w:sz w:val="21"/>
      <w:szCs w:val="21"/>
      <w:lang w:val="en-GB"/>
    </w:rPr>
  </w:style>
  <w:style w:type="paragraph" w:customStyle="1" w:styleId="4">
    <w:name w:val="4级标题"/>
    <w:basedOn w:val="40"/>
    <w:autoRedefine/>
    <w:rsid w:val="009625D5"/>
    <w:pPr>
      <w:numPr>
        <w:ilvl w:val="0"/>
        <w:numId w:val="12"/>
      </w:numPr>
      <w:spacing w:before="300" w:after="300" w:line="360" w:lineRule="auto"/>
      <w:contextualSpacing/>
    </w:pPr>
    <w:rPr>
      <w:rFonts w:ascii="宋体" w:eastAsia="宋体" w:hAnsi="宋体" w:cs="Times New Roman"/>
      <w:sz w:val="24"/>
    </w:rPr>
  </w:style>
  <w:style w:type="paragraph" w:customStyle="1" w:styleId="afffffffffffff1">
    <w:name w:val="！正文（无缩进）"/>
    <w:basedOn w:val="a0"/>
    <w:qFormat/>
    <w:rsid w:val="009625D5"/>
    <w:pPr>
      <w:ind w:firstLineChars="0" w:firstLine="0"/>
    </w:pPr>
    <w:rPr>
      <w:szCs w:val="21"/>
    </w:rPr>
  </w:style>
  <w:style w:type="paragraph" w:customStyle="1" w:styleId="NotesTextListinTable">
    <w:name w:val="Notes Text List in Table"/>
    <w:rsid w:val="009625D5"/>
    <w:pPr>
      <w:numPr>
        <w:numId w:val="13"/>
      </w:numPr>
      <w:tabs>
        <w:tab w:val="left" w:pos="340"/>
      </w:tabs>
      <w:spacing w:before="40" w:after="80" w:line="200" w:lineRule="atLeast"/>
      <w:jc w:val="both"/>
    </w:pPr>
    <w:rPr>
      <w:rFonts w:ascii="Times New Roman" w:eastAsia="楷体_GB2312" w:hAnsi="Times New Roman" w:cs="楷体_GB2312"/>
      <w:sz w:val="18"/>
      <w:szCs w:val="18"/>
    </w:rPr>
  </w:style>
  <w:style w:type="character" w:customStyle="1" w:styleId="5Char">
    <w:name w:val="标题 5 Char"/>
    <w:rsid w:val="009625D5"/>
    <w:rPr>
      <w:rFonts w:ascii="宋体" w:hAnsi="宋体"/>
      <w:b/>
      <w:bCs/>
      <w:color w:val="000000"/>
      <w:kern w:val="2"/>
      <w:sz w:val="21"/>
      <w:szCs w:val="24"/>
    </w:rPr>
  </w:style>
  <w:style w:type="character" w:customStyle="1" w:styleId="highlightdkbg">
    <w:name w:val="highlightdkbg"/>
    <w:basedOn w:val="a1"/>
    <w:rsid w:val="009625D5"/>
  </w:style>
  <w:style w:type="character" w:customStyle="1" w:styleId="Char1CharCharCharCharCharCharCharCharCharCharCharCharCharCharCharCharCharCharCharCharCharCharCharCharCharChar">
    <w:name w:val="本文正文 Char1 Char Char Char Char Char Char Char Char Char Char Char Char Char Char Char Char Char Char Char Char Char Char Char Char Char Char"/>
    <w:link w:val="Char1CharCharCharCharCharCharCharCharCharCharCharCharCharCharCharCharCharCharCharCharCharCharCharChar"/>
    <w:rsid w:val="009625D5"/>
    <w:rPr>
      <w:rFonts w:ascii="宋体" w:hAnsi="宋体"/>
      <w:sz w:val="24"/>
      <w:szCs w:val="24"/>
    </w:rPr>
  </w:style>
  <w:style w:type="paragraph" w:customStyle="1" w:styleId="Char1CharCharCharCharCharCharCharCharCharCharCharCharCharCharCharCharCharCharCharCharCharCharCharChar">
    <w:name w:val="本文正文 Char1 Char Char Char Char Char Char Char Char Char Char Char Char Char Char Char Char Char Char Char Char Char Char Char Char"/>
    <w:basedOn w:val="a0"/>
    <w:link w:val="Char1CharCharCharCharCharCharCharCharCharCharCharCharCharCharCharCharCharCharCharCharCharCharCharCharCharChar"/>
    <w:rsid w:val="009625D5"/>
    <w:pPr>
      <w:widowControl/>
      <w:spacing w:line="480" w:lineRule="exact"/>
    </w:pPr>
    <w:rPr>
      <w:rFonts w:ascii="宋体" w:eastAsiaTheme="minorEastAsia" w:hAnsi="宋体" w:cstheme="minorBidi"/>
      <w:kern w:val="0"/>
    </w:rPr>
  </w:style>
  <w:style w:type="paragraph" w:customStyle="1" w:styleId="0">
    <w:name w:val="正文_0"/>
    <w:next w:val="a0"/>
    <w:rsid w:val="009625D5"/>
    <w:pPr>
      <w:widowControl w:val="0"/>
      <w:jc w:val="both"/>
    </w:pPr>
    <w:rPr>
      <w:rFonts w:ascii="Times New Roman" w:eastAsia="宋体" w:hAnsi="Times New Roman" w:cs="Times New Roman"/>
      <w:kern w:val="2"/>
      <w:sz w:val="21"/>
      <w:szCs w:val="24"/>
    </w:rPr>
  </w:style>
  <w:style w:type="table" w:customStyle="1" w:styleId="300">
    <w:name w:val="网格型30"/>
    <w:basedOn w:val="a2"/>
    <w:next w:val="af8"/>
    <w:uiPriority w:val="39"/>
    <w:qFormat/>
    <w:rsid w:val="009625D5"/>
    <w:rPr>
      <w:kern w:val="2"/>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22">
    <w:name w:val="正文_6_2"/>
    <w:qFormat/>
    <w:rsid w:val="009625D5"/>
    <w:pPr>
      <w:widowControl w:val="0"/>
      <w:jc w:val="both"/>
    </w:pPr>
    <w:rPr>
      <w:rFonts w:ascii="Times New Roman" w:eastAsia="宋体" w:hAnsi="Times New Roman" w:cs="Times New Roman"/>
      <w:kern w:val="2"/>
      <w:sz w:val="21"/>
      <w:szCs w:val="24"/>
    </w:rPr>
  </w:style>
  <w:style w:type="paragraph" w:customStyle="1" w:styleId="afffffffffffff2">
    <w:name w:val="我的正文"/>
    <w:basedOn w:val="a0"/>
    <w:link w:val="afffffffffffff3"/>
    <w:qFormat/>
    <w:rsid w:val="009625D5"/>
    <w:rPr>
      <w:rFonts w:ascii="Times New Roman" w:hAnsi="Times New Roman"/>
      <w:szCs w:val="22"/>
    </w:rPr>
  </w:style>
  <w:style w:type="character" w:customStyle="1" w:styleId="afffffffffffff3">
    <w:name w:val="我的正文 字符"/>
    <w:basedOn w:val="a1"/>
    <w:link w:val="afffffffffffff2"/>
    <w:rsid w:val="009625D5"/>
    <w:rPr>
      <w:rFonts w:ascii="Times New Roman" w:eastAsia="宋体" w:hAnsi="Times New Roman" w:cs="Times New Roman"/>
      <w:kern w:val="2"/>
      <w:sz w:val="24"/>
      <w:szCs w:val="22"/>
    </w:rPr>
  </w:style>
  <w:style w:type="paragraph" w:customStyle="1" w:styleId="424">
    <w:name w:val="列表编号 42"/>
    <w:basedOn w:val="a0"/>
    <w:rsid w:val="009625D5"/>
    <w:pPr>
      <w:tabs>
        <w:tab w:val="left" w:pos="1620"/>
      </w:tabs>
      <w:ind w:firstLineChars="0" w:firstLine="0"/>
      <w:contextualSpacing/>
      <w:jc w:val="both"/>
    </w:pPr>
    <w:rPr>
      <w:szCs w:val="22"/>
    </w:rPr>
  </w:style>
  <w:style w:type="paragraph" w:customStyle="1" w:styleId="53">
    <w:name w:val="列表编号 53"/>
    <w:basedOn w:val="a0"/>
    <w:qFormat/>
    <w:rsid w:val="009625D5"/>
    <w:pPr>
      <w:numPr>
        <w:numId w:val="14"/>
      </w:numPr>
      <w:tabs>
        <w:tab w:val="left" w:pos="2040"/>
      </w:tabs>
      <w:ind w:firstLine="200"/>
      <w:contextualSpacing/>
      <w:jc w:val="both"/>
    </w:pPr>
    <w:rPr>
      <w:szCs w:val="22"/>
    </w:rPr>
  </w:style>
  <w:style w:type="numbering" w:customStyle="1" w:styleId="293">
    <w:name w:val="无列表29"/>
    <w:next w:val="a3"/>
    <w:uiPriority w:val="99"/>
    <w:semiHidden/>
    <w:unhideWhenUsed/>
    <w:rsid w:val="00754546"/>
  </w:style>
  <w:style w:type="table" w:customStyle="1" w:styleId="372">
    <w:name w:val="网格型37"/>
    <w:basedOn w:val="a2"/>
    <w:next w:val="af8"/>
    <w:uiPriority w:val="39"/>
    <w:qFormat/>
    <w:rsid w:val="0075454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70">
    <w:name w:val="网格型127"/>
    <w:basedOn w:val="a2"/>
    <w:next w:val="af8"/>
    <w:rsid w:val="00754546"/>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0">
    <w:name w:val="网格型210"/>
    <w:basedOn w:val="a2"/>
    <w:next w:val="af8"/>
    <w:qFormat/>
    <w:rsid w:val="00754546"/>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3">
    <w:name w:val="无列表110"/>
    <w:next w:val="a3"/>
    <w:uiPriority w:val="99"/>
    <w:semiHidden/>
    <w:unhideWhenUsed/>
    <w:rsid w:val="00754546"/>
  </w:style>
  <w:style w:type="numbering" w:customStyle="1" w:styleId="2101">
    <w:name w:val="无列表210"/>
    <w:next w:val="a3"/>
    <w:uiPriority w:val="99"/>
    <w:semiHidden/>
    <w:rsid w:val="00754546"/>
  </w:style>
  <w:style w:type="table" w:customStyle="1" w:styleId="381">
    <w:name w:val="网格型38"/>
    <w:basedOn w:val="a2"/>
    <w:next w:val="af8"/>
    <w:uiPriority w:val="99"/>
    <w:rsid w:val="00754546"/>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4">
    <w:name w:val="安徽分院表格18"/>
    <w:basedOn w:val="a2"/>
    <w:next w:val="af8"/>
    <w:uiPriority w:val="59"/>
    <w:qFormat/>
    <w:rsid w:val="00754546"/>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4">
    <w:name w:val="典雅型28"/>
    <w:basedOn w:val="a2"/>
    <w:next w:val="affffffffffffe"/>
    <w:unhideWhenUsed/>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571">
    <w:name w:val="表格样式57"/>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8">
    <w:name w:val="彩色列表 - 着色 128"/>
    <w:basedOn w:val="a2"/>
    <w:next w:val="-1"/>
    <w:uiPriority w:val="72"/>
    <w:unhideWhenUsed/>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D25F12"/>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70">
    <w:name w:val="网格型1117"/>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7">
    <w:name w:val="网格型137"/>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2">
    <w:name w:val="典雅型38"/>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38">
    <w:name w:val="彩色列表 - 强调文字颜色 12138"/>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8">
    <w:name w:val="彩色列表 - 强调文字颜色 1238"/>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8">
    <w:name w:val="彩色列表 - 强调文字颜色 121128"/>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8">
    <w:name w:val="彩色列表 - 强调文字颜色 1248"/>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370">
    <w:name w:val="表格样式237"/>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70">
    <w:name w:val="表格样式67"/>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1">
    <w:name w:val="表格样式47"/>
    <w:basedOn w:val="a2"/>
    <w:uiPriority w:val="5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7">
    <w:name w:val="Table Normal27"/>
    <w:uiPriority w:val="2"/>
    <w:semiHidden/>
    <w:qFormat/>
    <w:rsid w:val="00754546"/>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980">
    <w:name w:val="样式98"/>
    <w:basedOn w:val="a2"/>
    <w:uiPriority w:val="99"/>
    <w:rsid w:val="00754546"/>
    <w:pPr>
      <w:spacing w:line="276" w:lineRule="auto"/>
      <w:jc w:val="center"/>
    </w:pPr>
    <w:rPr>
      <w:rFonts w:ascii="Times New Roman" w:eastAsia="华文仿宋" w:hAnsi="Times New Roman" w:cs="Times New Roman"/>
      <w:sz w:val="21"/>
    </w:rPr>
    <w:tblP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Pr>
    <w:tcPr>
      <w:vAlign w:val="center"/>
    </w:tcPr>
    <w:tblStylePr w:type="firstRow">
      <w:rPr>
        <w:rFonts w:ascii="Times New Roman" w:hAnsi="Times New Roman" w:cs="Times New Roman" w:hint="default"/>
        <w:b/>
      </w:rPr>
    </w:tblStylePr>
  </w:style>
  <w:style w:type="table" w:customStyle="1" w:styleId="1570">
    <w:name w:val="网格型157"/>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8">
    <w:name w:val="彩色列表 - 着色 148"/>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8">
    <w:name w:val="彩色列表 - 强调文字颜色 12228"/>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71">
    <w:name w:val="表格样式1117"/>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70">
    <w:name w:val="表格样式227"/>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1">
    <w:name w:val="表格样式120"/>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9">
    <w:name w:val="Table Normal9"/>
    <w:uiPriority w:val="2"/>
    <w:semiHidden/>
    <w:qFormat/>
    <w:rsid w:val="00754546"/>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2128">
    <w:name w:val="彩色列表 - 强调文字颜色 12128"/>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48">
    <w:name w:val="彩色列表 - 强调文字颜色 12148"/>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18">
    <w:name w:val="彩色列表 - 强调文字颜色 121118"/>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8">
    <w:name w:val="彩色列表 - 强调文字颜色 1258"/>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580">
    <w:name w:val="典雅型58"/>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TableNormal17">
    <w:name w:val="Table Normal17"/>
    <w:uiPriority w:val="2"/>
    <w:semiHidden/>
    <w:qFormat/>
    <w:rsid w:val="00754546"/>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571">
    <w:name w:val="表格样式157"/>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2">
    <w:name w:val="典雅型118"/>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73">
    <w:name w:val="表格样式37"/>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0">
    <w:name w:val="典雅型48"/>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28">
    <w:name w:val="彩色列表 - 着色 1128"/>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080">
    <w:name w:val="样式108"/>
    <w:basedOn w:val="a2"/>
    <w:uiPriority w:val="99"/>
    <w:rsid w:val="00754546"/>
    <w:rPr>
      <w:rFonts w:ascii="Calibri" w:eastAsia="Times New Roman" w:hAnsi="Calibri" w:cs="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tblPr/>
      <w:tcPr>
        <w:shd w:val="clear" w:color="auto" w:fill="BFBFBF"/>
      </w:tcPr>
    </w:tblStylePr>
  </w:style>
  <w:style w:type="table" w:customStyle="1" w:styleId="1127">
    <w:name w:val="表格样式1127"/>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1">
    <w:name w:val="表格样式1110"/>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00">
    <w:name w:val="彩色列表 - 强调文字颜色 12210"/>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70">
    <w:name w:val="表格样式137"/>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8">
    <w:name w:val="彩色列表 - 着色 1118"/>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58">
    <w:name w:val="彩色列表 - 强调文字颜色 12158"/>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80">
    <w:name w:val="网格型128"/>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4">
    <w:name w:val="典雅型29"/>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19">
    <w:name w:val="彩色列表 - 强调文字颜色 121119"/>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7">
    <w:name w:val="表格样式147"/>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0">
    <w:name w:val="表格样式217"/>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70">
    <w:name w:val="网格型147"/>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9">
    <w:name w:val="彩色列表 - 着色 1119"/>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9">
    <w:name w:val="彩色列表 - 强调文字颜色 12129"/>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8">
    <w:name w:val="彩色列表 - 强调文字颜色 12218"/>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92">
    <w:name w:val="典雅型119"/>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9">
    <w:name w:val="彩色列表 - 着色 129"/>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102">
    <w:name w:val="表格样式210"/>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80">
    <w:name w:val="网格型1118"/>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8">
    <w:name w:val="彩色列表 - 强调文字颜色 1268"/>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71">
    <w:name w:val="表格样式127"/>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70">
    <w:name w:val="网格型1127"/>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8">
    <w:name w:val="彩色列表 - 着色 138"/>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81">
    <w:name w:val="典雅型128"/>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58">
    <w:name w:val="彩色列表 - 着色 158"/>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472">
    <w:name w:val="网格型47"/>
    <w:basedOn w:val="a2"/>
    <w:next w:val="af8"/>
    <w:uiPriority w:val="59"/>
    <w:rsid w:val="00754546"/>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2">
    <w:name w:val="网格型57"/>
    <w:basedOn w:val="a2"/>
    <w:next w:val="af8"/>
    <w:uiPriority w:val="59"/>
    <w:rsid w:val="00754546"/>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3">
    <w:name w:val="网格型62"/>
    <w:basedOn w:val="a2"/>
    <w:next w:val="af8"/>
    <w:uiPriority w:val="59"/>
    <w:qFormat/>
    <w:rsid w:val="0075454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336">
    <w:name w:val="无列表33"/>
    <w:next w:val="a3"/>
    <w:uiPriority w:val="99"/>
    <w:semiHidden/>
    <w:unhideWhenUsed/>
    <w:rsid w:val="00754546"/>
  </w:style>
  <w:style w:type="table" w:customStyle="1" w:styleId="720">
    <w:name w:val="网格型72"/>
    <w:basedOn w:val="a2"/>
    <w:next w:val="af8"/>
    <w:uiPriority w:val="59"/>
    <w:qFormat/>
    <w:rsid w:val="0075454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620">
    <w:name w:val="网格型162"/>
    <w:basedOn w:val="a2"/>
    <w:next w:val="af8"/>
    <w:rsid w:val="00754546"/>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
    <w:name w:val="网格型212"/>
    <w:basedOn w:val="a2"/>
    <w:next w:val="af8"/>
    <w:qFormat/>
    <w:rsid w:val="00754546"/>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8">
    <w:name w:val="无列表112"/>
    <w:next w:val="a3"/>
    <w:uiPriority w:val="99"/>
    <w:semiHidden/>
    <w:unhideWhenUsed/>
    <w:rsid w:val="00754546"/>
  </w:style>
  <w:style w:type="numbering" w:customStyle="1" w:styleId="2123">
    <w:name w:val="无列表212"/>
    <w:next w:val="a3"/>
    <w:uiPriority w:val="99"/>
    <w:semiHidden/>
    <w:rsid w:val="00754546"/>
  </w:style>
  <w:style w:type="table" w:customStyle="1" w:styleId="3120">
    <w:name w:val="网格型312"/>
    <w:basedOn w:val="a2"/>
    <w:next w:val="af8"/>
    <w:uiPriority w:val="99"/>
    <w:rsid w:val="00754546"/>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9">
    <w:name w:val="安徽分院表格112"/>
    <w:basedOn w:val="a2"/>
    <w:next w:val="af8"/>
    <w:uiPriority w:val="59"/>
    <w:qFormat/>
    <w:rsid w:val="00754546"/>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4">
    <w:name w:val="典雅型62"/>
    <w:basedOn w:val="a2"/>
    <w:next w:val="affffffffffffe"/>
    <w:unhideWhenUsed/>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5120">
    <w:name w:val="表格样式512"/>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
    <w:name w:val="彩色列表 - 着色 162"/>
    <w:basedOn w:val="a2"/>
    <w:next w:val="-1"/>
    <w:uiPriority w:val="72"/>
    <w:unhideWhenUsed/>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D25F12"/>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120">
    <w:name w:val="网格型11112"/>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0">
    <w:name w:val="网格型1312"/>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典雅型312"/>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312">
    <w:name w:val="彩色列表 - 强调文字颜色 12131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12">
    <w:name w:val="彩色列表 - 强调文字颜色 1231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12">
    <w:name w:val="彩色列表 - 强调文字颜色 121121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12">
    <w:name w:val="彩色列表 - 强调文字颜色 1241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3120">
    <w:name w:val="表格样式2312"/>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0">
    <w:name w:val="表格样式612"/>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0">
    <w:name w:val="表格样式412"/>
    <w:basedOn w:val="a2"/>
    <w:uiPriority w:val="5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12">
    <w:name w:val="Table Normal212"/>
    <w:uiPriority w:val="2"/>
    <w:semiHidden/>
    <w:qFormat/>
    <w:rsid w:val="00754546"/>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9120">
    <w:name w:val="样式912"/>
    <w:basedOn w:val="a2"/>
    <w:uiPriority w:val="99"/>
    <w:rsid w:val="00754546"/>
    <w:pPr>
      <w:spacing w:line="276" w:lineRule="auto"/>
      <w:jc w:val="center"/>
    </w:pPr>
    <w:rPr>
      <w:rFonts w:ascii="Times New Roman" w:eastAsia="华文仿宋" w:hAnsi="Times New Roman" w:cs="Times New Roman"/>
      <w:sz w:val="21"/>
    </w:rPr>
    <w:tblP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Pr>
    <w:tcPr>
      <w:vAlign w:val="center"/>
    </w:tcPr>
    <w:tblStylePr w:type="firstRow">
      <w:rPr>
        <w:rFonts w:ascii="Times New Roman" w:hAnsi="Times New Roman" w:cs="Times New Roman" w:hint="default"/>
        <w:b/>
      </w:rPr>
    </w:tblStylePr>
  </w:style>
  <w:style w:type="table" w:customStyle="1" w:styleId="15120">
    <w:name w:val="网格型1512"/>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
    <w:name w:val="彩色列表 - 着色 1412"/>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12">
    <w:name w:val="彩色列表 - 强调文字颜色 12221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121">
    <w:name w:val="表格样式11112"/>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0">
    <w:name w:val="表格样式2212"/>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1">
    <w:name w:val="表格样式162"/>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2">
    <w:name w:val="Table Normal32"/>
    <w:uiPriority w:val="2"/>
    <w:semiHidden/>
    <w:qFormat/>
    <w:rsid w:val="00754546"/>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2162">
    <w:name w:val="彩色列表 - 强调文字颜色 1216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412">
    <w:name w:val="彩色列表 - 强调文字颜色 12141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32">
    <w:name w:val="彩色列表 - 强调文字颜色 12113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12">
    <w:name w:val="彩色列表 - 强调文字颜色 1251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5121">
    <w:name w:val="典雅型512"/>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TableNormal112">
    <w:name w:val="Table Normal112"/>
    <w:uiPriority w:val="2"/>
    <w:semiHidden/>
    <w:qFormat/>
    <w:rsid w:val="00754546"/>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5121">
    <w:name w:val="表格样式1512"/>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2">
    <w:name w:val="典雅型1112"/>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122">
    <w:name w:val="表格样式312"/>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典雅型412"/>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212">
    <w:name w:val="彩色列表 - 着色 11212"/>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0120">
    <w:name w:val="样式1012"/>
    <w:basedOn w:val="a2"/>
    <w:uiPriority w:val="99"/>
    <w:rsid w:val="00754546"/>
    <w:rPr>
      <w:rFonts w:ascii="Calibri" w:eastAsia="Times New Roman" w:hAnsi="Calibri" w:cs="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tblPr/>
      <w:tcPr>
        <w:shd w:val="clear" w:color="auto" w:fill="BFBFBF"/>
      </w:tcPr>
    </w:tblStylePr>
  </w:style>
  <w:style w:type="table" w:customStyle="1" w:styleId="112120">
    <w:name w:val="表格样式11212"/>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0">
    <w:name w:val="表格样式1132"/>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2">
    <w:name w:val="彩色列表 - 强调文字颜色 1223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121">
    <w:name w:val="表格样式1312"/>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
    <w:name w:val="彩色列表 - 着色 1132"/>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512">
    <w:name w:val="彩色列表 - 强调文字颜色 12151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0">
    <w:name w:val="网格型1212"/>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4">
    <w:name w:val="典雅型212"/>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112">
    <w:name w:val="彩色列表 - 强调文字颜色 121111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120">
    <w:name w:val="表格样式1412"/>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0">
    <w:name w:val="表格样式2112"/>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1">
    <w:name w:val="网格型1412"/>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
    <w:name w:val="彩色列表 - 着色 11112"/>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12">
    <w:name w:val="彩色列表 - 强调文字颜色 12121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12">
    <w:name w:val="彩色列表 - 强调文字颜色 12211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22">
    <w:name w:val="典雅型132"/>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2a">
    <w:name w:val="彩色列表 - 着色 1212"/>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420">
    <w:name w:val="表格样式242"/>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1">
    <w:name w:val="网格型1132"/>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12">
    <w:name w:val="彩色列表 - 强调文字颜色 1261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1">
    <w:name w:val="表格样式1212"/>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1">
    <w:name w:val="网格型11212"/>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
    <w:name w:val="彩色列表 - 着色 1312"/>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2">
    <w:name w:val="典雅型1212"/>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512">
    <w:name w:val="彩色列表 - 着色 1512"/>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4122">
    <w:name w:val="网格型412"/>
    <w:basedOn w:val="a2"/>
    <w:next w:val="af8"/>
    <w:uiPriority w:val="59"/>
    <w:rsid w:val="00754546"/>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2">
    <w:name w:val="网格型512"/>
    <w:basedOn w:val="a2"/>
    <w:next w:val="af8"/>
    <w:uiPriority w:val="59"/>
    <w:rsid w:val="00754546"/>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
    <w:name w:val="安徽分院表格122"/>
    <w:basedOn w:val="a2"/>
    <w:next w:val="af8"/>
    <w:uiPriority w:val="59"/>
    <w:qFormat/>
    <w:rsid w:val="00754546"/>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0">
    <w:name w:val="网格型82"/>
    <w:basedOn w:val="a2"/>
    <w:next w:val="af8"/>
    <w:uiPriority w:val="59"/>
    <w:qFormat/>
    <w:rsid w:val="0075454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25">
    <w:name w:val="无列表42"/>
    <w:next w:val="a3"/>
    <w:uiPriority w:val="99"/>
    <w:semiHidden/>
    <w:unhideWhenUsed/>
    <w:rsid w:val="00754546"/>
  </w:style>
  <w:style w:type="table" w:customStyle="1" w:styleId="922">
    <w:name w:val="网格型92"/>
    <w:basedOn w:val="a2"/>
    <w:next w:val="af8"/>
    <w:uiPriority w:val="59"/>
    <w:qFormat/>
    <w:rsid w:val="0075454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720">
    <w:name w:val="网格型172"/>
    <w:basedOn w:val="a2"/>
    <w:next w:val="af8"/>
    <w:rsid w:val="00754546"/>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
    <w:name w:val="网格型222"/>
    <w:basedOn w:val="a2"/>
    <w:next w:val="af8"/>
    <w:qFormat/>
    <w:rsid w:val="00754546"/>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4">
    <w:name w:val="无列表122"/>
    <w:next w:val="a3"/>
    <w:uiPriority w:val="99"/>
    <w:semiHidden/>
    <w:unhideWhenUsed/>
    <w:rsid w:val="00754546"/>
  </w:style>
  <w:style w:type="numbering" w:customStyle="1" w:styleId="2223">
    <w:name w:val="无列表222"/>
    <w:next w:val="a3"/>
    <w:uiPriority w:val="99"/>
    <w:semiHidden/>
    <w:rsid w:val="00754546"/>
  </w:style>
  <w:style w:type="table" w:customStyle="1" w:styleId="3220">
    <w:name w:val="网格型322"/>
    <w:basedOn w:val="a2"/>
    <w:next w:val="af8"/>
    <w:uiPriority w:val="99"/>
    <w:rsid w:val="00754546"/>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3">
    <w:name w:val="安徽分院表格132"/>
    <w:basedOn w:val="a2"/>
    <w:next w:val="af8"/>
    <w:uiPriority w:val="59"/>
    <w:qFormat/>
    <w:rsid w:val="00754546"/>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
    <w:name w:val="典雅型72"/>
    <w:basedOn w:val="a2"/>
    <w:next w:val="affffffffffffe"/>
    <w:unhideWhenUsed/>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5220">
    <w:name w:val="表格样式522"/>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
    <w:name w:val="彩色列表 - 着色 172"/>
    <w:basedOn w:val="a2"/>
    <w:next w:val="-1"/>
    <w:uiPriority w:val="72"/>
    <w:unhideWhenUsed/>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D25F12"/>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220">
    <w:name w:val="网格型11122"/>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0">
    <w:name w:val="网格型1322"/>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典雅型322"/>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322">
    <w:name w:val="彩色列表 - 强调文字颜色 12132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22">
    <w:name w:val="彩色列表 - 强调文字颜色 1232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22">
    <w:name w:val="彩色列表 - 强调文字颜色 121122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22">
    <w:name w:val="彩色列表 - 强调文字颜色 1242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322">
    <w:name w:val="表格样式2322"/>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0">
    <w:name w:val="表格样式622"/>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0">
    <w:name w:val="表格样式422"/>
    <w:basedOn w:val="a2"/>
    <w:uiPriority w:val="5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22">
    <w:name w:val="Table Normal222"/>
    <w:uiPriority w:val="2"/>
    <w:semiHidden/>
    <w:qFormat/>
    <w:rsid w:val="00754546"/>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9220">
    <w:name w:val="样式922"/>
    <w:basedOn w:val="a2"/>
    <w:uiPriority w:val="99"/>
    <w:rsid w:val="00754546"/>
    <w:pPr>
      <w:spacing w:line="276" w:lineRule="auto"/>
      <w:jc w:val="center"/>
    </w:pPr>
    <w:rPr>
      <w:rFonts w:ascii="Times New Roman" w:eastAsia="华文仿宋" w:hAnsi="Times New Roman" w:cs="Times New Roman"/>
      <w:sz w:val="21"/>
    </w:rPr>
    <w:tblP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Pr>
    <w:tcPr>
      <w:vAlign w:val="center"/>
    </w:tcPr>
    <w:tblStylePr w:type="firstRow">
      <w:rPr>
        <w:rFonts w:ascii="Times New Roman" w:hAnsi="Times New Roman" w:cs="Times New Roman" w:hint="default"/>
        <w:b/>
      </w:rPr>
    </w:tblStylePr>
  </w:style>
  <w:style w:type="table" w:customStyle="1" w:styleId="1522">
    <w:name w:val="网格型1522"/>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2">
    <w:name w:val="彩色列表 - 着色 1422"/>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22">
    <w:name w:val="彩色列表 - 强调文字颜色 12222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221">
    <w:name w:val="表格样式11122"/>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0">
    <w:name w:val="表格样式2222"/>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1">
    <w:name w:val="表格样式172"/>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42">
    <w:name w:val="Table Normal42"/>
    <w:uiPriority w:val="2"/>
    <w:semiHidden/>
    <w:qFormat/>
    <w:rsid w:val="00754546"/>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2172">
    <w:name w:val="彩色列表 - 强调文字颜色 1217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422">
    <w:name w:val="彩色列表 - 强调文字颜色 12142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42">
    <w:name w:val="彩色列表 - 强调文字颜色 12114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22">
    <w:name w:val="彩色列表 - 强调文字颜色 1252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5221">
    <w:name w:val="典雅型522"/>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TableNormal122">
    <w:name w:val="Table Normal122"/>
    <w:uiPriority w:val="2"/>
    <w:semiHidden/>
    <w:qFormat/>
    <w:rsid w:val="00754546"/>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5220">
    <w:name w:val="表格样式1522"/>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2">
    <w:name w:val="典雅型1122"/>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222">
    <w:name w:val="表格样式322"/>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
    <w:name w:val="典雅型422"/>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222">
    <w:name w:val="彩色列表 - 着色 11222"/>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022">
    <w:name w:val="样式1022"/>
    <w:basedOn w:val="a2"/>
    <w:uiPriority w:val="99"/>
    <w:rsid w:val="00754546"/>
    <w:rPr>
      <w:rFonts w:ascii="Calibri" w:eastAsia="Times New Roman" w:hAnsi="Calibri" w:cs="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tblPr/>
      <w:tcPr>
        <w:shd w:val="clear" w:color="auto" w:fill="BFBFBF"/>
      </w:tcPr>
    </w:tblStylePr>
  </w:style>
  <w:style w:type="table" w:customStyle="1" w:styleId="112220">
    <w:name w:val="表格样式11222"/>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20">
    <w:name w:val="表格样式1142"/>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42">
    <w:name w:val="彩色列表 - 强调文字颜色 1224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221">
    <w:name w:val="表格样式1322"/>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2">
    <w:name w:val="彩色列表 - 着色 1142"/>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522">
    <w:name w:val="彩色列表 - 强调文字颜色 12152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0">
    <w:name w:val="网格型1222"/>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4">
    <w:name w:val="典雅型222"/>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122">
    <w:name w:val="彩色列表 - 强调文字颜色 121112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22">
    <w:name w:val="表格样式1422"/>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0">
    <w:name w:val="表格样式2122"/>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20">
    <w:name w:val="网格型1422"/>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2">
    <w:name w:val="彩色列表 - 着色 11122"/>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22">
    <w:name w:val="彩色列表 - 强调文字颜色 12122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22">
    <w:name w:val="彩色列表 - 强调文字颜色 12212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23">
    <w:name w:val="典雅型142"/>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220">
    <w:name w:val="彩色列表 - 着色 1222"/>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520">
    <w:name w:val="表格样式252"/>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21">
    <w:name w:val="网格型1142"/>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22">
    <w:name w:val="彩色列表 - 强调文字颜色 1262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1">
    <w:name w:val="表格样式1222"/>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21">
    <w:name w:val="网格型11222"/>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
    <w:name w:val="彩色列表 - 着色 1322"/>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2">
    <w:name w:val="典雅型1222"/>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522">
    <w:name w:val="彩色列表 - 着色 1522"/>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4222">
    <w:name w:val="网格型422"/>
    <w:basedOn w:val="a2"/>
    <w:next w:val="af8"/>
    <w:uiPriority w:val="59"/>
    <w:rsid w:val="00754546"/>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2">
    <w:name w:val="网格型522"/>
    <w:basedOn w:val="a2"/>
    <w:next w:val="af8"/>
    <w:uiPriority w:val="59"/>
    <w:rsid w:val="00754546"/>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3">
    <w:name w:val="无列表312"/>
    <w:next w:val="a3"/>
    <w:uiPriority w:val="99"/>
    <w:semiHidden/>
    <w:unhideWhenUsed/>
    <w:rsid w:val="00754546"/>
  </w:style>
  <w:style w:type="numbering" w:customStyle="1" w:styleId="524">
    <w:name w:val="无列表52"/>
    <w:next w:val="a3"/>
    <w:uiPriority w:val="99"/>
    <w:semiHidden/>
    <w:unhideWhenUsed/>
    <w:rsid w:val="00754546"/>
  </w:style>
  <w:style w:type="table" w:customStyle="1" w:styleId="5320">
    <w:name w:val="典雅型532"/>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52">
    <w:name w:val="彩色列表 - 着色 1152"/>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232">
    <w:name w:val="彩色列表 - 着色 11232"/>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32">
    <w:name w:val="彩色列表 - 着色 11132"/>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32">
    <w:name w:val="彩色列表 - 强调文字颜色 121123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932">
    <w:name w:val="样式932"/>
    <w:basedOn w:val="a2"/>
    <w:uiPriority w:val="99"/>
    <w:rsid w:val="00754546"/>
    <w:pPr>
      <w:spacing w:line="276" w:lineRule="auto"/>
      <w:jc w:val="center"/>
    </w:pPr>
    <w:rPr>
      <w:rFonts w:ascii="Times New Roman" w:eastAsia="华文仿宋" w:hAnsi="Times New Roman" w:cs="Times New Roman"/>
    </w:rPr>
    <w:tblP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Pr>
    <w:tcPr>
      <w:vAlign w:val="center"/>
    </w:tcPr>
    <w:tblStylePr w:type="firstRow">
      <w:rPr>
        <w:rFonts w:ascii="Times New Roman" w:hAnsi="Times New Roman" w:cs="Times New Roman" w:hint="default"/>
        <w:b/>
      </w:rPr>
    </w:tblStylePr>
  </w:style>
  <w:style w:type="table" w:customStyle="1" w:styleId="-121332">
    <w:name w:val="彩色列表 - 强调文字颜色 12133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320">
    <w:name w:val="典雅型232"/>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523">
    <w:name w:val="典雅型152"/>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432">
    <w:name w:val="彩色列表 - 强调文字颜色 1243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82">
    <w:name w:val="彩色列表 - 强调文字颜色 1218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32">
    <w:name w:val="彩色列表 - 着色 1332"/>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532">
    <w:name w:val="彩色列表 - 着色 1532"/>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32">
    <w:name w:val="彩色列表 - 强调文字颜色 12213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32">
    <w:name w:val="彩色列表 - 强调文字颜色 12123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4320">
    <w:name w:val="典雅型432"/>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52">
    <w:name w:val="彩色列表 - 强调文字颜色 12115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32">
    <w:name w:val="彩色列表 - 强调文字颜色 12223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32">
    <w:name w:val="彩色列表 - 着色 1432"/>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32">
    <w:name w:val="彩色列表 - 强调文字颜色 1233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3320">
    <w:name w:val="典雅型332"/>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322">
    <w:name w:val="典雅型1132"/>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632">
    <w:name w:val="彩色列表 - 强调文字颜色 1263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132">
    <w:name w:val="彩色列表 - 强调文字颜色 121113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032">
    <w:name w:val="样式1032"/>
    <w:basedOn w:val="a2"/>
    <w:uiPriority w:val="99"/>
    <w:rsid w:val="00754546"/>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tblPr/>
      <w:tcPr>
        <w:shd w:val="clear" w:color="auto" w:fill="BFBFBF"/>
      </w:tcPr>
    </w:tblStylePr>
  </w:style>
  <w:style w:type="table" w:customStyle="1" w:styleId="-12532">
    <w:name w:val="彩色列表 - 强调文字颜色 1253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532">
    <w:name w:val="彩色列表 - 强调文字颜色 12153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820">
    <w:name w:val="网格型182"/>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0">
    <w:name w:val="彩色列表 - 着色 1232"/>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20">
    <w:name w:val="典雅型1232"/>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323">
    <w:name w:val="网格型232"/>
    <w:basedOn w:val="a2"/>
    <w:uiPriority w:val="39"/>
    <w:qFormat/>
    <w:rsid w:val="00754546"/>
    <w:pPr>
      <w:widowControl w:val="0"/>
      <w:spacing w:line="360" w:lineRule="auto"/>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
    <w:name w:val="彩色列表 - 着色 182"/>
    <w:basedOn w:val="a2"/>
    <w:next w:val="-1"/>
    <w:uiPriority w:val="72"/>
    <w:unhideWhenUsed/>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D25F12"/>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821">
    <w:name w:val="典雅型82"/>
    <w:basedOn w:val="a2"/>
    <w:next w:val="affffffffffffe"/>
    <w:unhideWhenUsed/>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020">
    <w:name w:val="网格型102"/>
    <w:basedOn w:val="a2"/>
    <w:next w:val="af8"/>
    <w:uiPriority w:val="39"/>
    <w:qFormat/>
    <w:rsid w:val="00754546"/>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32">
    <w:name w:val="彩色列表 - 强调文字颜色 12143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52">
    <w:name w:val="彩色列表 - 强调文字颜色 1225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numbering" w:customStyle="1" w:styleId="625">
    <w:name w:val="无列表62"/>
    <w:next w:val="a3"/>
    <w:uiPriority w:val="99"/>
    <w:semiHidden/>
    <w:unhideWhenUsed/>
    <w:rsid w:val="00754546"/>
  </w:style>
  <w:style w:type="table" w:customStyle="1" w:styleId="1920">
    <w:name w:val="网格型192"/>
    <w:basedOn w:val="a2"/>
    <w:next w:val="af8"/>
    <w:uiPriority w:val="59"/>
    <w:qFormat/>
    <w:rsid w:val="0075454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20">
    <w:name w:val="网格型1102"/>
    <w:basedOn w:val="a2"/>
    <w:next w:val="af8"/>
    <w:rsid w:val="00754546"/>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1">
    <w:name w:val="网格型242"/>
    <w:basedOn w:val="a2"/>
    <w:next w:val="af8"/>
    <w:qFormat/>
    <w:rsid w:val="00754546"/>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4">
    <w:name w:val="无列表132"/>
    <w:next w:val="a3"/>
    <w:uiPriority w:val="99"/>
    <w:semiHidden/>
    <w:unhideWhenUsed/>
    <w:rsid w:val="00754546"/>
  </w:style>
  <w:style w:type="numbering" w:customStyle="1" w:styleId="2324">
    <w:name w:val="无列表232"/>
    <w:next w:val="a3"/>
    <w:uiPriority w:val="99"/>
    <w:semiHidden/>
    <w:rsid w:val="00754546"/>
  </w:style>
  <w:style w:type="table" w:customStyle="1" w:styleId="3321">
    <w:name w:val="网格型332"/>
    <w:basedOn w:val="a2"/>
    <w:next w:val="af8"/>
    <w:uiPriority w:val="99"/>
    <w:rsid w:val="00754546"/>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4">
    <w:name w:val="安徽分院表格142"/>
    <w:basedOn w:val="a2"/>
    <w:next w:val="af8"/>
    <w:uiPriority w:val="59"/>
    <w:qFormat/>
    <w:rsid w:val="00754546"/>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3">
    <w:name w:val="典雅型92"/>
    <w:basedOn w:val="a2"/>
    <w:next w:val="affffffffffffe"/>
    <w:unhideWhenUsed/>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5321">
    <w:name w:val="表格样式532"/>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2">
    <w:name w:val="彩色列表 - 着色 192"/>
    <w:basedOn w:val="a2"/>
    <w:next w:val="-1"/>
    <w:uiPriority w:val="72"/>
    <w:unhideWhenUsed/>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D25F12"/>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32">
    <w:name w:val="网格型11132"/>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2">
    <w:name w:val="网格型1332"/>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0">
    <w:name w:val="典雅型342"/>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342">
    <w:name w:val="彩色列表 - 强调文字颜色 12134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42">
    <w:name w:val="彩色列表 - 强调文字颜色 1234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42">
    <w:name w:val="彩色列表 - 强调文字颜色 121124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42">
    <w:name w:val="彩色列表 - 强调文字颜色 1244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332">
    <w:name w:val="表格样式2332"/>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2">
    <w:name w:val="表格样式632"/>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1">
    <w:name w:val="表格样式432"/>
    <w:basedOn w:val="a2"/>
    <w:uiPriority w:val="5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32">
    <w:name w:val="Table Normal232"/>
    <w:uiPriority w:val="2"/>
    <w:semiHidden/>
    <w:qFormat/>
    <w:rsid w:val="00754546"/>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942">
    <w:name w:val="样式942"/>
    <w:basedOn w:val="a2"/>
    <w:uiPriority w:val="99"/>
    <w:rsid w:val="00754546"/>
    <w:pPr>
      <w:spacing w:line="276" w:lineRule="auto"/>
      <w:jc w:val="center"/>
    </w:pPr>
    <w:rPr>
      <w:rFonts w:ascii="Times New Roman" w:eastAsia="华文仿宋" w:hAnsi="Times New Roman" w:cs="Times New Roman"/>
      <w:sz w:val="21"/>
    </w:rPr>
    <w:tblP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Pr>
    <w:tcPr>
      <w:vAlign w:val="center"/>
    </w:tcPr>
    <w:tblStylePr w:type="firstRow">
      <w:rPr>
        <w:rFonts w:ascii="Times New Roman" w:hAnsi="Times New Roman" w:cs="Times New Roman" w:hint="default"/>
        <w:b/>
      </w:rPr>
    </w:tblStylePr>
  </w:style>
  <w:style w:type="table" w:customStyle="1" w:styleId="1532">
    <w:name w:val="网格型1532"/>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2">
    <w:name w:val="彩色列表 - 着色 1442"/>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42">
    <w:name w:val="彩色列表 - 强调文字颜色 12224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320">
    <w:name w:val="表格样式11132"/>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2">
    <w:name w:val="表格样式2232"/>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1">
    <w:name w:val="表格样式182"/>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52">
    <w:name w:val="Table Normal52"/>
    <w:uiPriority w:val="2"/>
    <w:semiHidden/>
    <w:qFormat/>
    <w:rsid w:val="00754546"/>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2192">
    <w:name w:val="彩色列表 - 强调文字颜色 1219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442">
    <w:name w:val="彩色列表 - 强调文字颜色 12144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62">
    <w:name w:val="彩色列表 - 强调文字颜色 12116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42">
    <w:name w:val="彩色列表 - 强调文字颜色 1254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5420">
    <w:name w:val="典雅型542"/>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TableNormal132">
    <w:name w:val="Table Normal132"/>
    <w:uiPriority w:val="2"/>
    <w:semiHidden/>
    <w:qFormat/>
    <w:rsid w:val="00754546"/>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5320">
    <w:name w:val="表格样式1532"/>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22">
    <w:name w:val="典雅型1142"/>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322">
    <w:name w:val="表格样式332"/>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0">
    <w:name w:val="典雅型442"/>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242">
    <w:name w:val="彩色列表 - 着色 11242"/>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042">
    <w:name w:val="样式1042"/>
    <w:basedOn w:val="a2"/>
    <w:uiPriority w:val="99"/>
    <w:rsid w:val="00754546"/>
    <w:rPr>
      <w:rFonts w:ascii="Calibri" w:eastAsia="Times New Roman" w:hAnsi="Calibri" w:cs="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tblPr/>
      <w:tcPr>
        <w:shd w:val="clear" w:color="auto" w:fill="BFBFBF"/>
      </w:tcPr>
    </w:tblStylePr>
  </w:style>
  <w:style w:type="table" w:customStyle="1" w:styleId="11232">
    <w:name w:val="表格样式11232"/>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20">
    <w:name w:val="表格样式1152"/>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62">
    <w:name w:val="彩色列表 - 强调文字颜色 1226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320">
    <w:name w:val="表格样式1332"/>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2">
    <w:name w:val="彩色列表 - 着色 1162"/>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542">
    <w:name w:val="彩色列表 - 强调文字颜色 12154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21">
    <w:name w:val="网格型1232"/>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2">
    <w:name w:val="典雅型242"/>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142">
    <w:name w:val="彩色列表 - 强调文字颜色 121114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32">
    <w:name w:val="表格样式1432"/>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
    <w:name w:val="表格样式2132"/>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20">
    <w:name w:val="网格型1432"/>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2">
    <w:name w:val="彩色列表 - 着色 11142"/>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42">
    <w:name w:val="彩色列表 - 强调文字颜色 12124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42">
    <w:name w:val="彩色列表 - 强调文字颜色 12214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622">
    <w:name w:val="典雅型162"/>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420">
    <w:name w:val="彩色列表 - 着色 1242"/>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620">
    <w:name w:val="表格样式262"/>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21">
    <w:name w:val="网格型1152"/>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42">
    <w:name w:val="彩色列表 - 强调文字颜色 1264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22">
    <w:name w:val="表格样式1232"/>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20">
    <w:name w:val="网格型11232"/>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2">
    <w:name w:val="彩色列表 - 着色 1342"/>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20">
    <w:name w:val="典雅型1242"/>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542">
    <w:name w:val="彩色列表 - 着色 1542"/>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4322">
    <w:name w:val="网格型432"/>
    <w:basedOn w:val="a2"/>
    <w:next w:val="af8"/>
    <w:uiPriority w:val="59"/>
    <w:rsid w:val="00754546"/>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2">
    <w:name w:val="网格型532"/>
    <w:basedOn w:val="a2"/>
    <w:next w:val="af8"/>
    <w:uiPriority w:val="59"/>
    <w:rsid w:val="00754546"/>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2">
    <w:name w:val="无列表72"/>
    <w:next w:val="a3"/>
    <w:uiPriority w:val="99"/>
    <w:semiHidden/>
    <w:unhideWhenUsed/>
    <w:rsid w:val="00754546"/>
  </w:style>
  <w:style w:type="table" w:customStyle="1" w:styleId="2020">
    <w:name w:val="网格型202"/>
    <w:basedOn w:val="a2"/>
    <w:next w:val="af8"/>
    <w:uiPriority w:val="59"/>
    <w:qFormat/>
    <w:rsid w:val="0075454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Arial41212">
    <w:name w:val="样式 多级符号 (西文) Arial (中文) 黑体 小四 加粗41212"/>
    <w:basedOn w:val="a3"/>
    <w:rsid w:val="00754546"/>
  </w:style>
  <w:style w:type="numbering" w:customStyle="1" w:styleId="085-23112">
    <w:name w:val="样式 编号 左侧:  0.85 厘米 悬挂缩进: -2 字符3112"/>
    <w:basedOn w:val="a3"/>
    <w:rsid w:val="00754546"/>
  </w:style>
  <w:style w:type="table" w:customStyle="1" w:styleId="11620">
    <w:name w:val="网格型1162"/>
    <w:basedOn w:val="a2"/>
    <w:next w:val="af8"/>
    <w:rsid w:val="00754546"/>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21">
    <w:name w:val="网格型252"/>
    <w:basedOn w:val="a2"/>
    <w:next w:val="af8"/>
    <w:qFormat/>
    <w:rsid w:val="00754546"/>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5">
    <w:name w:val="无列表142"/>
    <w:next w:val="a3"/>
    <w:uiPriority w:val="99"/>
    <w:semiHidden/>
    <w:unhideWhenUsed/>
    <w:rsid w:val="00754546"/>
  </w:style>
  <w:style w:type="numbering" w:customStyle="1" w:styleId="2423">
    <w:name w:val="无列表242"/>
    <w:next w:val="a3"/>
    <w:uiPriority w:val="99"/>
    <w:semiHidden/>
    <w:rsid w:val="00754546"/>
  </w:style>
  <w:style w:type="table" w:customStyle="1" w:styleId="3421">
    <w:name w:val="网格型342"/>
    <w:basedOn w:val="a2"/>
    <w:next w:val="af8"/>
    <w:uiPriority w:val="99"/>
    <w:rsid w:val="00754546"/>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4">
    <w:name w:val="安徽分院表格152"/>
    <w:basedOn w:val="a2"/>
    <w:next w:val="af8"/>
    <w:uiPriority w:val="59"/>
    <w:qFormat/>
    <w:rsid w:val="00754546"/>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3">
    <w:name w:val="典雅型102"/>
    <w:basedOn w:val="a2"/>
    <w:next w:val="affffffffffffe"/>
    <w:unhideWhenUsed/>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5421">
    <w:name w:val="表格样式542"/>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2">
    <w:name w:val="彩色列表 - 着色 1102"/>
    <w:basedOn w:val="a2"/>
    <w:next w:val="-1"/>
    <w:uiPriority w:val="72"/>
    <w:unhideWhenUsed/>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D25F12"/>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42">
    <w:name w:val="网格型11142"/>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2">
    <w:name w:val="网格型1342"/>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0">
    <w:name w:val="典雅型352"/>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352">
    <w:name w:val="彩色列表 - 强调文字颜色 12135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52">
    <w:name w:val="彩色列表 - 强调文字颜色 1235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52">
    <w:name w:val="彩色列表 - 强调文字颜色 121125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52">
    <w:name w:val="彩色列表 - 强调文字颜色 1245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342">
    <w:name w:val="表格样式2342"/>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2">
    <w:name w:val="表格样式642"/>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1">
    <w:name w:val="表格样式442"/>
    <w:basedOn w:val="a2"/>
    <w:uiPriority w:val="5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42">
    <w:name w:val="Table Normal242"/>
    <w:uiPriority w:val="2"/>
    <w:semiHidden/>
    <w:qFormat/>
    <w:rsid w:val="00754546"/>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952">
    <w:name w:val="样式952"/>
    <w:basedOn w:val="a2"/>
    <w:uiPriority w:val="99"/>
    <w:rsid w:val="00754546"/>
    <w:pPr>
      <w:spacing w:line="276" w:lineRule="auto"/>
      <w:jc w:val="center"/>
    </w:pPr>
    <w:rPr>
      <w:rFonts w:ascii="Times New Roman" w:eastAsia="华文仿宋" w:hAnsi="Times New Roman" w:cs="Times New Roman"/>
      <w:sz w:val="21"/>
    </w:rPr>
    <w:tblP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Pr>
    <w:tcPr>
      <w:vAlign w:val="center"/>
    </w:tcPr>
    <w:tblStylePr w:type="firstRow">
      <w:rPr>
        <w:rFonts w:ascii="Times New Roman" w:hAnsi="Times New Roman" w:cs="Times New Roman" w:hint="default"/>
        <w:b/>
      </w:rPr>
    </w:tblStylePr>
  </w:style>
  <w:style w:type="table" w:customStyle="1" w:styleId="1542">
    <w:name w:val="网格型1542"/>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2">
    <w:name w:val="彩色列表 - 着色 1452"/>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52">
    <w:name w:val="彩色列表 - 强调文字颜色 12225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420">
    <w:name w:val="表格样式11142"/>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2">
    <w:name w:val="表格样式2242"/>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21">
    <w:name w:val="表格样式192"/>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62">
    <w:name w:val="Table Normal62"/>
    <w:uiPriority w:val="2"/>
    <w:semiHidden/>
    <w:qFormat/>
    <w:rsid w:val="00754546"/>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21102">
    <w:name w:val="彩色列表 - 强调文字颜色 12110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452">
    <w:name w:val="彩色列表 - 强调文字颜色 12145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72">
    <w:name w:val="彩色列表 - 强调文字颜色 12117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52">
    <w:name w:val="彩色列表 - 强调文字颜色 1255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5520">
    <w:name w:val="典雅型552"/>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TableNormal142">
    <w:name w:val="Table Normal142"/>
    <w:uiPriority w:val="2"/>
    <w:semiHidden/>
    <w:qFormat/>
    <w:rsid w:val="00754546"/>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5420">
    <w:name w:val="表格样式1542"/>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22">
    <w:name w:val="典雅型1152"/>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422">
    <w:name w:val="表格样式342"/>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20">
    <w:name w:val="典雅型452"/>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252">
    <w:name w:val="彩色列表 - 着色 11252"/>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052">
    <w:name w:val="样式1052"/>
    <w:basedOn w:val="a2"/>
    <w:uiPriority w:val="99"/>
    <w:rsid w:val="00754546"/>
    <w:rPr>
      <w:rFonts w:ascii="Calibri" w:eastAsia="Times New Roman" w:hAnsi="Calibri" w:cs="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tblPr/>
      <w:tcPr>
        <w:shd w:val="clear" w:color="auto" w:fill="BFBFBF"/>
      </w:tcPr>
    </w:tblStylePr>
  </w:style>
  <w:style w:type="table" w:customStyle="1" w:styleId="11242">
    <w:name w:val="表格样式11242"/>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21">
    <w:name w:val="表格样式1162"/>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72">
    <w:name w:val="彩色列表 - 强调文字颜色 1227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420">
    <w:name w:val="表格样式1342"/>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2">
    <w:name w:val="彩色列表 - 着色 1172"/>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552">
    <w:name w:val="彩色列表 - 强调文字颜色 12155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21">
    <w:name w:val="网格型1242"/>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22">
    <w:name w:val="典雅型252"/>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152">
    <w:name w:val="彩色列表 - 强调文字颜色 121115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42">
    <w:name w:val="表格样式1442"/>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2">
    <w:name w:val="表格样式2142"/>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20">
    <w:name w:val="网格型1442"/>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2">
    <w:name w:val="彩色列表 - 着色 11152"/>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52">
    <w:name w:val="彩色列表 - 强调文字颜色 12125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52">
    <w:name w:val="彩色列表 - 强调文字颜色 12215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722">
    <w:name w:val="典雅型172"/>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520">
    <w:name w:val="彩色列表 - 着色 1252"/>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720">
    <w:name w:val="表格样式272"/>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2">
    <w:name w:val="网格型1172"/>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52">
    <w:name w:val="彩色列表 - 强调文字颜色 1265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22">
    <w:name w:val="表格样式1242"/>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20">
    <w:name w:val="网格型11242"/>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2">
    <w:name w:val="彩色列表 - 着色 1352"/>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20">
    <w:name w:val="典雅型1252"/>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552">
    <w:name w:val="彩色列表 - 着色 1552"/>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4422">
    <w:name w:val="网格型442"/>
    <w:basedOn w:val="a2"/>
    <w:next w:val="af8"/>
    <w:uiPriority w:val="59"/>
    <w:rsid w:val="00754546"/>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22">
    <w:name w:val="网格型542"/>
    <w:basedOn w:val="a2"/>
    <w:next w:val="af8"/>
    <w:uiPriority w:val="59"/>
    <w:rsid w:val="00754546"/>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22">
    <w:name w:val="无列表82"/>
    <w:next w:val="a3"/>
    <w:uiPriority w:val="99"/>
    <w:semiHidden/>
    <w:unhideWhenUsed/>
    <w:rsid w:val="00754546"/>
  </w:style>
  <w:style w:type="table" w:customStyle="1" w:styleId="2621">
    <w:name w:val="网格型262"/>
    <w:basedOn w:val="a2"/>
    <w:next w:val="af8"/>
    <w:uiPriority w:val="59"/>
    <w:qFormat/>
    <w:rsid w:val="0075454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820">
    <w:name w:val="网格型1182"/>
    <w:basedOn w:val="a2"/>
    <w:next w:val="af8"/>
    <w:rsid w:val="00754546"/>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1">
    <w:name w:val="网格型272"/>
    <w:basedOn w:val="a2"/>
    <w:next w:val="af8"/>
    <w:qFormat/>
    <w:rsid w:val="00754546"/>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25">
    <w:name w:val="无列表152"/>
    <w:next w:val="a3"/>
    <w:uiPriority w:val="99"/>
    <w:semiHidden/>
    <w:unhideWhenUsed/>
    <w:rsid w:val="00754546"/>
  </w:style>
  <w:style w:type="numbering" w:customStyle="1" w:styleId="2523">
    <w:name w:val="无列表252"/>
    <w:next w:val="a3"/>
    <w:uiPriority w:val="99"/>
    <w:semiHidden/>
    <w:rsid w:val="00754546"/>
  </w:style>
  <w:style w:type="table" w:customStyle="1" w:styleId="3521">
    <w:name w:val="网格型352"/>
    <w:basedOn w:val="a2"/>
    <w:next w:val="af8"/>
    <w:uiPriority w:val="99"/>
    <w:rsid w:val="00754546"/>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3">
    <w:name w:val="安徽分院表格162"/>
    <w:basedOn w:val="a2"/>
    <w:next w:val="af8"/>
    <w:uiPriority w:val="59"/>
    <w:qFormat/>
    <w:rsid w:val="00754546"/>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2">
    <w:name w:val="典雅型182"/>
    <w:basedOn w:val="a2"/>
    <w:next w:val="affffffffffffe"/>
    <w:unhideWhenUsed/>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5521">
    <w:name w:val="表格样式552"/>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2">
    <w:name w:val="彩色列表 - 着色 1182"/>
    <w:basedOn w:val="a2"/>
    <w:next w:val="-1"/>
    <w:uiPriority w:val="72"/>
    <w:unhideWhenUsed/>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D25F12"/>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52">
    <w:name w:val="网格型11152"/>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2">
    <w:name w:val="网格型1352"/>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0">
    <w:name w:val="典雅型362"/>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362">
    <w:name w:val="彩色列表 - 强调文字颜色 12136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62">
    <w:name w:val="彩色列表 - 强调文字颜色 1236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62">
    <w:name w:val="彩色列表 - 强调文字颜色 121126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62">
    <w:name w:val="彩色列表 - 强调文字颜色 1246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352">
    <w:name w:val="表格样式2352"/>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2">
    <w:name w:val="表格样式652"/>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21">
    <w:name w:val="表格样式452"/>
    <w:basedOn w:val="a2"/>
    <w:uiPriority w:val="5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52">
    <w:name w:val="Table Normal252"/>
    <w:uiPriority w:val="2"/>
    <w:semiHidden/>
    <w:qFormat/>
    <w:rsid w:val="00754546"/>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962">
    <w:name w:val="样式962"/>
    <w:basedOn w:val="a2"/>
    <w:uiPriority w:val="99"/>
    <w:rsid w:val="00754546"/>
    <w:pPr>
      <w:spacing w:line="276" w:lineRule="auto"/>
      <w:jc w:val="center"/>
    </w:pPr>
    <w:rPr>
      <w:rFonts w:ascii="Times New Roman" w:eastAsia="华文仿宋" w:hAnsi="Times New Roman" w:cs="Times New Roman"/>
      <w:sz w:val="21"/>
    </w:rPr>
    <w:tblP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Pr>
    <w:tcPr>
      <w:vAlign w:val="center"/>
    </w:tcPr>
    <w:tblStylePr w:type="firstRow">
      <w:rPr>
        <w:rFonts w:ascii="Times New Roman" w:hAnsi="Times New Roman" w:cs="Times New Roman" w:hint="default"/>
        <w:b/>
      </w:rPr>
    </w:tblStylePr>
  </w:style>
  <w:style w:type="table" w:customStyle="1" w:styleId="1552">
    <w:name w:val="网格型1552"/>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62">
    <w:name w:val="彩色列表 - 着色 1462"/>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62">
    <w:name w:val="彩色列表 - 强调文字颜色 12226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520">
    <w:name w:val="表格样式11152"/>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2">
    <w:name w:val="表格样式2252"/>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21">
    <w:name w:val="表格样式1102"/>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72">
    <w:name w:val="Table Normal72"/>
    <w:uiPriority w:val="2"/>
    <w:semiHidden/>
    <w:qFormat/>
    <w:rsid w:val="00754546"/>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21182">
    <w:name w:val="彩色列表 - 强调文字颜色 12118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462">
    <w:name w:val="彩色列表 - 强调文字颜色 12146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92">
    <w:name w:val="彩色列表 - 强调文字颜色 12119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62">
    <w:name w:val="彩色列表 - 强调文字颜色 1256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5620">
    <w:name w:val="典雅型562"/>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TableNormal152">
    <w:name w:val="Table Normal152"/>
    <w:uiPriority w:val="2"/>
    <w:semiHidden/>
    <w:qFormat/>
    <w:rsid w:val="00754546"/>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5520">
    <w:name w:val="表格样式1552"/>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22">
    <w:name w:val="典雅型1162"/>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522">
    <w:name w:val="表格样式352"/>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20">
    <w:name w:val="典雅型462"/>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262">
    <w:name w:val="彩色列表 - 着色 11262"/>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062">
    <w:name w:val="样式1062"/>
    <w:basedOn w:val="a2"/>
    <w:uiPriority w:val="99"/>
    <w:rsid w:val="00754546"/>
    <w:rPr>
      <w:rFonts w:ascii="Calibri" w:eastAsia="Times New Roman" w:hAnsi="Calibri" w:cs="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tblPr/>
      <w:tcPr>
        <w:shd w:val="clear" w:color="auto" w:fill="BFBFBF"/>
      </w:tcPr>
    </w:tblStylePr>
  </w:style>
  <w:style w:type="table" w:customStyle="1" w:styleId="11252">
    <w:name w:val="表格样式11252"/>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20">
    <w:name w:val="表格样式1172"/>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82">
    <w:name w:val="彩色列表 - 强调文字颜色 1228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520">
    <w:name w:val="表格样式1352"/>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2">
    <w:name w:val="彩色列表 - 着色 1192"/>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562">
    <w:name w:val="彩色列表 - 强调文字颜色 12156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21">
    <w:name w:val="网格型1252"/>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22">
    <w:name w:val="典雅型262"/>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162">
    <w:name w:val="彩色列表 - 强调文字颜色 121116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52">
    <w:name w:val="表格样式1452"/>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2">
    <w:name w:val="表格样式2152"/>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20">
    <w:name w:val="网格型1452"/>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2">
    <w:name w:val="彩色列表 - 着色 11162"/>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62">
    <w:name w:val="彩色列表 - 强调文字颜色 12126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62">
    <w:name w:val="彩色列表 - 强调文字颜色 12216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922">
    <w:name w:val="典雅型192"/>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620">
    <w:name w:val="彩色列表 - 着色 1262"/>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820">
    <w:name w:val="表格样式282"/>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20">
    <w:name w:val="网格型1192"/>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62">
    <w:name w:val="彩色列表 - 强调文字颜色 12662"/>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22">
    <w:name w:val="表格样式1252"/>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20">
    <w:name w:val="网格型11252"/>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2">
    <w:name w:val="彩色列表 - 着色 1362"/>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620">
    <w:name w:val="典雅型1262"/>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562">
    <w:name w:val="彩色列表 - 着色 1562"/>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4522">
    <w:name w:val="网格型452"/>
    <w:basedOn w:val="a2"/>
    <w:next w:val="af8"/>
    <w:uiPriority w:val="59"/>
    <w:rsid w:val="00754546"/>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22">
    <w:name w:val="网格型552"/>
    <w:basedOn w:val="a2"/>
    <w:next w:val="af8"/>
    <w:uiPriority w:val="59"/>
    <w:rsid w:val="00754546"/>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rial41232">
    <w:name w:val="样式 多级符号 (西文) Arial (中文) 黑体 小四 加粗41232"/>
    <w:basedOn w:val="a3"/>
    <w:rsid w:val="00754546"/>
  </w:style>
  <w:style w:type="numbering" w:customStyle="1" w:styleId="085-23132">
    <w:name w:val="样式 编号 左侧:  0.85 厘米 悬挂缩进: -2 字符3132"/>
    <w:basedOn w:val="a3"/>
    <w:rsid w:val="00754546"/>
  </w:style>
  <w:style w:type="numbering" w:customStyle="1" w:styleId="Arial412212">
    <w:name w:val="样式 多级符号 (西文) Arial (中文) 黑体 小四 加粗412212"/>
    <w:basedOn w:val="a3"/>
    <w:rsid w:val="00754546"/>
  </w:style>
  <w:style w:type="numbering" w:customStyle="1" w:styleId="Arial412221">
    <w:name w:val="样式 多级符号 (西文) Arial (中文) 黑体 小四 加粗412221"/>
    <w:basedOn w:val="a3"/>
    <w:rsid w:val="00754546"/>
  </w:style>
  <w:style w:type="numbering" w:customStyle="1" w:styleId="Arial412231">
    <w:name w:val="样式 多级符号 (西文) Arial (中文) 黑体 小四 加粗412231"/>
    <w:basedOn w:val="a3"/>
    <w:rsid w:val="00754546"/>
  </w:style>
  <w:style w:type="numbering" w:customStyle="1" w:styleId="Arial412241">
    <w:name w:val="样式 多级符号 (西文) Arial (中文) 黑体 小四 加粗412241"/>
    <w:basedOn w:val="a3"/>
    <w:rsid w:val="00754546"/>
  </w:style>
  <w:style w:type="numbering" w:customStyle="1" w:styleId="914">
    <w:name w:val="无列表91"/>
    <w:next w:val="a3"/>
    <w:uiPriority w:val="99"/>
    <w:semiHidden/>
    <w:unhideWhenUsed/>
    <w:rsid w:val="00754546"/>
  </w:style>
  <w:style w:type="table" w:customStyle="1" w:styleId="2811">
    <w:name w:val="网格型281"/>
    <w:basedOn w:val="a2"/>
    <w:next w:val="af8"/>
    <w:uiPriority w:val="59"/>
    <w:qFormat/>
    <w:rsid w:val="0075454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010">
    <w:name w:val="网格型1201"/>
    <w:basedOn w:val="a2"/>
    <w:next w:val="af8"/>
    <w:rsid w:val="00754546"/>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10">
    <w:name w:val="网格型291"/>
    <w:basedOn w:val="a2"/>
    <w:next w:val="af8"/>
    <w:qFormat/>
    <w:rsid w:val="00754546"/>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614">
    <w:name w:val="无列表161"/>
    <w:next w:val="a3"/>
    <w:uiPriority w:val="99"/>
    <w:semiHidden/>
    <w:unhideWhenUsed/>
    <w:rsid w:val="00754546"/>
  </w:style>
  <w:style w:type="numbering" w:customStyle="1" w:styleId="2613">
    <w:name w:val="无列表261"/>
    <w:next w:val="a3"/>
    <w:uiPriority w:val="99"/>
    <w:semiHidden/>
    <w:rsid w:val="00754546"/>
  </w:style>
  <w:style w:type="table" w:customStyle="1" w:styleId="3611">
    <w:name w:val="网格型361"/>
    <w:basedOn w:val="a2"/>
    <w:next w:val="af8"/>
    <w:uiPriority w:val="99"/>
    <w:rsid w:val="00754546"/>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3">
    <w:name w:val="安徽分院表格171"/>
    <w:basedOn w:val="a2"/>
    <w:next w:val="af8"/>
    <w:uiPriority w:val="59"/>
    <w:qFormat/>
    <w:rsid w:val="00754546"/>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11">
    <w:name w:val="典雅型201"/>
    <w:basedOn w:val="a2"/>
    <w:next w:val="affffffffffffe"/>
    <w:unhideWhenUsed/>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5611">
    <w:name w:val="表格样式561"/>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1">
    <w:name w:val="彩色列表 - 着色 1201"/>
    <w:basedOn w:val="a2"/>
    <w:next w:val="-1"/>
    <w:uiPriority w:val="72"/>
    <w:unhideWhenUsed/>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D25F12"/>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61">
    <w:name w:val="网格型11161"/>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1">
    <w:name w:val="网格型1361"/>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10">
    <w:name w:val="典雅型37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371">
    <w:name w:val="彩色列表 - 强调文字颜色 12137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71">
    <w:name w:val="彩色列表 - 强调文字颜色 1237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71">
    <w:name w:val="彩色列表 - 强调文字颜色 121127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71">
    <w:name w:val="彩色列表 - 强调文字颜色 1247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361">
    <w:name w:val="表格样式2361"/>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1">
    <w:name w:val="表格样式661"/>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11">
    <w:name w:val="表格样式461"/>
    <w:basedOn w:val="a2"/>
    <w:uiPriority w:val="5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61">
    <w:name w:val="Table Normal261"/>
    <w:uiPriority w:val="2"/>
    <w:semiHidden/>
    <w:qFormat/>
    <w:rsid w:val="00754546"/>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971">
    <w:name w:val="样式971"/>
    <w:basedOn w:val="a2"/>
    <w:uiPriority w:val="99"/>
    <w:rsid w:val="00754546"/>
    <w:pPr>
      <w:spacing w:line="276" w:lineRule="auto"/>
      <w:jc w:val="center"/>
    </w:pPr>
    <w:rPr>
      <w:rFonts w:ascii="Times New Roman" w:eastAsia="华文仿宋" w:hAnsi="Times New Roman" w:cs="Times New Roman"/>
      <w:sz w:val="21"/>
    </w:rPr>
    <w:tblP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Pr>
    <w:tcPr>
      <w:vAlign w:val="center"/>
    </w:tcPr>
    <w:tblStylePr w:type="firstRow">
      <w:rPr>
        <w:rFonts w:ascii="Times New Roman" w:hAnsi="Times New Roman" w:cs="Times New Roman" w:hint="default"/>
        <w:b/>
      </w:rPr>
    </w:tblStylePr>
  </w:style>
  <w:style w:type="table" w:customStyle="1" w:styleId="15610">
    <w:name w:val="网格型1561"/>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71">
    <w:name w:val="彩色列表 - 着色 147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71">
    <w:name w:val="彩色列表 - 强调文字颜色 12227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610">
    <w:name w:val="表格样式1116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1">
    <w:name w:val="表格样式226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10">
    <w:name w:val="表格样式118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81">
    <w:name w:val="Table Normal81"/>
    <w:uiPriority w:val="2"/>
    <w:semiHidden/>
    <w:qFormat/>
    <w:rsid w:val="00754546"/>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21201">
    <w:name w:val="彩色列表 - 强调文字颜色 12120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471">
    <w:name w:val="彩色列表 - 强调文字颜色 12147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101">
    <w:name w:val="彩色列表 - 强调文字颜色 121110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71">
    <w:name w:val="彩色列表 - 强调文字颜色 1257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5710">
    <w:name w:val="典雅型57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TableNormal161">
    <w:name w:val="Table Normal161"/>
    <w:uiPriority w:val="2"/>
    <w:semiHidden/>
    <w:qFormat/>
    <w:rsid w:val="00754546"/>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5611">
    <w:name w:val="表格样式156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12">
    <w:name w:val="典雅型117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612">
    <w:name w:val="表格样式361"/>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10">
    <w:name w:val="典雅型47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271">
    <w:name w:val="彩色列表 - 着色 1127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071">
    <w:name w:val="样式1071"/>
    <w:basedOn w:val="a2"/>
    <w:uiPriority w:val="99"/>
    <w:rsid w:val="00754546"/>
    <w:rPr>
      <w:rFonts w:ascii="Calibri" w:eastAsia="Times New Roman" w:hAnsi="Calibri" w:cs="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tblPr/>
      <w:tcPr>
        <w:shd w:val="clear" w:color="auto" w:fill="BFBFBF"/>
      </w:tcPr>
    </w:tblStylePr>
  </w:style>
  <w:style w:type="table" w:customStyle="1" w:styleId="11261">
    <w:name w:val="表格样式1126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10">
    <w:name w:val="表格样式119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91">
    <w:name w:val="彩色列表 - 强调文字颜色 1229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610">
    <w:name w:val="表格样式136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1">
    <w:name w:val="彩色列表 - 着色 1110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571">
    <w:name w:val="彩色列表 - 强调文字颜色 12157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611">
    <w:name w:val="网格型1261"/>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12">
    <w:name w:val="典雅型27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171">
    <w:name w:val="彩色列表 - 强调文字颜色 121117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61">
    <w:name w:val="表格样式146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1">
    <w:name w:val="表格样式2161"/>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610">
    <w:name w:val="网格型1461"/>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71">
    <w:name w:val="彩色列表 - 着色 1117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71">
    <w:name w:val="彩色列表 - 强调文字颜色 12127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71">
    <w:name w:val="彩色列表 - 强调文字颜色 12217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012">
    <w:name w:val="典雅型110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71">
    <w:name w:val="彩色列表 - 着色 127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911">
    <w:name w:val="表格样式291"/>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10">
    <w:name w:val="网格型11101"/>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71">
    <w:name w:val="彩色列表 - 强调文字颜色 1267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612">
    <w:name w:val="表格样式126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610">
    <w:name w:val="网格型11261"/>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71">
    <w:name w:val="彩色列表 - 着色 137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710">
    <w:name w:val="典雅型127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571">
    <w:name w:val="彩色列表 - 着色 157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4612">
    <w:name w:val="网格型461"/>
    <w:basedOn w:val="a2"/>
    <w:next w:val="af8"/>
    <w:uiPriority w:val="59"/>
    <w:rsid w:val="00754546"/>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12">
    <w:name w:val="网格型561"/>
    <w:basedOn w:val="a2"/>
    <w:next w:val="af8"/>
    <w:uiPriority w:val="59"/>
    <w:rsid w:val="00754546"/>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1">
    <w:name w:val="网格型611"/>
    <w:basedOn w:val="a2"/>
    <w:next w:val="af8"/>
    <w:uiPriority w:val="59"/>
    <w:qFormat/>
    <w:rsid w:val="0075454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3213">
    <w:name w:val="无列表321"/>
    <w:next w:val="a3"/>
    <w:uiPriority w:val="99"/>
    <w:semiHidden/>
    <w:unhideWhenUsed/>
    <w:rsid w:val="00754546"/>
  </w:style>
  <w:style w:type="table" w:customStyle="1" w:styleId="7110">
    <w:name w:val="网格型711"/>
    <w:basedOn w:val="a2"/>
    <w:next w:val="af8"/>
    <w:uiPriority w:val="59"/>
    <w:qFormat/>
    <w:rsid w:val="0075454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6110">
    <w:name w:val="网格型1611"/>
    <w:basedOn w:val="a2"/>
    <w:next w:val="af8"/>
    <w:rsid w:val="00754546"/>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
    <w:name w:val="网格型2111"/>
    <w:basedOn w:val="a2"/>
    <w:next w:val="af8"/>
    <w:qFormat/>
    <w:rsid w:val="00754546"/>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3">
    <w:name w:val="无列表1111"/>
    <w:next w:val="a3"/>
    <w:uiPriority w:val="99"/>
    <w:semiHidden/>
    <w:unhideWhenUsed/>
    <w:rsid w:val="00754546"/>
  </w:style>
  <w:style w:type="numbering" w:customStyle="1" w:styleId="21112">
    <w:name w:val="无列表2111"/>
    <w:next w:val="a3"/>
    <w:uiPriority w:val="99"/>
    <w:semiHidden/>
    <w:rsid w:val="00754546"/>
  </w:style>
  <w:style w:type="table" w:customStyle="1" w:styleId="31110">
    <w:name w:val="网格型3111"/>
    <w:basedOn w:val="a2"/>
    <w:next w:val="af8"/>
    <w:uiPriority w:val="99"/>
    <w:rsid w:val="00754546"/>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
    <w:name w:val="安徽分院表格1111"/>
    <w:basedOn w:val="a2"/>
    <w:next w:val="af8"/>
    <w:uiPriority w:val="59"/>
    <w:qFormat/>
    <w:rsid w:val="00754546"/>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2">
    <w:name w:val="典雅型611"/>
    <w:basedOn w:val="a2"/>
    <w:next w:val="affffffffffffe"/>
    <w:unhideWhenUsed/>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51110">
    <w:name w:val="表格样式5111"/>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1">
    <w:name w:val="彩色列表 - 着色 1611"/>
    <w:basedOn w:val="a2"/>
    <w:next w:val="-1"/>
    <w:uiPriority w:val="72"/>
    <w:unhideWhenUsed/>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D25F12"/>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111">
    <w:name w:val="网格型111111"/>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10">
    <w:name w:val="网格型13111"/>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
    <w:name w:val="典雅型311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3111">
    <w:name w:val="彩色列表 - 强调文字颜色 12131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111">
    <w:name w:val="彩色列表 - 强调文字颜色 1231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111">
    <w:name w:val="彩色列表 - 强调文字颜色 121121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111">
    <w:name w:val="彩色列表 - 强调文字颜色 1241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3111">
    <w:name w:val="表格样式23111"/>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10">
    <w:name w:val="表格样式6111"/>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0">
    <w:name w:val="表格样式4111"/>
    <w:basedOn w:val="a2"/>
    <w:uiPriority w:val="5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111">
    <w:name w:val="Table Normal2111"/>
    <w:uiPriority w:val="2"/>
    <w:semiHidden/>
    <w:qFormat/>
    <w:rsid w:val="00754546"/>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9111">
    <w:name w:val="样式9111"/>
    <w:basedOn w:val="a2"/>
    <w:uiPriority w:val="99"/>
    <w:rsid w:val="00754546"/>
    <w:pPr>
      <w:spacing w:line="276" w:lineRule="auto"/>
      <w:jc w:val="center"/>
    </w:pPr>
    <w:rPr>
      <w:rFonts w:ascii="Times New Roman" w:eastAsia="华文仿宋" w:hAnsi="Times New Roman" w:cs="Times New Roman"/>
      <w:sz w:val="21"/>
    </w:rPr>
    <w:tblP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Pr>
    <w:tcPr>
      <w:vAlign w:val="center"/>
    </w:tcPr>
    <w:tblStylePr w:type="firstRow">
      <w:rPr>
        <w:rFonts w:ascii="Times New Roman" w:hAnsi="Times New Roman" w:cs="Times New Roman" w:hint="default"/>
        <w:b/>
      </w:rPr>
    </w:tblStylePr>
  </w:style>
  <w:style w:type="table" w:customStyle="1" w:styleId="151110">
    <w:name w:val="网格型15111"/>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1">
    <w:name w:val="彩色列表 - 着色 1411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111">
    <w:name w:val="彩色列表 - 强调文字颜色 12221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1110">
    <w:name w:val="表格样式11111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
    <w:name w:val="表格样式2211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11">
    <w:name w:val="表格样式161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11">
    <w:name w:val="Table Normal311"/>
    <w:uiPriority w:val="2"/>
    <w:semiHidden/>
    <w:qFormat/>
    <w:rsid w:val="00754546"/>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21611">
    <w:name w:val="彩色列表 - 强调文字颜色 1216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4111">
    <w:name w:val="彩色列表 - 强调文字颜色 12141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311">
    <w:name w:val="彩色列表 - 强调文字颜色 12113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111">
    <w:name w:val="彩色列表 - 强调文字颜色 1251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51111">
    <w:name w:val="典雅型511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TableNormal1111">
    <w:name w:val="Table Normal1111"/>
    <w:uiPriority w:val="2"/>
    <w:semiHidden/>
    <w:qFormat/>
    <w:rsid w:val="00754546"/>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51111">
    <w:name w:val="表格样式1511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2">
    <w:name w:val="典雅型1111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1112">
    <w:name w:val="表格样式3111"/>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典雅型411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2111">
    <w:name w:val="彩色列表 - 着色 11211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0111">
    <w:name w:val="样式10111"/>
    <w:basedOn w:val="a2"/>
    <w:uiPriority w:val="99"/>
    <w:rsid w:val="00754546"/>
    <w:rPr>
      <w:rFonts w:ascii="Calibri" w:eastAsia="Times New Roman" w:hAnsi="Calibri" w:cs="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tblPr/>
      <w:tcPr>
        <w:shd w:val="clear" w:color="auto" w:fill="BFBFBF"/>
      </w:tcPr>
    </w:tblStylePr>
  </w:style>
  <w:style w:type="table" w:customStyle="1" w:styleId="1121110">
    <w:name w:val="表格样式11211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10">
    <w:name w:val="表格样式1131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11">
    <w:name w:val="彩色列表 - 强调文字颜色 1223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1111">
    <w:name w:val="表格样式1311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1">
    <w:name w:val="彩色列表 - 着色 1131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5111">
    <w:name w:val="彩色列表 - 强调文字颜色 12151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10">
    <w:name w:val="网格型12111"/>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
    <w:name w:val="典雅型211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1111">
    <w:name w:val="彩色列表 - 强调文字颜色 121111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1110">
    <w:name w:val="表格样式1411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0">
    <w:name w:val="表格样式21111"/>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11">
    <w:name w:val="网格型14111"/>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1">
    <w:name w:val="彩色列表 - 着色 11111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111">
    <w:name w:val="彩色列表 - 强调文字颜色 12121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111">
    <w:name w:val="彩色列表 - 强调文字颜色 12211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112">
    <w:name w:val="典雅型131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1a">
    <w:name w:val="彩色列表 - 着色 1211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4110">
    <w:name w:val="表格样式2411"/>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11">
    <w:name w:val="网格型11311"/>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111">
    <w:name w:val="彩色列表 - 强调文字颜色 1261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11">
    <w:name w:val="表格样式1211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11">
    <w:name w:val="网格型112111"/>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1">
    <w:name w:val="彩色列表 - 着色 1311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12">
    <w:name w:val="典雅型1211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5111">
    <w:name w:val="彩色列表 - 着色 1511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41112">
    <w:name w:val="网格型4111"/>
    <w:basedOn w:val="a2"/>
    <w:next w:val="af8"/>
    <w:uiPriority w:val="59"/>
    <w:rsid w:val="00754546"/>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2">
    <w:name w:val="网格型5111"/>
    <w:basedOn w:val="a2"/>
    <w:next w:val="af8"/>
    <w:uiPriority w:val="59"/>
    <w:rsid w:val="00754546"/>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3">
    <w:name w:val="安徽分院表格1211"/>
    <w:basedOn w:val="a2"/>
    <w:next w:val="af8"/>
    <w:uiPriority w:val="59"/>
    <w:qFormat/>
    <w:rsid w:val="00754546"/>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10">
    <w:name w:val="网格型811"/>
    <w:basedOn w:val="a2"/>
    <w:next w:val="af8"/>
    <w:uiPriority w:val="59"/>
    <w:qFormat/>
    <w:rsid w:val="0075454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113">
    <w:name w:val="无列表411"/>
    <w:next w:val="a3"/>
    <w:uiPriority w:val="99"/>
    <w:semiHidden/>
    <w:unhideWhenUsed/>
    <w:rsid w:val="00754546"/>
  </w:style>
  <w:style w:type="table" w:customStyle="1" w:styleId="9112">
    <w:name w:val="网格型911"/>
    <w:basedOn w:val="a2"/>
    <w:next w:val="af8"/>
    <w:uiPriority w:val="59"/>
    <w:qFormat/>
    <w:rsid w:val="0075454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7110">
    <w:name w:val="网格型1711"/>
    <w:basedOn w:val="a2"/>
    <w:next w:val="af8"/>
    <w:rsid w:val="00754546"/>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0">
    <w:name w:val="网格型2211"/>
    <w:basedOn w:val="a2"/>
    <w:next w:val="af8"/>
    <w:qFormat/>
    <w:rsid w:val="00754546"/>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4">
    <w:name w:val="无列表1211"/>
    <w:next w:val="a3"/>
    <w:uiPriority w:val="99"/>
    <w:semiHidden/>
    <w:unhideWhenUsed/>
    <w:rsid w:val="00754546"/>
  </w:style>
  <w:style w:type="numbering" w:customStyle="1" w:styleId="22112">
    <w:name w:val="无列表2211"/>
    <w:next w:val="a3"/>
    <w:uiPriority w:val="99"/>
    <w:semiHidden/>
    <w:rsid w:val="00754546"/>
  </w:style>
  <w:style w:type="table" w:customStyle="1" w:styleId="32110">
    <w:name w:val="网格型3211"/>
    <w:basedOn w:val="a2"/>
    <w:next w:val="af8"/>
    <w:uiPriority w:val="99"/>
    <w:rsid w:val="00754546"/>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3">
    <w:name w:val="安徽分院表格1311"/>
    <w:basedOn w:val="a2"/>
    <w:next w:val="af8"/>
    <w:uiPriority w:val="59"/>
    <w:qFormat/>
    <w:rsid w:val="00754546"/>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1">
    <w:name w:val="典雅型711"/>
    <w:basedOn w:val="a2"/>
    <w:next w:val="affffffffffffe"/>
    <w:unhideWhenUsed/>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52110">
    <w:name w:val="表格样式5211"/>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1">
    <w:name w:val="彩色列表 - 着色 1711"/>
    <w:basedOn w:val="a2"/>
    <w:next w:val="-1"/>
    <w:uiPriority w:val="72"/>
    <w:unhideWhenUsed/>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D25F12"/>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2110">
    <w:name w:val="网格型111211"/>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10">
    <w:name w:val="网格型13211"/>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
    <w:name w:val="典雅型321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3211">
    <w:name w:val="彩色列表 - 强调文字颜色 12132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211">
    <w:name w:val="彩色列表 - 强调文字颜色 1232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211">
    <w:name w:val="彩色列表 - 强调文字颜色 121122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211">
    <w:name w:val="彩色列表 - 强调文字颜色 1242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3211">
    <w:name w:val="表格样式23211"/>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1">
    <w:name w:val="表格样式6211"/>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0">
    <w:name w:val="表格样式4211"/>
    <w:basedOn w:val="a2"/>
    <w:uiPriority w:val="5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211">
    <w:name w:val="Table Normal2211"/>
    <w:uiPriority w:val="2"/>
    <w:semiHidden/>
    <w:qFormat/>
    <w:rsid w:val="00754546"/>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9211">
    <w:name w:val="样式9211"/>
    <w:basedOn w:val="a2"/>
    <w:uiPriority w:val="99"/>
    <w:rsid w:val="00754546"/>
    <w:pPr>
      <w:spacing w:line="276" w:lineRule="auto"/>
      <w:jc w:val="center"/>
    </w:pPr>
    <w:rPr>
      <w:rFonts w:ascii="Times New Roman" w:eastAsia="华文仿宋" w:hAnsi="Times New Roman" w:cs="Times New Roman"/>
      <w:sz w:val="21"/>
    </w:rPr>
    <w:tblP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Pr>
    <w:tcPr>
      <w:vAlign w:val="center"/>
    </w:tcPr>
    <w:tblStylePr w:type="firstRow">
      <w:rPr>
        <w:rFonts w:ascii="Times New Roman" w:hAnsi="Times New Roman" w:cs="Times New Roman" w:hint="default"/>
        <w:b/>
      </w:rPr>
    </w:tblStylePr>
  </w:style>
  <w:style w:type="table" w:customStyle="1" w:styleId="152110">
    <w:name w:val="网格型15211"/>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11">
    <w:name w:val="彩色列表 - 着色 1421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211">
    <w:name w:val="彩色列表 - 强调文字颜色 12222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2111">
    <w:name w:val="表格样式11121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1">
    <w:name w:val="表格样式2221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11">
    <w:name w:val="表格样式171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411">
    <w:name w:val="Table Normal411"/>
    <w:uiPriority w:val="2"/>
    <w:semiHidden/>
    <w:qFormat/>
    <w:rsid w:val="00754546"/>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21711">
    <w:name w:val="彩色列表 - 强调文字颜色 1217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4211">
    <w:name w:val="彩色列表 - 强调文字颜色 12142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411">
    <w:name w:val="彩色列表 - 强调文字颜色 12114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211">
    <w:name w:val="彩色列表 - 强调文字颜色 1252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52111">
    <w:name w:val="典雅型521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TableNormal1211">
    <w:name w:val="Table Normal1211"/>
    <w:uiPriority w:val="2"/>
    <w:semiHidden/>
    <w:qFormat/>
    <w:rsid w:val="00754546"/>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52111">
    <w:name w:val="表格样式1521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2">
    <w:name w:val="典雅型1121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2112">
    <w:name w:val="表格样式3211"/>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1">
    <w:name w:val="典雅型421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2211">
    <w:name w:val="彩色列表 - 着色 11221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0211">
    <w:name w:val="样式10211"/>
    <w:basedOn w:val="a2"/>
    <w:uiPriority w:val="99"/>
    <w:rsid w:val="00754546"/>
    <w:rPr>
      <w:rFonts w:ascii="Calibri" w:eastAsia="Times New Roman" w:hAnsi="Calibri" w:cs="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tblPr/>
      <w:tcPr>
        <w:shd w:val="clear" w:color="auto" w:fill="BFBFBF"/>
      </w:tcPr>
    </w:tblStylePr>
  </w:style>
  <w:style w:type="table" w:customStyle="1" w:styleId="1122110">
    <w:name w:val="表格样式11221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10">
    <w:name w:val="表格样式1141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411">
    <w:name w:val="彩色列表 - 强调文字颜色 1224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2111">
    <w:name w:val="表格样式1321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1">
    <w:name w:val="彩色列表 - 着色 1141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5211">
    <w:name w:val="彩色列表 - 强调文字颜色 12152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10">
    <w:name w:val="网格型12211"/>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3">
    <w:name w:val="典雅型221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1211">
    <w:name w:val="彩色列表 - 强调文字颜色 121112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211">
    <w:name w:val="表格样式1421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
    <w:name w:val="表格样式21211"/>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110">
    <w:name w:val="网格型14211"/>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1">
    <w:name w:val="彩色列表 - 着色 11121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211">
    <w:name w:val="彩色列表 - 强调文字颜色 12122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211">
    <w:name w:val="彩色列表 - 强调文字颜色 12212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112">
    <w:name w:val="典雅型141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2110">
    <w:name w:val="彩色列表 - 着色 1221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5110">
    <w:name w:val="表格样式2511"/>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11">
    <w:name w:val="网格型11411"/>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211">
    <w:name w:val="彩色列表 - 强调文字颜色 1262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11">
    <w:name w:val="表格样式1221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111">
    <w:name w:val="网格型112211"/>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1">
    <w:name w:val="彩色列表 - 着色 1321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12">
    <w:name w:val="典雅型1221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5211">
    <w:name w:val="彩色列表 - 着色 1521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42112">
    <w:name w:val="网格型4211"/>
    <w:basedOn w:val="a2"/>
    <w:next w:val="af8"/>
    <w:uiPriority w:val="59"/>
    <w:rsid w:val="00754546"/>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12">
    <w:name w:val="网格型5211"/>
    <w:basedOn w:val="a2"/>
    <w:next w:val="af8"/>
    <w:uiPriority w:val="59"/>
    <w:rsid w:val="00754546"/>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13">
    <w:name w:val="无列表3111"/>
    <w:next w:val="a3"/>
    <w:uiPriority w:val="99"/>
    <w:semiHidden/>
    <w:unhideWhenUsed/>
    <w:rsid w:val="00754546"/>
  </w:style>
  <w:style w:type="numbering" w:customStyle="1" w:styleId="5113">
    <w:name w:val="无列表511"/>
    <w:next w:val="a3"/>
    <w:uiPriority w:val="99"/>
    <w:semiHidden/>
    <w:unhideWhenUsed/>
    <w:rsid w:val="00754546"/>
  </w:style>
  <w:style w:type="table" w:customStyle="1" w:styleId="53110">
    <w:name w:val="典雅型531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511">
    <w:name w:val="彩色列表 - 着色 1151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2311">
    <w:name w:val="彩色列表 - 着色 11231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311">
    <w:name w:val="彩色列表 - 着色 11131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311">
    <w:name w:val="彩色列表 - 强调文字颜色 121123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9311">
    <w:name w:val="样式9311"/>
    <w:basedOn w:val="a2"/>
    <w:uiPriority w:val="99"/>
    <w:rsid w:val="00754546"/>
    <w:pPr>
      <w:spacing w:line="276" w:lineRule="auto"/>
      <w:jc w:val="center"/>
    </w:pPr>
    <w:rPr>
      <w:rFonts w:ascii="Times New Roman" w:eastAsia="华文仿宋" w:hAnsi="Times New Roman" w:cs="Times New Roman"/>
    </w:rPr>
    <w:tblP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Pr>
    <w:tcPr>
      <w:vAlign w:val="center"/>
    </w:tcPr>
    <w:tblStylePr w:type="firstRow">
      <w:rPr>
        <w:rFonts w:ascii="Times New Roman" w:hAnsi="Times New Roman" w:cs="Times New Roman" w:hint="default"/>
        <w:b/>
      </w:rPr>
    </w:tblStylePr>
  </w:style>
  <w:style w:type="table" w:customStyle="1" w:styleId="-1213311">
    <w:name w:val="彩色列表 - 强调文字颜色 12133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3110">
    <w:name w:val="典雅型231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5112">
    <w:name w:val="典雅型151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4311">
    <w:name w:val="彩色列表 - 强调文字颜色 1243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811">
    <w:name w:val="彩色列表 - 强调文字颜色 1218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311">
    <w:name w:val="彩色列表 - 着色 1331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5311">
    <w:name w:val="彩色列表 - 着色 1531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311">
    <w:name w:val="彩色列表 - 强调文字颜色 12213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311">
    <w:name w:val="彩色列表 - 强调文字颜色 12123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43110">
    <w:name w:val="典雅型431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511">
    <w:name w:val="彩色列表 - 强调文字颜色 12115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311">
    <w:name w:val="彩色列表 - 强调文字颜色 12223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311">
    <w:name w:val="彩色列表 - 着色 1431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311">
    <w:name w:val="彩色列表 - 强调文字颜色 1233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33110">
    <w:name w:val="典雅型331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3112">
    <w:name w:val="典雅型1131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6311">
    <w:name w:val="彩色列表 - 强调文字颜色 1263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1311">
    <w:name w:val="彩色列表 - 强调文字颜色 121113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0311">
    <w:name w:val="样式10311"/>
    <w:basedOn w:val="a2"/>
    <w:uiPriority w:val="99"/>
    <w:rsid w:val="00754546"/>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tblPr/>
      <w:tcPr>
        <w:shd w:val="clear" w:color="auto" w:fill="BFBFBF"/>
      </w:tcPr>
    </w:tblStylePr>
  </w:style>
  <w:style w:type="table" w:customStyle="1" w:styleId="-125311">
    <w:name w:val="彩色列表 - 强调文字颜色 1253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5311">
    <w:name w:val="彩色列表 - 强调文字颜色 12153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8110">
    <w:name w:val="网格型1811"/>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10">
    <w:name w:val="彩色列表 - 着色 1231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110">
    <w:name w:val="典雅型1231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3112">
    <w:name w:val="网格型2311"/>
    <w:basedOn w:val="a2"/>
    <w:uiPriority w:val="39"/>
    <w:qFormat/>
    <w:rsid w:val="00754546"/>
    <w:pPr>
      <w:widowControl w:val="0"/>
      <w:spacing w:line="360" w:lineRule="auto"/>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1">
    <w:name w:val="彩色列表 - 着色 1811"/>
    <w:basedOn w:val="a2"/>
    <w:next w:val="-1"/>
    <w:uiPriority w:val="72"/>
    <w:unhideWhenUsed/>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D25F12"/>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8111">
    <w:name w:val="典雅型811"/>
    <w:basedOn w:val="a2"/>
    <w:next w:val="affffffffffffe"/>
    <w:unhideWhenUsed/>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0110">
    <w:name w:val="网格型1011"/>
    <w:basedOn w:val="a2"/>
    <w:next w:val="af8"/>
    <w:uiPriority w:val="39"/>
    <w:qFormat/>
    <w:rsid w:val="00754546"/>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311">
    <w:name w:val="彩色列表 - 强调文字颜色 12143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511">
    <w:name w:val="彩色列表 - 强调文字颜色 1225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numbering" w:customStyle="1" w:styleId="6113">
    <w:name w:val="无列表611"/>
    <w:next w:val="a3"/>
    <w:uiPriority w:val="99"/>
    <w:semiHidden/>
    <w:unhideWhenUsed/>
    <w:rsid w:val="00754546"/>
  </w:style>
  <w:style w:type="table" w:customStyle="1" w:styleId="19110">
    <w:name w:val="网格型1911"/>
    <w:basedOn w:val="a2"/>
    <w:next w:val="af8"/>
    <w:uiPriority w:val="59"/>
    <w:qFormat/>
    <w:rsid w:val="0075454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110">
    <w:name w:val="网格型11011"/>
    <w:basedOn w:val="a2"/>
    <w:next w:val="af8"/>
    <w:rsid w:val="00754546"/>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11">
    <w:name w:val="网格型2411"/>
    <w:basedOn w:val="a2"/>
    <w:next w:val="af8"/>
    <w:qFormat/>
    <w:rsid w:val="00754546"/>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4">
    <w:name w:val="无列表1311"/>
    <w:next w:val="a3"/>
    <w:uiPriority w:val="99"/>
    <w:semiHidden/>
    <w:unhideWhenUsed/>
    <w:rsid w:val="00754546"/>
  </w:style>
  <w:style w:type="numbering" w:customStyle="1" w:styleId="23113">
    <w:name w:val="无列表2311"/>
    <w:next w:val="a3"/>
    <w:uiPriority w:val="99"/>
    <w:semiHidden/>
    <w:rsid w:val="00754546"/>
  </w:style>
  <w:style w:type="table" w:customStyle="1" w:styleId="33111">
    <w:name w:val="网格型3311"/>
    <w:basedOn w:val="a2"/>
    <w:next w:val="af8"/>
    <w:uiPriority w:val="99"/>
    <w:rsid w:val="00754546"/>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3">
    <w:name w:val="安徽分院表格1411"/>
    <w:basedOn w:val="a2"/>
    <w:next w:val="af8"/>
    <w:uiPriority w:val="59"/>
    <w:qFormat/>
    <w:rsid w:val="00754546"/>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13">
    <w:name w:val="典雅型911"/>
    <w:basedOn w:val="a2"/>
    <w:next w:val="affffffffffffe"/>
    <w:unhideWhenUsed/>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53111">
    <w:name w:val="表格样式5311"/>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1">
    <w:name w:val="彩色列表 - 着色 1911"/>
    <w:basedOn w:val="a2"/>
    <w:next w:val="-1"/>
    <w:uiPriority w:val="72"/>
    <w:unhideWhenUsed/>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D25F12"/>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311">
    <w:name w:val="网格型111311"/>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110">
    <w:name w:val="网格型13311"/>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10">
    <w:name w:val="典雅型341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3411">
    <w:name w:val="彩色列表 - 强调文字颜色 12134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411">
    <w:name w:val="彩色列表 - 强调文字颜色 1234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411">
    <w:name w:val="彩色列表 - 强调文字颜色 121124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411">
    <w:name w:val="彩色列表 - 强调文字颜色 1244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3311">
    <w:name w:val="表格样式23311"/>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1">
    <w:name w:val="表格样式6311"/>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11">
    <w:name w:val="表格样式4311"/>
    <w:basedOn w:val="a2"/>
    <w:uiPriority w:val="5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311">
    <w:name w:val="Table Normal2311"/>
    <w:uiPriority w:val="2"/>
    <w:semiHidden/>
    <w:qFormat/>
    <w:rsid w:val="00754546"/>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9411">
    <w:name w:val="样式9411"/>
    <w:basedOn w:val="a2"/>
    <w:uiPriority w:val="99"/>
    <w:rsid w:val="00754546"/>
    <w:pPr>
      <w:spacing w:line="276" w:lineRule="auto"/>
      <w:jc w:val="center"/>
    </w:pPr>
    <w:rPr>
      <w:rFonts w:ascii="Times New Roman" w:eastAsia="华文仿宋" w:hAnsi="Times New Roman" w:cs="Times New Roman"/>
      <w:sz w:val="21"/>
    </w:rPr>
    <w:tblP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Pr>
    <w:tcPr>
      <w:vAlign w:val="center"/>
    </w:tcPr>
    <w:tblStylePr w:type="firstRow">
      <w:rPr>
        <w:rFonts w:ascii="Times New Roman" w:hAnsi="Times New Roman" w:cs="Times New Roman" w:hint="default"/>
        <w:b/>
      </w:rPr>
    </w:tblStylePr>
  </w:style>
  <w:style w:type="table" w:customStyle="1" w:styleId="153110">
    <w:name w:val="网格型15311"/>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11">
    <w:name w:val="彩色列表 - 着色 1441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411">
    <w:name w:val="彩色列表 - 强调文字颜色 12224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3110">
    <w:name w:val="表格样式11131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11">
    <w:name w:val="表格样式2231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11">
    <w:name w:val="表格样式181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511">
    <w:name w:val="Table Normal511"/>
    <w:uiPriority w:val="2"/>
    <w:semiHidden/>
    <w:qFormat/>
    <w:rsid w:val="00754546"/>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21911">
    <w:name w:val="彩色列表 - 强调文字颜色 1219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4411">
    <w:name w:val="彩色列表 - 强调文字颜色 12144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611">
    <w:name w:val="彩色列表 - 强调文字颜色 12116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411">
    <w:name w:val="彩色列表 - 强调文字颜色 1254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54110">
    <w:name w:val="典雅型541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TableNormal1311">
    <w:name w:val="Table Normal1311"/>
    <w:uiPriority w:val="2"/>
    <w:semiHidden/>
    <w:qFormat/>
    <w:rsid w:val="00754546"/>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53111">
    <w:name w:val="表格样式1531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12">
    <w:name w:val="典雅型1141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3112">
    <w:name w:val="表格样式3311"/>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10">
    <w:name w:val="典雅型441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2411">
    <w:name w:val="彩色列表 - 着色 11241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0411">
    <w:name w:val="样式10411"/>
    <w:basedOn w:val="a2"/>
    <w:uiPriority w:val="99"/>
    <w:rsid w:val="00754546"/>
    <w:rPr>
      <w:rFonts w:ascii="Calibri" w:eastAsia="Times New Roman" w:hAnsi="Calibri" w:cs="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tblPr/>
      <w:tcPr>
        <w:shd w:val="clear" w:color="auto" w:fill="BFBFBF"/>
      </w:tcPr>
    </w:tblStylePr>
  </w:style>
  <w:style w:type="table" w:customStyle="1" w:styleId="112311">
    <w:name w:val="表格样式11231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10">
    <w:name w:val="表格样式1151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611">
    <w:name w:val="彩色列表 - 强调文字颜色 1226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3111">
    <w:name w:val="表格样式1331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11">
    <w:name w:val="彩色列表 - 着色 1161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5411">
    <w:name w:val="彩色列表 - 强调文字颜色 12154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111">
    <w:name w:val="网格型12311"/>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12">
    <w:name w:val="典雅型241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1411">
    <w:name w:val="彩色列表 - 强调文字颜色 121114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3110">
    <w:name w:val="表格样式1431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1">
    <w:name w:val="表格样式21311"/>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111">
    <w:name w:val="网格型14311"/>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11">
    <w:name w:val="彩色列表 - 着色 11141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411">
    <w:name w:val="彩色列表 - 强调文字颜色 12124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411">
    <w:name w:val="彩色列表 - 强调文字颜色 12214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6112">
    <w:name w:val="典雅型161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4110">
    <w:name w:val="彩色列表 - 着色 1241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6110">
    <w:name w:val="表格样式2611"/>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11">
    <w:name w:val="网格型11511"/>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411">
    <w:name w:val="彩色列表 - 强调文字颜色 1264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112">
    <w:name w:val="表格样式1231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110">
    <w:name w:val="网格型112311"/>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11">
    <w:name w:val="彩色列表 - 着色 1341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110">
    <w:name w:val="典雅型1241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5411">
    <w:name w:val="彩色列表 - 着色 1541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43112">
    <w:name w:val="网格型4311"/>
    <w:basedOn w:val="a2"/>
    <w:next w:val="af8"/>
    <w:uiPriority w:val="59"/>
    <w:rsid w:val="00754546"/>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12">
    <w:name w:val="网格型5311"/>
    <w:basedOn w:val="a2"/>
    <w:next w:val="af8"/>
    <w:uiPriority w:val="59"/>
    <w:rsid w:val="00754546"/>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12">
    <w:name w:val="无列表711"/>
    <w:next w:val="a3"/>
    <w:uiPriority w:val="99"/>
    <w:semiHidden/>
    <w:unhideWhenUsed/>
    <w:rsid w:val="00754546"/>
  </w:style>
  <w:style w:type="table" w:customStyle="1" w:styleId="20110">
    <w:name w:val="网格型2011"/>
    <w:basedOn w:val="a2"/>
    <w:next w:val="af8"/>
    <w:uiPriority w:val="59"/>
    <w:qFormat/>
    <w:rsid w:val="0075454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Arial412111">
    <w:name w:val="样式 多级符号 (西文) Arial (中文) 黑体 小四 加粗412111"/>
    <w:basedOn w:val="a3"/>
    <w:rsid w:val="00754546"/>
  </w:style>
  <w:style w:type="numbering" w:customStyle="1" w:styleId="085-231111">
    <w:name w:val="样式 编号 左侧:  0.85 厘米 悬挂缩进: -2 字符31111"/>
    <w:basedOn w:val="a3"/>
    <w:rsid w:val="00754546"/>
  </w:style>
  <w:style w:type="table" w:customStyle="1" w:styleId="116110">
    <w:name w:val="网格型11611"/>
    <w:basedOn w:val="a2"/>
    <w:next w:val="af8"/>
    <w:rsid w:val="00754546"/>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11">
    <w:name w:val="网格型2511"/>
    <w:basedOn w:val="a2"/>
    <w:next w:val="af8"/>
    <w:qFormat/>
    <w:rsid w:val="00754546"/>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14">
    <w:name w:val="无列表1411"/>
    <w:next w:val="a3"/>
    <w:uiPriority w:val="99"/>
    <w:semiHidden/>
    <w:unhideWhenUsed/>
    <w:rsid w:val="00754546"/>
  </w:style>
  <w:style w:type="numbering" w:customStyle="1" w:styleId="24113">
    <w:name w:val="无列表2411"/>
    <w:next w:val="a3"/>
    <w:uiPriority w:val="99"/>
    <w:semiHidden/>
    <w:rsid w:val="00754546"/>
  </w:style>
  <w:style w:type="table" w:customStyle="1" w:styleId="34111">
    <w:name w:val="网格型3411"/>
    <w:basedOn w:val="a2"/>
    <w:next w:val="af8"/>
    <w:uiPriority w:val="99"/>
    <w:rsid w:val="00754546"/>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13">
    <w:name w:val="安徽分院表格1511"/>
    <w:basedOn w:val="a2"/>
    <w:next w:val="af8"/>
    <w:uiPriority w:val="59"/>
    <w:qFormat/>
    <w:rsid w:val="00754546"/>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2">
    <w:name w:val="典雅型1011"/>
    <w:basedOn w:val="a2"/>
    <w:next w:val="affffffffffffe"/>
    <w:unhideWhenUsed/>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54111">
    <w:name w:val="表格样式5411"/>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11">
    <w:name w:val="彩色列表 - 着色 11011"/>
    <w:basedOn w:val="a2"/>
    <w:next w:val="-1"/>
    <w:uiPriority w:val="72"/>
    <w:unhideWhenUsed/>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D25F12"/>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411">
    <w:name w:val="网格型111411"/>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110">
    <w:name w:val="网格型13411"/>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10">
    <w:name w:val="典雅型351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3511">
    <w:name w:val="彩色列表 - 强调文字颜色 12135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511">
    <w:name w:val="彩色列表 - 强调文字颜色 1235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511">
    <w:name w:val="彩色列表 - 强调文字颜色 121125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511">
    <w:name w:val="彩色列表 - 强调文字颜色 1245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3411">
    <w:name w:val="表格样式23411"/>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11">
    <w:name w:val="表格样式6411"/>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11">
    <w:name w:val="表格样式4411"/>
    <w:basedOn w:val="a2"/>
    <w:uiPriority w:val="5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411">
    <w:name w:val="Table Normal2411"/>
    <w:uiPriority w:val="2"/>
    <w:semiHidden/>
    <w:qFormat/>
    <w:rsid w:val="00754546"/>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9511">
    <w:name w:val="样式9511"/>
    <w:basedOn w:val="a2"/>
    <w:uiPriority w:val="99"/>
    <w:rsid w:val="00754546"/>
    <w:pPr>
      <w:spacing w:line="276" w:lineRule="auto"/>
      <w:jc w:val="center"/>
    </w:pPr>
    <w:rPr>
      <w:rFonts w:ascii="Times New Roman" w:eastAsia="华文仿宋" w:hAnsi="Times New Roman" w:cs="Times New Roman"/>
      <w:sz w:val="21"/>
    </w:rPr>
    <w:tblP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Pr>
    <w:tcPr>
      <w:vAlign w:val="center"/>
    </w:tcPr>
    <w:tblStylePr w:type="firstRow">
      <w:rPr>
        <w:rFonts w:ascii="Times New Roman" w:hAnsi="Times New Roman" w:cs="Times New Roman" w:hint="default"/>
        <w:b/>
      </w:rPr>
    </w:tblStylePr>
  </w:style>
  <w:style w:type="table" w:customStyle="1" w:styleId="154110">
    <w:name w:val="网格型15411"/>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11">
    <w:name w:val="彩色列表 - 着色 1451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511">
    <w:name w:val="彩色列表 - 强调文字颜色 12225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4110">
    <w:name w:val="表格样式11141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11">
    <w:name w:val="表格样式2241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11">
    <w:name w:val="表格样式191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611">
    <w:name w:val="Table Normal611"/>
    <w:uiPriority w:val="2"/>
    <w:semiHidden/>
    <w:qFormat/>
    <w:rsid w:val="00754546"/>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211011">
    <w:name w:val="彩色列表 - 强调文字颜色 12110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4511">
    <w:name w:val="彩色列表 - 强调文字颜色 12145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711">
    <w:name w:val="彩色列表 - 强调文字颜色 12117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511">
    <w:name w:val="彩色列表 - 强调文字颜色 1255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55110">
    <w:name w:val="典雅型551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TableNormal1411">
    <w:name w:val="Table Normal1411"/>
    <w:uiPriority w:val="2"/>
    <w:semiHidden/>
    <w:qFormat/>
    <w:rsid w:val="00754546"/>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54111">
    <w:name w:val="表格样式1541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12">
    <w:name w:val="典雅型1151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4112">
    <w:name w:val="表格样式3411"/>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10">
    <w:name w:val="典雅型451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2511">
    <w:name w:val="彩色列表 - 着色 11251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0511">
    <w:name w:val="样式10511"/>
    <w:basedOn w:val="a2"/>
    <w:uiPriority w:val="99"/>
    <w:rsid w:val="00754546"/>
    <w:rPr>
      <w:rFonts w:ascii="Calibri" w:eastAsia="Times New Roman" w:hAnsi="Calibri" w:cs="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tblPr/>
      <w:tcPr>
        <w:shd w:val="clear" w:color="auto" w:fill="BFBFBF"/>
      </w:tcPr>
    </w:tblStylePr>
  </w:style>
  <w:style w:type="table" w:customStyle="1" w:styleId="112411">
    <w:name w:val="表格样式11241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111">
    <w:name w:val="表格样式1161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711">
    <w:name w:val="彩色列表 - 强调文字颜色 1227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4111">
    <w:name w:val="表格样式1341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11">
    <w:name w:val="彩色列表 - 着色 1171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5511">
    <w:name w:val="彩色列表 - 强调文字颜色 12155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111">
    <w:name w:val="网格型12411"/>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12">
    <w:name w:val="典雅型251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1511">
    <w:name w:val="彩色列表 - 强调文字颜色 121115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4110">
    <w:name w:val="表格样式1441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1">
    <w:name w:val="表格样式21411"/>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111">
    <w:name w:val="网格型14411"/>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11">
    <w:name w:val="彩色列表 - 着色 11151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511">
    <w:name w:val="彩色列表 - 强调文字颜色 12125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511">
    <w:name w:val="彩色列表 - 强调文字颜色 12215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7112">
    <w:name w:val="典雅型171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5110">
    <w:name w:val="彩色列表 - 着色 1251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7110">
    <w:name w:val="表格样式2711"/>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110">
    <w:name w:val="网格型11711"/>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511">
    <w:name w:val="彩色列表 - 强调文字颜色 1265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112">
    <w:name w:val="表格样式1241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110">
    <w:name w:val="网格型112411"/>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11">
    <w:name w:val="彩色列表 - 着色 1351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110">
    <w:name w:val="典雅型1251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5511">
    <w:name w:val="彩色列表 - 着色 1551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44112">
    <w:name w:val="网格型4411"/>
    <w:basedOn w:val="a2"/>
    <w:next w:val="af8"/>
    <w:uiPriority w:val="59"/>
    <w:rsid w:val="00754546"/>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112">
    <w:name w:val="网格型5411"/>
    <w:basedOn w:val="a2"/>
    <w:next w:val="af8"/>
    <w:uiPriority w:val="59"/>
    <w:rsid w:val="00754546"/>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12">
    <w:name w:val="无列表811"/>
    <w:next w:val="a3"/>
    <w:uiPriority w:val="99"/>
    <w:semiHidden/>
    <w:unhideWhenUsed/>
    <w:rsid w:val="00754546"/>
  </w:style>
  <w:style w:type="table" w:customStyle="1" w:styleId="26111">
    <w:name w:val="网格型2611"/>
    <w:basedOn w:val="a2"/>
    <w:next w:val="af8"/>
    <w:uiPriority w:val="59"/>
    <w:qFormat/>
    <w:rsid w:val="0075454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811">
    <w:name w:val="网格型11811"/>
    <w:basedOn w:val="a2"/>
    <w:next w:val="af8"/>
    <w:rsid w:val="00754546"/>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111">
    <w:name w:val="网格型2711"/>
    <w:basedOn w:val="a2"/>
    <w:next w:val="af8"/>
    <w:qFormat/>
    <w:rsid w:val="00754546"/>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14">
    <w:name w:val="无列表1511"/>
    <w:next w:val="a3"/>
    <w:uiPriority w:val="99"/>
    <w:semiHidden/>
    <w:unhideWhenUsed/>
    <w:rsid w:val="00754546"/>
  </w:style>
  <w:style w:type="numbering" w:customStyle="1" w:styleId="25113">
    <w:name w:val="无列表2511"/>
    <w:next w:val="a3"/>
    <w:uiPriority w:val="99"/>
    <w:semiHidden/>
    <w:rsid w:val="00754546"/>
  </w:style>
  <w:style w:type="table" w:customStyle="1" w:styleId="35111">
    <w:name w:val="网格型3511"/>
    <w:basedOn w:val="a2"/>
    <w:next w:val="af8"/>
    <w:uiPriority w:val="99"/>
    <w:rsid w:val="00754546"/>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13">
    <w:name w:val="安徽分院表格1611"/>
    <w:basedOn w:val="a2"/>
    <w:next w:val="af8"/>
    <w:uiPriority w:val="59"/>
    <w:qFormat/>
    <w:rsid w:val="00754546"/>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12">
    <w:name w:val="典雅型1811"/>
    <w:basedOn w:val="a2"/>
    <w:next w:val="affffffffffffe"/>
    <w:unhideWhenUsed/>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55111">
    <w:name w:val="表格样式5511"/>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11">
    <w:name w:val="彩色列表 - 着色 11811"/>
    <w:basedOn w:val="a2"/>
    <w:next w:val="-1"/>
    <w:uiPriority w:val="72"/>
    <w:unhideWhenUsed/>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D25F12"/>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511">
    <w:name w:val="网格型111511"/>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11">
    <w:name w:val="网格型13511"/>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10">
    <w:name w:val="典雅型361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3611">
    <w:name w:val="彩色列表 - 强调文字颜色 12136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611">
    <w:name w:val="彩色列表 - 强调文字颜色 1236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611">
    <w:name w:val="彩色列表 - 强调文字颜色 121126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611">
    <w:name w:val="彩色列表 - 强调文字颜色 1246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3511">
    <w:name w:val="表格样式23511"/>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11">
    <w:name w:val="表格样式6511"/>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11">
    <w:name w:val="表格样式4511"/>
    <w:basedOn w:val="a2"/>
    <w:uiPriority w:val="5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511">
    <w:name w:val="Table Normal2511"/>
    <w:uiPriority w:val="2"/>
    <w:semiHidden/>
    <w:qFormat/>
    <w:rsid w:val="00754546"/>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9611">
    <w:name w:val="样式9611"/>
    <w:basedOn w:val="a2"/>
    <w:uiPriority w:val="99"/>
    <w:rsid w:val="00754546"/>
    <w:pPr>
      <w:spacing w:line="276" w:lineRule="auto"/>
      <w:jc w:val="center"/>
    </w:pPr>
    <w:rPr>
      <w:rFonts w:ascii="Times New Roman" w:eastAsia="华文仿宋" w:hAnsi="Times New Roman" w:cs="Times New Roman"/>
      <w:sz w:val="21"/>
    </w:rPr>
    <w:tblP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Pr>
    <w:tcPr>
      <w:vAlign w:val="center"/>
    </w:tcPr>
    <w:tblStylePr w:type="firstRow">
      <w:rPr>
        <w:rFonts w:ascii="Times New Roman" w:hAnsi="Times New Roman" w:cs="Times New Roman" w:hint="default"/>
        <w:b/>
      </w:rPr>
    </w:tblStylePr>
  </w:style>
  <w:style w:type="table" w:customStyle="1" w:styleId="155110">
    <w:name w:val="网格型15511"/>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611">
    <w:name w:val="彩色列表 - 着色 1461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611">
    <w:name w:val="彩色列表 - 强调文字颜色 12226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5110">
    <w:name w:val="表格样式11151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11">
    <w:name w:val="表格样式2251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111">
    <w:name w:val="表格样式1101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711">
    <w:name w:val="Table Normal711"/>
    <w:uiPriority w:val="2"/>
    <w:semiHidden/>
    <w:qFormat/>
    <w:rsid w:val="00754546"/>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211811">
    <w:name w:val="彩色列表 - 强调文字颜色 12118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4611">
    <w:name w:val="彩色列表 - 强调文字颜色 12146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911">
    <w:name w:val="彩色列表 - 强调文字颜色 12119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611">
    <w:name w:val="彩色列表 - 强调文字颜色 1256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56110">
    <w:name w:val="典雅型561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TableNormal1511">
    <w:name w:val="Table Normal1511"/>
    <w:uiPriority w:val="2"/>
    <w:semiHidden/>
    <w:qFormat/>
    <w:rsid w:val="00754546"/>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55111">
    <w:name w:val="表格样式1551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112">
    <w:name w:val="典雅型1161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5112">
    <w:name w:val="表格样式3511"/>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110">
    <w:name w:val="典雅型461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2611">
    <w:name w:val="彩色列表 - 着色 11261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0611">
    <w:name w:val="样式10611"/>
    <w:basedOn w:val="a2"/>
    <w:uiPriority w:val="99"/>
    <w:rsid w:val="00754546"/>
    <w:rPr>
      <w:rFonts w:ascii="Calibri" w:eastAsia="Times New Roman" w:hAnsi="Calibri" w:cs="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tblPr/>
      <w:tcPr>
        <w:shd w:val="clear" w:color="auto" w:fill="BFBFBF"/>
      </w:tcPr>
    </w:tblStylePr>
  </w:style>
  <w:style w:type="table" w:customStyle="1" w:styleId="112511">
    <w:name w:val="表格样式11251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111">
    <w:name w:val="表格样式1171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811">
    <w:name w:val="彩色列表 - 强调文字颜色 1228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5110">
    <w:name w:val="表格样式1351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11">
    <w:name w:val="彩色列表 - 着色 1191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5611">
    <w:name w:val="彩色列表 - 强调文字颜色 12156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111">
    <w:name w:val="网格型12511"/>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12">
    <w:name w:val="典雅型261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1611">
    <w:name w:val="彩色列表 - 强调文字颜色 121116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5110">
    <w:name w:val="表格样式1451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11">
    <w:name w:val="表格样式21511"/>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111">
    <w:name w:val="网格型14511"/>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11">
    <w:name w:val="彩色列表 - 着色 11161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611">
    <w:name w:val="彩色列表 - 强调文字颜色 12126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611">
    <w:name w:val="彩色列表 - 强调文字颜色 12216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9112">
    <w:name w:val="典雅型191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6110">
    <w:name w:val="彩色列表 - 着色 1261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8110">
    <w:name w:val="表格样式2811"/>
    <w:basedOn w:val="a2"/>
    <w:uiPriority w:val="39"/>
    <w:qFormat/>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11">
    <w:name w:val="网格型11911"/>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611">
    <w:name w:val="彩色列表 - 强调文字颜色 126611"/>
    <w:basedOn w:val="a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112">
    <w:name w:val="表格样式12511"/>
    <w:basedOn w:val="a2"/>
    <w:uiPriority w:val="39"/>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110">
    <w:name w:val="网格型112511"/>
    <w:basedOn w:val="a2"/>
    <w:rsid w:val="00754546"/>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11">
    <w:name w:val="彩色列表 - 着色 1361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6110">
    <w:name w:val="典雅型12611"/>
    <w:basedOn w:val="a2"/>
    <w:rsid w:val="00754546"/>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5611">
    <w:name w:val="彩色列表 - 着色 15611"/>
    <w:basedOn w:val="a2"/>
    <w:uiPriority w:val="72"/>
    <w:rsid w:val="00754546"/>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45112">
    <w:name w:val="网格型4511"/>
    <w:basedOn w:val="a2"/>
    <w:next w:val="af8"/>
    <w:uiPriority w:val="59"/>
    <w:rsid w:val="00754546"/>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112">
    <w:name w:val="网格型5511"/>
    <w:basedOn w:val="a2"/>
    <w:next w:val="af8"/>
    <w:uiPriority w:val="59"/>
    <w:rsid w:val="00754546"/>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rial412311">
    <w:name w:val="样式 多级符号 (西文) Arial (中文) 黑体 小四 加粗412311"/>
    <w:basedOn w:val="a3"/>
    <w:rsid w:val="00754546"/>
  </w:style>
  <w:style w:type="numbering" w:customStyle="1" w:styleId="085-231311">
    <w:name w:val="样式 编号 左侧:  0.85 厘米 悬挂缩进: -2 字符31311"/>
    <w:basedOn w:val="a3"/>
    <w:rsid w:val="00754546"/>
  </w:style>
  <w:style w:type="numbering" w:customStyle="1" w:styleId="Arial4122111">
    <w:name w:val="样式 多级符号 (西文) Arial (中文) 黑体 小四 加粗4122111"/>
    <w:basedOn w:val="a3"/>
    <w:rsid w:val="00754546"/>
  </w:style>
  <w:style w:type="numbering" w:customStyle="1" w:styleId="301">
    <w:name w:val="无列表30"/>
    <w:next w:val="a3"/>
    <w:uiPriority w:val="99"/>
    <w:semiHidden/>
    <w:unhideWhenUsed/>
    <w:rsid w:val="00D14B0C"/>
  </w:style>
  <w:style w:type="table" w:customStyle="1" w:styleId="390">
    <w:name w:val="网格型39"/>
    <w:basedOn w:val="a2"/>
    <w:next w:val="af8"/>
    <w:uiPriority w:val="59"/>
    <w:qFormat/>
    <w:rsid w:val="00D14B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Arial4124">
    <w:name w:val="样式 多级符号 (西文) Arial (中文) 黑体 小四 加粗4124"/>
    <w:basedOn w:val="a3"/>
    <w:rsid w:val="00D14B0C"/>
  </w:style>
  <w:style w:type="numbering" w:customStyle="1" w:styleId="085-2314">
    <w:name w:val="样式 编号 左侧:  0.85 厘米 悬挂缩进: -2 字符314"/>
    <w:basedOn w:val="a3"/>
    <w:rsid w:val="00D14B0C"/>
  </w:style>
  <w:style w:type="table" w:customStyle="1" w:styleId="129">
    <w:name w:val="网格型129"/>
    <w:basedOn w:val="a2"/>
    <w:next w:val="af8"/>
    <w:rsid w:val="00D14B0C"/>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3">
    <w:name w:val="网格型213"/>
    <w:basedOn w:val="a2"/>
    <w:next w:val="af8"/>
    <w:qFormat/>
    <w:rsid w:val="00D14B0C"/>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3">
    <w:name w:val="无列表113"/>
    <w:next w:val="a3"/>
    <w:uiPriority w:val="99"/>
    <w:semiHidden/>
    <w:unhideWhenUsed/>
    <w:rsid w:val="00D14B0C"/>
  </w:style>
  <w:style w:type="numbering" w:customStyle="1" w:styleId="2134">
    <w:name w:val="无列表213"/>
    <w:next w:val="a3"/>
    <w:uiPriority w:val="99"/>
    <w:semiHidden/>
    <w:rsid w:val="00D14B0C"/>
  </w:style>
  <w:style w:type="table" w:customStyle="1" w:styleId="3100">
    <w:name w:val="网格型310"/>
    <w:basedOn w:val="a2"/>
    <w:next w:val="af8"/>
    <w:uiPriority w:val="99"/>
    <w:rsid w:val="00D14B0C"/>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4">
    <w:name w:val="安徽分院表格19"/>
    <w:basedOn w:val="a2"/>
    <w:next w:val="af8"/>
    <w:uiPriority w:val="59"/>
    <w:qFormat/>
    <w:rsid w:val="00D14B0C"/>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a">
    <w:name w:val="明显引用 Char2"/>
    <w:basedOn w:val="a1"/>
    <w:uiPriority w:val="30"/>
    <w:rsid w:val="00D14B0C"/>
    <w:rPr>
      <w:rFonts w:ascii="Calibri" w:eastAsia="宋体" w:hAnsi="Calibri" w:cs="Times New Roman"/>
      <w:i/>
      <w:iCs/>
      <w:color w:val="5B9BD5"/>
      <w:sz w:val="24"/>
      <w:szCs w:val="24"/>
    </w:rPr>
  </w:style>
  <w:style w:type="character" w:customStyle="1" w:styleId="Char2b">
    <w:name w:val="引用 Char2"/>
    <w:basedOn w:val="a1"/>
    <w:uiPriority w:val="29"/>
    <w:rsid w:val="00D14B0C"/>
    <w:rPr>
      <w:rFonts w:ascii="Calibri" w:eastAsia="宋体" w:hAnsi="Calibri" w:cs="Times New Roman"/>
      <w:i/>
      <w:iCs/>
      <w:color w:val="404040"/>
      <w:sz w:val="24"/>
      <w:szCs w:val="24"/>
    </w:rPr>
  </w:style>
  <w:style w:type="table" w:customStyle="1" w:styleId="302">
    <w:name w:val="典雅型30"/>
    <w:basedOn w:val="a2"/>
    <w:next w:val="affffffffffffe"/>
    <w:unhideWhenUsed/>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581">
    <w:name w:val="表格样式58"/>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彩色列表 - 着色 130"/>
    <w:basedOn w:val="a2"/>
    <w:next w:val="-1"/>
    <w:uiPriority w:val="72"/>
    <w:unhideWhenUsed/>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D25F12"/>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9">
    <w:name w:val="网格型1119"/>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8">
    <w:name w:val="网格型138"/>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1">
    <w:name w:val="典雅型39"/>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39">
    <w:name w:val="彩色列表 - 强调文字颜色 12139"/>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9">
    <w:name w:val="彩色列表 - 强调文字颜色 1239"/>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9">
    <w:name w:val="彩色列表 - 强调文字颜色 121129"/>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9">
    <w:name w:val="彩色列表 - 强调文字颜色 1249"/>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380">
    <w:name w:val="表格样式238"/>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80">
    <w:name w:val="表格样式68"/>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1">
    <w:name w:val="表格样式48"/>
    <w:basedOn w:val="a2"/>
    <w:uiPriority w:val="5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8">
    <w:name w:val="Table Normal28"/>
    <w:uiPriority w:val="2"/>
    <w:semiHidden/>
    <w:qFormat/>
    <w:rsid w:val="00D14B0C"/>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990">
    <w:name w:val="样式99"/>
    <w:basedOn w:val="a2"/>
    <w:uiPriority w:val="99"/>
    <w:rsid w:val="00D14B0C"/>
    <w:pPr>
      <w:spacing w:line="276" w:lineRule="auto"/>
      <w:jc w:val="center"/>
    </w:pPr>
    <w:rPr>
      <w:rFonts w:ascii="Times New Roman" w:eastAsia="华文仿宋" w:hAnsi="Times New Roman" w:cs="Times New Roman"/>
      <w:sz w:val="21"/>
    </w:rPr>
    <w:tblP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Pr>
    <w:tcPr>
      <w:vAlign w:val="center"/>
    </w:tcPr>
    <w:tblStylePr w:type="firstRow">
      <w:rPr>
        <w:rFonts w:ascii="Times New Roman" w:hAnsi="Times New Roman" w:cs="Times New Roman" w:hint="default"/>
        <w:b/>
      </w:rPr>
    </w:tblStylePr>
  </w:style>
  <w:style w:type="table" w:customStyle="1" w:styleId="158">
    <w:name w:val="网格型158"/>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9">
    <w:name w:val="彩色列表 - 着色 149"/>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9">
    <w:name w:val="彩色列表 - 强调文字颜色 12229"/>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81">
    <w:name w:val="表格样式1118"/>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80">
    <w:name w:val="表格样式228"/>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82">
    <w:name w:val="表格样式128"/>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0">
    <w:name w:val="Table Normal10"/>
    <w:uiPriority w:val="2"/>
    <w:semiHidden/>
    <w:qFormat/>
    <w:rsid w:val="00D14B0C"/>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2130">
    <w:name w:val="彩色列表 - 强调文字颜色 12130"/>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49">
    <w:name w:val="彩色列表 - 强调文字颜色 12149"/>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0">
    <w:name w:val="彩色列表 - 强调文字颜色 121120"/>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9">
    <w:name w:val="彩色列表 - 强调文字颜色 1259"/>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590">
    <w:name w:val="典雅型59"/>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TableNormal18">
    <w:name w:val="Table Normal18"/>
    <w:uiPriority w:val="2"/>
    <w:semiHidden/>
    <w:qFormat/>
    <w:rsid w:val="00D14B0C"/>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580">
    <w:name w:val="表格样式158"/>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2">
    <w:name w:val="典雅型1110"/>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83">
    <w:name w:val="表格样式38"/>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0">
    <w:name w:val="典雅型49"/>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29">
    <w:name w:val="彩色列表 - 着色 1129"/>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090">
    <w:name w:val="样式109"/>
    <w:basedOn w:val="a2"/>
    <w:uiPriority w:val="99"/>
    <w:rsid w:val="00D14B0C"/>
    <w:rPr>
      <w:rFonts w:ascii="Calibri" w:eastAsia="Times New Roman" w:hAnsi="Calibri" w:cs="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tblPr/>
      <w:tcPr>
        <w:shd w:val="clear" w:color="auto" w:fill="BFBFBF"/>
      </w:tcPr>
    </w:tblStylePr>
  </w:style>
  <w:style w:type="table" w:customStyle="1" w:styleId="11280">
    <w:name w:val="表格样式1128"/>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90">
    <w:name w:val="表格样式1119"/>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9">
    <w:name w:val="彩色列表 - 强调文字颜色 12219"/>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80">
    <w:name w:val="表格样式138"/>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彩色列表 - 着色 1120"/>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59">
    <w:name w:val="彩色列表 - 强调文字颜色 12159"/>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00">
    <w:name w:val="网格型1210"/>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3">
    <w:name w:val="典雅型210"/>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110">
    <w:name w:val="彩色列表 - 强调文字颜色 1211110"/>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8">
    <w:name w:val="表格样式148"/>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0">
    <w:name w:val="表格样式218"/>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80">
    <w:name w:val="网格型148"/>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彩色列表 - 着色 11110"/>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10">
    <w:name w:val="彩色列表 - 强调文字颜色 121210"/>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100">
    <w:name w:val="彩色列表 - 强调文字颜色 122110"/>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02">
    <w:name w:val="典雅型120"/>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00">
    <w:name w:val="彩色列表 - 着色 1210"/>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190">
    <w:name w:val="表格样式219"/>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0">
    <w:name w:val="网格型1120"/>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9">
    <w:name w:val="彩色列表 - 强调文字颜色 1269"/>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90">
    <w:name w:val="表格样式129"/>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81">
    <w:name w:val="网格型1128"/>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9">
    <w:name w:val="彩色列表 - 着色 139"/>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91">
    <w:name w:val="典雅型129"/>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59">
    <w:name w:val="彩色列表 - 着色 159"/>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482">
    <w:name w:val="网格型48"/>
    <w:basedOn w:val="a2"/>
    <w:next w:val="af8"/>
    <w:uiPriority w:val="59"/>
    <w:rsid w:val="00D14B0C"/>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82">
    <w:name w:val="网格型58"/>
    <w:basedOn w:val="a2"/>
    <w:next w:val="af8"/>
    <w:uiPriority w:val="59"/>
    <w:rsid w:val="00D14B0C"/>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3">
    <w:name w:val="网格型63"/>
    <w:basedOn w:val="a2"/>
    <w:next w:val="af8"/>
    <w:uiPriority w:val="59"/>
    <w:qFormat/>
    <w:rsid w:val="00D14B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344">
    <w:name w:val="无列表34"/>
    <w:next w:val="a3"/>
    <w:uiPriority w:val="99"/>
    <w:semiHidden/>
    <w:unhideWhenUsed/>
    <w:rsid w:val="00D14B0C"/>
  </w:style>
  <w:style w:type="table" w:customStyle="1" w:styleId="730">
    <w:name w:val="网格型73"/>
    <w:basedOn w:val="a2"/>
    <w:next w:val="af8"/>
    <w:uiPriority w:val="59"/>
    <w:qFormat/>
    <w:rsid w:val="00D14B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630">
    <w:name w:val="网格型163"/>
    <w:basedOn w:val="a2"/>
    <w:next w:val="af8"/>
    <w:rsid w:val="00D14B0C"/>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3">
    <w:name w:val="网格型214"/>
    <w:basedOn w:val="a2"/>
    <w:next w:val="af8"/>
    <w:qFormat/>
    <w:rsid w:val="00D14B0C"/>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43">
    <w:name w:val="无列表114"/>
    <w:next w:val="a3"/>
    <w:uiPriority w:val="99"/>
    <w:semiHidden/>
    <w:unhideWhenUsed/>
    <w:rsid w:val="00D14B0C"/>
  </w:style>
  <w:style w:type="numbering" w:customStyle="1" w:styleId="2144">
    <w:name w:val="无列表214"/>
    <w:next w:val="a3"/>
    <w:uiPriority w:val="99"/>
    <w:semiHidden/>
    <w:rsid w:val="00D14B0C"/>
  </w:style>
  <w:style w:type="table" w:customStyle="1" w:styleId="3130">
    <w:name w:val="网格型313"/>
    <w:basedOn w:val="a2"/>
    <w:next w:val="af8"/>
    <w:uiPriority w:val="99"/>
    <w:rsid w:val="00D14B0C"/>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
    <w:name w:val="安徽分院表格113"/>
    <w:basedOn w:val="a2"/>
    <w:next w:val="af8"/>
    <w:uiPriority w:val="59"/>
    <w:qFormat/>
    <w:rsid w:val="00D14B0C"/>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4">
    <w:name w:val="典雅型63"/>
    <w:basedOn w:val="a2"/>
    <w:next w:val="affffffffffffe"/>
    <w:unhideWhenUsed/>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5130">
    <w:name w:val="表格样式513"/>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3">
    <w:name w:val="彩色列表 - 着色 163"/>
    <w:basedOn w:val="a2"/>
    <w:next w:val="-1"/>
    <w:uiPriority w:val="72"/>
    <w:unhideWhenUsed/>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D25F12"/>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130">
    <w:name w:val="网格型11113"/>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30">
    <w:name w:val="网格型1313"/>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典雅型313"/>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313">
    <w:name w:val="彩色列表 - 强调文字颜色 12131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13">
    <w:name w:val="彩色列表 - 强调文字颜色 1231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13">
    <w:name w:val="彩色列表 - 强调文字颜色 121121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13">
    <w:name w:val="彩色列表 - 强调文字颜色 1241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3130">
    <w:name w:val="表格样式2313"/>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30">
    <w:name w:val="表格样式613"/>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0">
    <w:name w:val="表格样式413"/>
    <w:basedOn w:val="a2"/>
    <w:uiPriority w:val="5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13">
    <w:name w:val="Table Normal213"/>
    <w:uiPriority w:val="2"/>
    <w:semiHidden/>
    <w:qFormat/>
    <w:rsid w:val="00D14B0C"/>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9130">
    <w:name w:val="样式913"/>
    <w:basedOn w:val="a2"/>
    <w:uiPriority w:val="99"/>
    <w:rsid w:val="00D14B0C"/>
    <w:pPr>
      <w:spacing w:line="276" w:lineRule="auto"/>
      <w:jc w:val="center"/>
    </w:pPr>
    <w:rPr>
      <w:rFonts w:ascii="Times New Roman" w:eastAsia="华文仿宋" w:hAnsi="Times New Roman" w:cs="Times New Roman"/>
      <w:sz w:val="21"/>
    </w:rPr>
    <w:tblP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Pr>
    <w:tcPr>
      <w:vAlign w:val="center"/>
    </w:tcPr>
    <w:tblStylePr w:type="firstRow">
      <w:rPr>
        <w:rFonts w:ascii="Times New Roman" w:hAnsi="Times New Roman" w:cs="Times New Roman" w:hint="default"/>
        <w:b/>
      </w:rPr>
    </w:tblStylePr>
  </w:style>
  <w:style w:type="table" w:customStyle="1" w:styleId="15130">
    <w:name w:val="网格型1513"/>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3">
    <w:name w:val="彩色列表 - 着色 1413"/>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13">
    <w:name w:val="彩色列表 - 强调文字颜色 12221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131">
    <w:name w:val="表格样式11113"/>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0">
    <w:name w:val="表格样式2213"/>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31">
    <w:name w:val="表格样式163"/>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3">
    <w:name w:val="Table Normal33"/>
    <w:uiPriority w:val="2"/>
    <w:semiHidden/>
    <w:qFormat/>
    <w:rsid w:val="00D14B0C"/>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2163">
    <w:name w:val="彩色列表 - 强调文字颜色 1216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413">
    <w:name w:val="彩色列表 - 强调文字颜色 12141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33">
    <w:name w:val="彩色列表 - 强调文字颜色 12113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13">
    <w:name w:val="彩色列表 - 强调文字颜色 1251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5131">
    <w:name w:val="典雅型513"/>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TableNormal113">
    <w:name w:val="Table Normal113"/>
    <w:uiPriority w:val="2"/>
    <w:semiHidden/>
    <w:qFormat/>
    <w:rsid w:val="00D14B0C"/>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5131">
    <w:name w:val="表格样式1513"/>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3">
    <w:name w:val="典雅型1113"/>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132">
    <w:name w:val="表格样式313"/>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
    <w:name w:val="典雅型413"/>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213">
    <w:name w:val="彩色列表 - 着色 11213"/>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013">
    <w:name w:val="样式1013"/>
    <w:basedOn w:val="a2"/>
    <w:uiPriority w:val="99"/>
    <w:rsid w:val="00D14B0C"/>
    <w:rPr>
      <w:rFonts w:ascii="Calibri" w:eastAsia="Times New Roman" w:hAnsi="Calibri" w:cs="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tblPr/>
      <w:tcPr>
        <w:shd w:val="clear" w:color="auto" w:fill="BFBFBF"/>
      </w:tcPr>
    </w:tblStylePr>
  </w:style>
  <w:style w:type="table" w:customStyle="1" w:styleId="11213">
    <w:name w:val="表格样式11213"/>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0">
    <w:name w:val="表格样式1133"/>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3">
    <w:name w:val="彩色列表 - 强调文字颜色 1223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131">
    <w:name w:val="表格样式1313"/>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
    <w:name w:val="彩色列表 - 着色 1133"/>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513">
    <w:name w:val="彩色列表 - 强调文字颜色 12151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30">
    <w:name w:val="网格型1213"/>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5">
    <w:name w:val="典雅型213"/>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113">
    <w:name w:val="彩色列表 - 强调文字颜色 121111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130">
    <w:name w:val="表格样式1413"/>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0">
    <w:name w:val="表格样式2113"/>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31">
    <w:name w:val="网格型1413"/>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
    <w:name w:val="彩色列表 - 着色 11113"/>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13">
    <w:name w:val="彩色列表 - 强调文字颜色 12121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13">
    <w:name w:val="彩色列表 - 强调文字颜色 12211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33">
    <w:name w:val="典雅型133"/>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3a">
    <w:name w:val="彩色列表 - 着色 1213"/>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430">
    <w:name w:val="表格样式243"/>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1">
    <w:name w:val="网格型1133"/>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13">
    <w:name w:val="彩色列表 - 强调文字颜色 1261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31">
    <w:name w:val="表格样式1213"/>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30">
    <w:name w:val="网格型11213"/>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3">
    <w:name w:val="彩色列表 - 着色 1313"/>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32">
    <w:name w:val="典雅型1213"/>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513">
    <w:name w:val="彩色列表 - 着色 1513"/>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4132">
    <w:name w:val="网格型413"/>
    <w:basedOn w:val="a2"/>
    <w:next w:val="af8"/>
    <w:uiPriority w:val="59"/>
    <w:rsid w:val="00D14B0C"/>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2">
    <w:name w:val="网格型513"/>
    <w:basedOn w:val="a2"/>
    <w:next w:val="af8"/>
    <w:uiPriority w:val="59"/>
    <w:rsid w:val="00D14B0C"/>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3">
    <w:name w:val="安徽分院表格123"/>
    <w:basedOn w:val="a2"/>
    <w:next w:val="af8"/>
    <w:uiPriority w:val="59"/>
    <w:qFormat/>
    <w:rsid w:val="00D14B0C"/>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0">
    <w:name w:val="网格型83"/>
    <w:basedOn w:val="a2"/>
    <w:next w:val="af8"/>
    <w:uiPriority w:val="59"/>
    <w:qFormat/>
    <w:rsid w:val="00D14B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33">
    <w:name w:val="无列表43"/>
    <w:next w:val="a3"/>
    <w:uiPriority w:val="99"/>
    <w:semiHidden/>
    <w:unhideWhenUsed/>
    <w:rsid w:val="00D14B0C"/>
  </w:style>
  <w:style w:type="table" w:customStyle="1" w:styleId="933">
    <w:name w:val="网格型93"/>
    <w:basedOn w:val="a2"/>
    <w:next w:val="af8"/>
    <w:uiPriority w:val="59"/>
    <w:qFormat/>
    <w:rsid w:val="00D14B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730">
    <w:name w:val="网格型173"/>
    <w:basedOn w:val="a2"/>
    <w:next w:val="af8"/>
    <w:rsid w:val="00D14B0C"/>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3">
    <w:name w:val="网格型223"/>
    <w:basedOn w:val="a2"/>
    <w:next w:val="af8"/>
    <w:qFormat/>
    <w:rsid w:val="00D14B0C"/>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4">
    <w:name w:val="无列表123"/>
    <w:next w:val="a3"/>
    <w:uiPriority w:val="99"/>
    <w:semiHidden/>
    <w:unhideWhenUsed/>
    <w:rsid w:val="00D14B0C"/>
  </w:style>
  <w:style w:type="numbering" w:customStyle="1" w:styleId="2234">
    <w:name w:val="无列表223"/>
    <w:next w:val="a3"/>
    <w:uiPriority w:val="99"/>
    <w:semiHidden/>
    <w:rsid w:val="00D14B0C"/>
  </w:style>
  <w:style w:type="table" w:customStyle="1" w:styleId="3230">
    <w:name w:val="网格型323"/>
    <w:basedOn w:val="a2"/>
    <w:next w:val="af8"/>
    <w:uiPriority w:val="99"/>
    <w:rsid w:val="00D14B0C"/>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4">
    <w:name w:val="安徽分院表格133"/>
    <w:basedOn w:val="a2"/>
    <w:next w:val="af8"/>
    <w:uiPriority w:val="59"/>
    <w:qFormat/>
    <w:rsid w:val="00D14B0C"/>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1">
    <w:name w:val="典雅型73"/>
    <w:basedOn w:val="a2"/>
    <w:next w:val="affffffffffffe"/>
    <w:unhideWhenUsed/>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5230">
    <w:name w:val="表格样式523"/>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
    <w:name w:val="彩色列表 - 着色 173"/>
    <w:basedOn w:val="a2"/>
    <w:next w:val="-1"/>
    <w:uiPriority w:val="72"/>
    <w:unhideWhenUsed/>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D25F12"/>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23">
    <w:name w:val="网格型11123"/>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30">
    <w:name w:val="网格型1323"/>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
    <w:name w:val="典雅型323"/>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323">
    <w:name w:val="彩色列表 - 强调文字颜色 12132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23">
    <w:name w:val="彩色列表 - 强调文字颜色 1232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23">
    <w:name w:val="彩色列表 - 强调文字颜色 121122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23">
    <w:name w:val="彩色列表 - 强调文字颜色 1242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3230">
    <w:name w:val="表格样式2323"/>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30">
    <w:name w:val="表格样式623"/>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0">
    <w:name w:val="表格样式423"/>
    <w:basedOn w:val="a2"/>
    <w:uiPriority w:val="5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23">
    <w:name w:val="Table Normal223"/>
    <w:uiPriority w:val="2"/>
    <w:semiHidden/>
    <w:qFormat/>
    <w:rsid w:val="00D14B0C"/>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9230">
    <w:name w:val="样式923"/>
    <w:basedOn w:val="a2"/>
    <w:uiPriority w:val="99"/>
    <w:rsid w:val="00D14B0C"/>
    <w:pPr>
      <w:spacing w:line="276" w:lineRule="auto"/>
      <w:jc w:val="center"/>
    </w:pPr>
    <w:rPr>
      <w:rFonts w:ascii="Times New Roman" w:eastAsia="华文仿宋" w:hAnsi="Times New Roman" w:cs="Times New Roman"/>
      <w:sz w:val="21"/>
    </w:rPr>
    <w:tblP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Pr>
    <w:tcPr>
      <w:vAlign w:val="center"/>
    </w:tcPr>
    <w:tblStylePr w:type="firstRow">
      <w:rPr>
        <w:rFonts w:ascii="Times New Roman" w:hAnsi="Times New Roman" w:cs="Times New Roman" w:hint="default"/>
        <w:b/>
      </w:rPr>
    </w:tblStylePr>
  </w:style>
  <w:style w:type="table" w:customStyle="1" w:styleId="15230">
    <w:name w:val="网格型1523"/>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3">
    <w:name w:val="彩色列表 - 着色 1423"/>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23">
    <w:name w:val="彩色列表 - 强调文字颜色 12222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230">
    <w:name w:val="表格样式11123"/>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30">
    <w:name w:val="表格样式2223"/>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1">
    <w:name w:val="表格样式173"/>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43">
    <w:name w:val="Table Normal43"/>
    <w:uiPriority w:val="2"/>
    <w:semiHidden/>
    <w:qFormat/>
    <w:rsid w:val="00D14B0C"/>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2173">
    <w:name w:val="彩色列表 - 强调文字颜色 1217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423">
    <w:name w:val="彩色列表 - 强调文字颜色 12142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43">
    <w:name w:val="彩色列表 - 强调文字颜色 12114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23">
    <w:name w:val="彩色列表 - 强调文字颜色 1252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5231">
    <w:name w:val="典雅型523"/>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TableNormal123">
    <w:name w:val="Table Normal123"/>
    <w:uiPriority w:val="2"/>
    <w:semiHidden/>
    <w:qFormat/>
    <w:rsid w:val="00D14B0C"/>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5231">
    <w:name w:val="表格样式1523"/>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3">
    <w:name w:val="典雅型1123"/>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232">
    <w:name w:val="表格样式323"/>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1">
    <w:name w:val="典雅型423"/>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223">
    <w:name w:val="彩色列表 - 着色 11223"/>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0230">
    <w:name w:val="样式1023"/>
    <w:basedOn w:val="a2"/>
    <w:uiPriority w:val="99"/>
    <w:rsid w:val="00D14B0C"/>
    <w:rPr>
      <w:rFonts w:ascii="Calibri" w:eastAsia="Times New Roman" w:hAnsi="Calibri" w:cs="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tblPr/>
      <w:tcPr>
        <w:shd w:val="clear" w:color="auto" w:fill="BFBFBF"/>
      </w:tcPr>
    </w:tblStylePr>
  </w:style>
  <w:style w:type="table" w:customStyle="1" w:styleId="11223">
    <w:name w:val="表格样式11223"/>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30">
    <w:name w:val="表格样式1143"/>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43">
    <w:name w:val="彩色列表 - 强调文字颜色 1224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231">
    <w:name w:val="表格样式1323"/>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3">
    <w:name w:val="彩色列表 - 着色 1143"/>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523">
    <w:name w:val="彩色列表 - 强调文字颜色 12152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30">
    <w:name w:val="网格型1223"/>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5">
    <w:name w:val="典雅型223"/>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123">
    <w:name w:val="彩色列表 - 强调文字颜色 121112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230">
    <w:name w:val="表格样式1423"/>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0">
    <w:name w:val="表格样式2123"/>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31">
    <w:name w:val="网格型1423"/>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3">
    <w:name w:val="彩色列表 - 着色 11123"/>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23">
    <w:name w:val="彩色列表 - 强调文字颜色 12122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23">
    <w:name w:val="彩色列表 - 强调文字颜色 12212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33">
    <w:name w:val="典雅型143"/>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230">
    <w:name w:val="彩色列表 - 着色 1223"/>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530">
    <w:name w:val="表格样式253"/>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31">
    <w:name w:val="网格型1143"/>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23">
    <w:name w:val="彩色列表 - 强调文字颜色 1262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31">
    <w:name w:val="表格样式1223"/>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30">
    <w:name w:val="网格型11223"/>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3">
    <w:name w:val="彩色列表 - 着色 1323"/>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32">
    <w:name w:val="典雅型1223"/>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523">
    <w:name w:val="彩色列表 - 着色 1523"/>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4232">
    <w:name w:val="网格型423"/>
    <w:basedOn w:val="a2"/>
    <w:next w:val="af8"/>
    <w:uiPriority w:val="59"/>
    <w:rsid w:val="00D14B0C"/>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32">
    <w:name w:val="网格型523"/>
    <w:basedOn w:val="a2"/>
    <w:next w:val="af8"/>
    <w:uiPriority w:val="59"/>
    <w:rsid w:val="00D14B0C"/>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33">
    <w:name w:val="无列表313"/>
    <w:next w:val="a3"/>
    <w:uiPriority w:val="99"/>
    <w:semiHidden/>
    <w:unhideWhenUsed/>
    <w:rsid w:val="00D14B0C"/>
  </w:style>
  <w:style w:type="numbering" w:customStyle="1" w:styleId="533">
    <w:name w:val="无列表53"/>
    <w:next w:val="a3"/>
    <w:uiPriority w:val="99"/>
    <w:semiHidden/>
    <w:unhideWhenUsed/>
    <w:rsid w:val="00D14B0C"/>
  </w:style>
  <w:style w:type="table" w:customStyle="1" w:styleId="5330">
    <w:name w:val="典雅型533"/>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53">
    <w:name w:val="彩色列表 - 着色 1153"/>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233">
    <w:name w:val="彩色列表 - 着色 11233"/>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33">
    <w:name w:val="彩色列表 - 着色 11133"/>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33">
    <w:name w:val="彩色列表 - 强调文字颜色 121123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9330">
    <w:name w:val="样式933"/>
    <w:basedOn w:val="a2"/>
    <w:uiPriority w:val="99"/>
    <w:rsid w:val="00D14B0C"/>
    <w:pPr>
      <w:spacing w:line="276" w:lineRule="auto"/>
      <w:jc w:val="center"/>
    </w:pPr>
    <w:rPr>
      <w:rFonts w:ascii="Times New Roman" w:eastAsia="华文仿宋" w:hAnsi="Times New Roman" w:cs="Times New Roman"/>
    </w:rPr>
    <w:tblP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Pr>
    <w:tcPr>
      <w:vAlign w:val="center"/>
    </w:tcPr>
    <w:tblStylePr w:type="firstRow">
      <w:rPr>
        <w:rFonts w:ascii="Times New Roman" w:hAnsi="Times New Roman" w:cs="Times New Roman" w:hint="default"/>
        <w:b/>
      </w:rPr>
    </w:tblStylePr>
  </w:style>
  <w:style w:type="table" w:customStyle="1" w:styleId="-121333">
    <w:name w:val="彩色列表 - 强调文字颜色 12133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333">
    <w:name w:val="典雅型233"/>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533">
    <w:name w:val="典雅型153"/>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433">
    <w:name w:val="彩色列表 - 强调文字颜色 1243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83">
    <w:name w:val="彩色列表 - 强调文字颜色 1218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33">
    <w:name w:val="彩色列表 - 着色 1333"/>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533">
    <w:name w:val="彩色列表 - 着色 1533"/>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33">
    <w:name w:val="彩色列表 - 强调文字颜色 12213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33">
    <w:name w:val="彩色列表 - 强调文字颜色 12123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4330">
    <w:name w:val="典雅型433"/>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53">
    <w:name w:val="彩色列表 - 强调文字颜色 12115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33">
    <w:name w:val="彩色列表 - 强调文字颜色 12223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33">
    <w:name w:val="彩色列表 - 着色 1433"/>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33">
    <w:name w:val="彩色列表 - 强调文字颜色 1233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3330">
    <w:name w:val="典雅型333"/>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332">
    <w:name w:val="典雅型1133"/>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633">
    <w:name w:val="彩色列表 - 强调文字颜色 1263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133">
    <w:name w:val="彩色列表 - 强调文字颜色 121113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033">
    <w:name w:val="样式1033"/>
    <w:basedOn w:val="a2"/>
    <w:uiPriority w:val="99"/>
    <w:rsid w:val="00D14B0C"/>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tblPr/>
      <w:tcPr>
        <w:shd w:val="clear" w:color="auto" w:fill="BFBFBF"/>
      </w:tcPr>
    </w:tblStylePr>
  </w:style>
  <w:style w:type="table" w:customStyle="1" w:styleId="-12533">
    <w:name w:val="彩色列表 - 强调文字颜色 1253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533">
    <w:name w:val="彩色列表 - 强调文字颜色 12153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830">
    <w:name w:val="网格型183"/>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30">
    <w:name w:val="彩色列表 - 着色 1233"/>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30">
    <w:name w:val="典雅型1233"/>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334">
    <w:name w:val="网格型233"/>
    <w:basedOn w:val="a2"/>
    <w:uiPriority w:val="39"/>
    <w:qFormat/>
    <w:rsid w:val="00D14B0C"/>
    <w:pPr>
      <w:widowControl w:val="0"/>
      <w:spacing w:line="360" w:lineRule="auto"/>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
    <w:name w:val="彩色列表 - 着色 183"/>
    <w:basedOn w:val="a2"/>
    <w:next w:val="-1"/>
    <w:uiPriority w:val="72"/>
    <w:unhideWhenUsed/>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D25F12"/>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831">
    <w:name w:val="典雅型83"/>
    <w:basedOn w:val="a2"/>
    <w:next w:val="affffffffffffe"/>
    <w:unhideWhenUsed/>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030">
    <w:name w:val="网格型103"/>
    <w:basedOn w:val="a2"/>
    <w:next w:val="af8"/>
    <w:uiPriority w:val="39"/>
    <w:qFormat/>
    <w:rsid w:val="00D14B0C"/>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33">
    <w:name w:val="彩色列表 - 强调文字颜色 12143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53">
    <w:name w:val="彩色列表 - 强调文字颜色 1225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numbering" w:customStyle="1" w:styleId="635">
    <w:name w:val="无列表63"/>
    <w:next w:val="a3"/>
    <w:uiPriority w:val="99"/>
    <w:semiHidden/>
    <w:unhideWhenUsed/>
    <w:rsid w:val="00D14B0C"/>
  </w:style>
  <w:style w:type="table" w:customStyle="1" w:styleId="1930">
    <w:name w:val="网格型193"/>
    <w:basedOn w:val="a2"/>
    <w:next w:val="af8"/>
    <w:uiPriority w:val="59"/>
    <w:qFormat/>
    <w:rsid w:val="00D14B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30">
    <w:name w:val="网格型1103"/>
    <w:basedOn w:val="a2"/>
    <w:next w:val="af8"/>
    <w:rsid w:val="00D14B0C"/>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1">
    <w:name w:val="网格型243"/>
    <w:basedOn w:val="a2"/>
    <w:next w:val="af8"/>
    <w:qFormat/>
    <w:rsid w:val="00D14B0C"/>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35">
    <w:name w:val="无列表133"/>
    <w:next w:val="a3"/>
    <w:uiPriority w:val="99"/>
    <w:semiHidden/>
    <w:unhideWhenUsed/>
    <w:rsid w:val="00D14B0C"/>
  </w:style>
  <w:style w:type="numbering" w:customStyle="1" w:styleId="2335">
    <w:name w:val="无列表233"/>
    <w:next w:val="a3"/>
    <w:uiPriority w:val="99"/>
    <w:semiHidden/>
    <w:rsid w:val="00D14B0C"/>
  </w:style>
  <w:style w:type="table" w:customStyle="1" w:styleId="3331">
    <w:name w:val="网格型333"/>
    <w:basedOn w:val="a2"/>
    <w:next w:val="af8"/>
    <w:uiPriority w:val="99"/>
    <w:rsid w:val="00D14B0C"/>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4">
    <w:name w:val="安徽分院表格143"/>
    <w:basedOn w:val="a2"/>
    <w:next w:val="af8"/>
    <w:uiPriority w:val="59"/>
    <w:qFormat/>
    <w:rsid w:val="00D14B0C"/>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4">
    <w:name w:val="典雅型93"/>
    <w:basedOn w:val="a2"/>
    <w:next w:val="affffffffffffe"/>
    <w:unhideWhenUsed/>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5331">
    <w:name w:val="表格样式533"/>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3">
    <w:name w:val="彩色列表 - 着色 193"/>
    <w:basedOn w:val="a2"/>
    <w:next w:val="-1"/>
    <w:uiPriority w:val="72"/>
    <w:unhideWhenUsed/>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D25F12"/>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330">
    <w:name w:val="网格型11133"/>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30">
    <w:name w:val="网格型1333"/>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0">
    <w:name w:val="典雅型343"/>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343">
    <w:name w:val="彩色列表 - 强调文字颜色 12134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43">
    <w:name w:val="彩色列表 - 强调文字颜色 1234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43">
    <w:name w:val="彩色列表 - 强调文字颜色 121124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43">
    <w:name w:val="彩色列表 - 强调文字颜色 1244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3330">
    <w:name w:val="表格样式2333"/>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30">
    <w:name w:val="表格样式633"/>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31">
    <w:name w:val="表格样式433"/>
    <w:basedOn w:val="a2"/>
    <w:uiPriority w:val="5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33">
    <w:name w:val="Table Normal233"/>
    <w:uiPriority w:val="2"/>
    <w:semiHidden/>
    <w:qFormat/>
    <w:rsid w:val="00D14B0C"/>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943">
    <w:name w:val="样式943"/>
    <w:basedOn w:val="a2"/>
    <w:uiPriority w:val="99"/>
    <w:rsid w:val="00D14B0C"/>
    <w:pPr>
      <w:spacing w:line="276" w:lineRule="auto"/>
      <w:jc w:val="center"/>
    </w:pPr>
    <w:rPr>
      <w:rFonts w:ascii="Times New Roman" w:eastAsia="华文仿宋" w:hAnsi="Times New Roman" w:cs="Times New Roman"/>
      <w:sz w:val="21"/>
    </w:rPr>
    <w:tblP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Pr>
    <w:tcPr>
      <w:vAlign w:val="center"/>
    </w:tcPr>
    <w:tblStylePr w:type="firstRow">
      <w:rPr>
        <w:rFonts w:ascii="Times New Roman" w:hAnsi="Times New Roman" w:cs="Times New Roman" w:hint="default"/>
        <w:b/>
      </w:rPr>
    </w:tblStylePr>
  </w:style>
  <w:style w:type="table" w:customStyle="1" w:styleId="15330">
    <w:name w:val="网格型1533"/>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3">
    <w:name w:val="彩色列表 - 着色 1443"/>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43">
    <w:name w:val="彩色列表 - 强调文字颜色 12224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331">
    <w:name w:val="表格样式11133"/>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30">
    <w:name w:val="表格样式2233"/>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1">
    <w:name w:val="表格样式183"/>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53">
    <w:name w:val="Table Normal53"/>
    <w:uiPriority w:val="2"/>
    <w:semiHidden/>
    <w:qFormat/>
    <w:rsid w:val="00D14B0C"/>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2193">
    <w:name w:val="彩色列表 - 强调文字颜色 1219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443">
    <w:name w:val="彩色列表 - 强调文字颜色 12144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63">
    <w:name w:val="彩色列表 - 强调文字颜色 12116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43">
    <w:name w:val="彩色列表 - 强调文字颜色 1254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543">
    <w:name w:val="典雅型543"/>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TableNormal133">
    <w:name w:val="Table Normal133"/>
    <w:uiPriority w:val="2"/>
    <w:semiHidden/>
    <w:qFormat/>
    <w:rsid w:val="00D14B0C"/>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5331">
    <w:name w:val="表格样式1533"/>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32">
    <w:name w:val="典雅型1143"/>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332">
    <w:name w:val="表格样式333"/>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
    <w:name w:val="典雅型443"/>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243">
    <w:name w:val="彩色列表 - 着色 11243"/>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043">
    <w:name w:val="样式1043"/>
    <w:basedOn w:val="a2"/>
    <w:uiPriority w:val="99"/>
    <w:rsid w:val="00D14B0C"/>
    <w:rPr>
      <w:rFonts w:ascii="Calibri" w:eastAsia="Times New Roman" w:hAnsi="Calibri" w:cs="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tblPr/>
      <w:tcPr>
        <w:shd w:val="clear" w:color="auto" w:fill="BFBFBF"/>
      </w:tcPr>
    </w:tblStylePr>
  </w:style>
  <w:style w:type="table" w:customStyle="1" w:styleId="112330">
    <w:name w:val="表格样式11233"/>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3">
    <w:name w:val="表格样式1153"/>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63">
    <w:name w:val="彩色列表 - 强调文字颜色 1226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331">
    <w:name w:val="表格样式1333"/>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3">
    <w:name w:val="彩色列表 - 着色 1163"/>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543">
    <w:name w:val="彩色列表 - 强调文字颜色 12154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31">
    <w:name w:val="网格型1233"/>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2">
    <w:name w:val="典雅型243"/>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143">
    <w:name w:val="彩色列表 - 强调文字颜色 121114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330">
    <w:name w:val="表格样式1433"/>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30">
    <w:name w:val="表格样式2133"/>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31">
    <w:name w:val="网格型1433"/>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3">
    <w:name w:val="彩色列表 - 着色 11143"/>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43">
    <w:name w:val="彩色列表 - 强调文字颜色 12124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43">
    <w:name w:val="彩色列表 - 强调文字颜色 12214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632">
    <w:name w:val="典雅型163"/>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430">
    <w:name w:val="彩色列表 - 着色 1243"/>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630">
    <w:name w:val="表格样式263"/>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30">
    <w:name w:val="网格型1153"/>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43">
    <w:name w:val="彩色列表 - 强调文字颜色 1264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32">
    <w:name w:val="表格样式1233"/>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31">
    <w:name w:val="网格型11233"/>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3">
    <w:name w:val="彩色列表 - 着色 1343"/>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3">
    <w:name w:val="典雅型1243"/>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543">
    <w:name w:val="彩色列表 - 着色 1543"/>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4332">
    <w:name w:val="网格型433"/>
    <w:basedOn w:val="a2"/>
    <w:next w:val="af8"/>
    <w:uiPriority w:val="59"/>
    <w:rsid w:val="00D14B0C"/>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32">
    <w:name w:val="网格型533"/>
    <w:basedOn w:val="a2"/>
    <w:next w:val="af8"/>
    <w:uiPriority w:val="59"/>
    <w:rsid w:val="00D14B0C"/>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32">
    <w:name w:val="无列表73"/>
    <w:next w:val="a3"/>
    <w:uiPriority w:val="99"/>
    <w:semiHidden/>
    <w:unhideWhenUsed/>
    <w:rsid w:val="00D14B0C"/>
  </w:style>
  <w:style w:type="table" w:customStyle="1" w:styleId="203">
    <w:name w:val="网格型203"/>
    <w:basedOn w:val="a2"/>
    <w:next w:val="af8"/>
    <w:uiPriority w:val="59"/>
    <w:qFormat/>
    <w:rsid w:val="00D14B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Arial41213">
    <w:name w:val="样式 多级符号 (西文) Arial (中文) 黑体 小四 加粗41213"/>
    <w:basedOn w:val="a3"/>
    <w:rsid w:val="00D14B0C"/>
  </w:style>
  <w:style w:type="numbering" w:customStyle="1" w:styleId="085-23113">
    <w:name w:val="样式 编号 左侧:  0.85 厘米 悬挂缩进: -2 字符3113"/>
    <w:basedOn w:val="a3"/>
    <w:rsid w:val="00D14B0C"/>
  </w:style>
  <w:style w:type="table" w:customStyle="1" w:styleId="1163">
    <w:name w:val="网格型1163"/>
    <w:basedOn w:val="a2"/>
    <w:next w:val="af8"/>
    <w:rsid w:val="00D14B0C"/>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1">
    <w:name w:val="网格型253"/>
    <w:basedOn w:val="a2"/>
    <w:next w:val="af8"/>
    <w:qFormat/>
    <w:rsid w:val="00D14B0C"/>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35">
    <w:name w:val="无列表143"/>
    <w:next w:val="a3"/>
    <w:uiPriority w:val="99"/>
    <w:semiHidden/>
    <w:unhideWhenUsed/>
    <w:rsid w:val="00D14B0C"/>
  </w:style>
  <w:style w:type="numbering" w:customStyle="1" w:styleId="2433">
    <w:name w:val="无列表243"/>
    <w:next w:val="a3"/>
    <w:uiPriority w:val="99"/>
    <w:semiHidden/>
    <w:rsid w:val="00D14B0C"/>
  </w:style>
  <w:style w:type="table" w:customStyle="1" w:styleId="3431">
    <w:name w:val="网格型343"/>
    <w:basedOn w:val="a2"/>
    <w:next w:val="af8"/>
    <w:uiPriority w:val="99"/>
    <w:rsid w:val="00D14B0C"/>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4">
    <w:name w:val="安徽分院表格153"/>
    <w:basedOn w:val="a2"/>
    <w:next w:val="af8"/>
    <w:uiPriority w:val="59"/>
    <w:qFormat/>
    <w:rsid w:val="00D14B0C"/>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4">
    <w:name w:val="典雅型103"/>
    <w:basedOn w:val="a2"/>
    <w:next w:val="affffffffffffe"/>
    <w:unhideWhenUsed/>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5430">
    <w:name w:val="表格样式543"/>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3">
    <w:name w:val="彩色列表 - 着色 1103"/>
    <w:basedOn w:val="a2"/>
    <w:next w:val="-1"/>
    <w:uiPriority w:val="72"/>
    <w:unhideWhenUsed/>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D25F12"/>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43">
    <w:name w:val="网格型11143"/>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3">
    <w:name w:val="网格型1343"/>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0">
    <w:name w:val="典雅型353"/>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353">
    <w:name w:val="彩色列表 - 强调文字颜色 12135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53">
    <w:name w:val="彩色列表 - 强调文字颜色 1235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53">
    <w:name w:val="彩色列表 - 强调文字颜色 121125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53">
    <w:name w:val="彩色列表 - 强调文字颜色 1245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343">
    <w:name w:val="表格样式2343"/>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3">
    <w:name w:val="表格样式643"/>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0">
    <w:name w:val="表格样式443"/>
    <w:basedOn w:val="a2"/>
    <w:uiPriority w:val="5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43">
    <w:name w:val="Table Normal243"/>
    <w:uiPriority w:val="2"/>
    <w:semiHidden/>
    <w:qFormat/>
    <w:rsid w:val="00D14B0C"/>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953">
    <w:name w:val="样式953"/>
    <w:basedOn w:val="a2"/>
    <w:uiPriority w:val="99"/>
    <w:rsid w:val="00D14B0C"/>
    <w:pPr>
      <w:spacing w:line="276" w:lineRule="auto"/>
      <w:jc w:val="center"/>
    </w:pPr>
    <w:rPr>
      <w:rFonts w:ascii="Times New Roman" w:eastAsia="华文仿宋" w:hAnsi="Times New Roman" w:cs="Times New Roman"/>
      <w:sz w:val="21"/>
    </w:rPr>
    <w:tblP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Pr>
    <w:tcPr>
      <w:vAlign w:val="center"/>
    </w:tcPr>
    <w:tblStylePr w:type="firstRow">
      <w:rPr>
        <w:rFonts w:ascii="Times New Roman" w:hAnsi="Times New Roman" w:cs="Times New Roman" w:hint="default"/>
        <w:b/>
      </w:rPr>
    </w:tblStylePr>
  </w:style>
  <w:style w:type="table" w:customStyle="1" w:styleId="1543">
    <w:name w:val="网格型1543"/>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3">
    <w:name w:val="彩色列表 - 着色 1453"/>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53">
    <w:name w:val="彩色列表 - 强调文字颜色 12225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430">
    <w:name w:val="表格样式11143"/>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3">
    <w:name w:val="表格样式2243"/>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31">
    <w:name w:val="表格样式193"/>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63">
    <w:name w:val="Table Normal63"/>
    <w:uiPriority w:val="2"/>
    <w:semiHidden/>
    <w:qFormat/>
    <w:rsid w:val="00D14B0C"/>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21103">
    <w:name w:val="彩色列表 - 强调文字颜色 12110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453">
    <w:name w:val="彩色列表 - 强调文字颜色 12145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73">
    <w:name w:val="彩色列表 - 强调文字颜色 12117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53">
    <w:name w:val="彩色列表 - 强调文字颜色 1255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553">
    <w:name w:val="典雅型553"/>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TableNormal143">
    <w:name w:val="Table Normal143"/>
    <w:uiPriority w:val="2"/>
    <w:semiHidden/>
    <w:qFormat/>
    <w:rsid w:val="00D14B0C"/>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5430">
    <w:name w:val="表格样式1543"/>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31">
    <w:name w:val="典雅型1153"/>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432">
    <w:name w:val="表格样式343"/>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3">
    <w:name w:val="典雅型453"/>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253">
    <w:name w:val="彩色列表 - 着色 11253"/>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053">
    <w:name w:val="样式1053"/>
    <w:basedOn w:val="a2"/>
    <w:uiPriority w:val="99"/>
    <w:rsid w:val="00D14B0C"/>
    <w:rPr>
      <w:rFonts w:ascii="Calibri" w:eastAsia="Times New Roman" w:hAnsi="Calibri" w:cs="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tblPr/>
      <w:tcPr>
        <w:shd w:val="clear" w:color="auto" w:fill="BFBFBF"/>
      </w:tcPr>
    </w:tblStylePr>
  </w:style>
  <w:style w:type="table" w:customStyle="1" w:styleId="11243">
    <w:name w:val="表格样式11243"/>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30">
    <w:name w:val="表格样式1163"/>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73">
    <w:name w:val="彩色列表 - 强调文字颜色 1227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430">
    <w:name w:val="表格样式1343"/>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3">
    <w:name w:val="彩色列表 - 着色 1173"/>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553">
    <w:name w:val="彩色列表 - 强调文字颜色 12155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30">
    <w:name w:val="网格型1243"/>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2">
    <w:name w:val="典雅型253"/>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153">
    <w:name w:val="彩色列表 - 强调文字颜色 121115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43">
    <w:name w:val="表格样式1443"/>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30">
    <w:name w:val="表格样式2143"/>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30">
    <w:name w:val="网格型1443"/>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3">
    <w:name w:val="彩色列表 - 着色 11153"/>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53">
    <w:name w:val="彩色列表 - 强调文字颜色 12125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53">
    <w:name w:val="彩色列表 - 强调文字颜色 12215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732">
    <w:name w:val="典雅型173"/>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530">
    <w:name w:val="彩色列表 - 着色 1253"/>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730">
    <w:name w:val="表格样式273"/>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3">
    <w:name w:val="网格型1173"/>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53">
    <w:name w:val="彩色列表 - 强调文字颜色 1265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31">
    <w:name w:val="表格样式1243"/>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30">
    <w:name w:val="网格型11243"/>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3">
    <w:name w:val="彩色列表 - 着色 1353"/>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3">
    <w:name w:val="典雅型1253"/>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553">
    <w:name w:val="彩色列表 - 着色 1553"/>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4431">
    <w:name w:val="网格型443"/>
    <w:basedOn w:val="a2"/>
    <w:next w:val="af8"/>
    <w:uiPriority w:val="59"/>
    <w:rsid w:val="00D14B0C"/>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31">
    <w:name w:val="网格型543"/>
    <w:basedOn w:val="a2"/>
    <w:next w:val="af8"/>
    <w:uiPriority w:val="59"/>
    <w:rsid w:val="00D14B0C"/>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32">
    <w:name w:val="无列表83"/>
    <w:next w:val="a3"/>
    <w:uiPriority w:val="99"/>
    <w:semiHidden/>
    <w:unhideWhenUsed/>
    <w:rsid w:val="00D14B0C"/>
  </w:style>
  <w:style w:type="table" w:customStyle="1" w:styleId="2631">
    <w:name w:val="网格型263"/>
    <w:basedOn w:val="a2"/>
    <w:next w:val="af8"/>
    <w:uiPriority w:val="59"/>
    <w:qFormat/>
    <w:rsid w:val="00D14B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Arial41225">
    <w:name w:val="样式 多级符号 (西文) Arial (中文) 黑体 小四 加粗41225"/>
    <w:basedOn w:val="a3"/>
    <w:rsid w:val="00D14B0C"/>
    <w:pPr>
      <w:numPr>
        <w:numId w:val="6"/>
      </w:numPr>
    </w:pPr>
  </w:style>
  <w:style w:type="numbering" w:customStyle="1" w:styleId="085-23121">
    <w:name w:val="样式 编号 左侧:  0.85 厘米 悬挂缩进: -2 字符3121"/>
    <w:basedOn w:val="a3"/>
    <w:rsid w:val="00D14B0C"/>
    <w:pPr>
      <w:numPr>
        <w:numId w:val="3"/>
      </w:numPr>
    </w:pPr>
  </w:style>
  <w:style w:type="table" w:customStyle="1" w:styleId="1183">
    <w:name w:val="网格型1183"/>
    <w:basedOn w:val="a2"/>
    <w:next w:val="af8"/>
    <w:rsid w:val="00D14B0C"/>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31">
    <w:name w:val="网格型273"/>
    <w:basedOn w:val="a2"/>
    <w:next w:val="af8"/>
    <w:qFormat/>
    <w:rsid w:val="00D14B0C"/>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35">
    <w:name w:val="无列表153"/>
    <w:next w:val="a3"/>
    <w:uiPriority w:val="99"/>
    <w:semiHidden/>
    <w:unhideWhenUsed/>
    <w:rsid w:val="00D14B0C"/>
  </w:style>
  <w:style w:type="numbering" w:customStyle="1" w:styleId="2533">
    <w:name w:val="无列表253"/>
    <w:next w:val="a3"/>
    <w:uiPriority w:val="99"/>
    <w:semiHidden/>
    <w:rsid w:val="00D14B0C"/>
  </w:style>
  <w:style w:type="table" w:customStyle="1" w:styleId="3531">
    <w:name w:val="网格型353"/>
    <w:basedOn w:val="a2"/>
    <w:next w:val="af8"/>
    <w:uiPriority w:val="99"/>
    <w:rsid w:val="00D14B0C"/>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33">
    <w:name w:val="安徽分院表格163"/>
    <w:basedOn w:val="a2"/>
    <w:next w:val="af8"/>
    <w:uiPriority w:val="59"/>
    <w:qFormat/>
    <w:rsid w:val="00D14B0C"/>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2">
    <w:name w:val="典雅型183"/>
    <w:basedOn w:val="a2"/>
    <w:next w:val="affffffffffffe"/>
    <w:unhideWhenUsed/>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5530">
    <w:name w:val="表格样式553"/>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3">
    <w:name w:val="彩色列表 - 着色 1183"/>
    <w:basedOn w:val="a2"/>
    <w:next w:val="-1"/>
    <w:uiPriority w:val="72"/>
    <w:unhideWhenUsed/>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D25F12"/>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53">
    <w:name w:val="网格型11153"/>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3">
    <w:name w:val="网格型1353"/>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30">
    <w:name w:val="典雅型363"/>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363">
    <w:name w:val="彩色列表 - 强调文字颜色 12136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63">
    <w:name w:val="彩色列表 - 强调文字颜色 1236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63">
    <w:name w:val="彩色列表 - 强调文字颜色 121126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63">
    <w:name w:val="彩色列表 - 强调文字颜色 1246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353">
    <w:name w:val="表格样式2353"/>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3">
    <w:name w:val="表格样式653"/>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30">
    <w:name w:val="表格样式453"/>
    <w:basedOn w:val="a2"/>
    <w:uiPriority w:val="5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53">
    <w:name w:val="Table Normal253"/>
    <w:uiPriority w:val="2"/>
    <w:semiHidden/>
    <w:qFormat/>
    <w:rsid w:val="00D14B0C"/>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963">
    <w:name w:val="样式963"/>
    <w:basedOn w:val="a2"/>
    <w:uiPriority w:val="99"/>
    <w:rsid w:val="00D14B0C"/>
    <w:pPr>
      <w:spacing w:line="276" w:lineRule="auto"/>
      <w:jc w:val="center"/>
    </w:pPr>
    <w:rPr>
      <w:rFonts w:ascii="Times New Roman" w:eastAsia="华文仿宋" w:hAnsi="Times New Roman" w:cs="Times New Roman"/>
      <w:sz w:val="21"/>
    </w:rPr>
    <w:tblP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Pr>
    <w:tcPr>
      <w:vAlign w:val="center"/>
    </w:tcPr>
    <w:tblStylePr w:type="firstRow">
      <w:rPr>
        <w:rFonts w:ascii="Times New Roman" w:hAnsi="Times New Roman" w:cs="Times New Roman" w:hint="default"/>
        <w:b/>
      </w:rPr>
    </w:tblStylePr>
  </w:style>
  <w:style w:type="table" w:customStyle="1" w:styleId="1553">
    <w:name w:val="网格型1553"/>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63">
    <w:name w:val="彩色列表 - 着色 1463"/>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63">
    <w:name w:val="彩色列表 - 强调文字颜色 12226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530">
    <w:name w:val="表格样式11153"/>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3">
    <w:name w:val="表格样式2253"/>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31">
    <w:name w:val="表格样式1103"/>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73">
    <w:name w:val="Table Normal73"/>
    <w:uiPriority w:val="2"/>
    <w:semiHidden/>
    <w:qFormat/>
    <w:rsid w:val="00D14B0C"/>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21183">
    <w:name w:val="彩色列表 - 强调文字颜色 12118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463">
    <w:name w:val="彩色列表 - 强调文字颜色 12146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93">
    <w:name w:val="彩色列表 - 强调文字颜色 12119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63">
    <w:name w:val="彩色列表 - 强调文字颜色 1256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563">
    <w:name w:val="典雅型563"/>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TableNormal153">
    <w:name w:val="Table Normal153"/>
    <w:uiPriority w:val="2"/>
    <w:semiHidden/>
    <w:qFormat/>
    <w:rsid w:val="00D14B0C"/>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5530">
    <w:name w:val="表格样式1553"/>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31">
    <w:name w:val="典雅型1163"/>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532">
    <w:name w:val="表格样式353"/>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3">
    <w:name w:val="典雅型463"/>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263">
    <w:name w:val="彩色列表 - 着色 11263"/>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063">
    <w:name w:val="样式1063"/>
    <w:basedOn w:val="a2"/>
    <w:uiPriority w:val="99"/>
    <w:rsid w:val="00D14B0C"/>
    <w:rPr>
      <w:rFonts w:ascii="Calibri" w:eastAsia="Times New Roman" w:hAnsi="Calibri" w:cs="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tblPr/>
      <w:tcPr>
        <w:shd w:val="clear" w:color="auto" w:fill="BFBFBF"/>
      </w:tcPr>
    </w:tblStylePr>
  </w:style>
  <w:style w:type="table" w:customStyle="1" w:styleId="11253">
    <w:name w:val="表格样式11253"/>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30">
    <w:name w:val="表格样式1173"/>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83">
    <w:name w:val="彩色列表 - 强调文字颜色 1228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530">
    <w:name w:val="表格样式1353"/>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3">
    <w:name w:val="彩色列表 - 着色 1193"/>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563">
    <w:name w:val="彩色列表 - 强调文字颜色 12156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30">
    <w:name w:val="网格型1253"/>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2">
    <w:name w:val="典雅型263"/>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163">
    <w:name w:val="彩色列表 - 强调文字颜色 121116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53">
    <w:name w:val="表格样式1453"/>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3">
    <w:name w:val="表格样式2153"/>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30">
    <w:name w:val="网格型1453"/>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3">
    <w:name w:val="彩色列表 - 着色 11163"/>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63">
    <w:name w:val="彩色列表 - 强调文字颜色 12126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63">
    <w:name w:val="彩色列表 - 强调文字颜色 12216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932">
    <w:name w:val="典雅型193"/>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630">
    <w:name w:val="彩色列表 - 着色 1263"/>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830">
    <w:name w:val="表格样式283"/>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3">
    <w:name w:val="网格型1193"/>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63">
    <w:name w:val="彩色列表 - 强调文字颜色 12663"/>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31">
    <w:name w:val="表格样式1253"/>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30">
    <w:name w:val="网格型11253"/>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3">
    <w:name w:val="彩色列表 - 着色 1363"/>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63">
    <w:name w:val="典雅型1263"/>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563">
    <w:name w:val="彩色列表 - 着色 1563"/>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4531">
    <w:name w:val="网格型453"/>
    <w:basedOn w:val="a2"/>
    <w:next w:val="af8"/>
    <w:uiPriority w:val="59"/>
    <w:rsid w:val="00D14B0C"/>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31">
    <w:name w:val="网格型553"/>
    <w:basedOn w:val="a2"/>
    <w:next w:val="af8"/>
    <w:uiPriority w:val="59"/>
    <w:rsid w:val="00D14B0C"/>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rial41233">
    <w:name w:val="样式 多级符号 (西文) Arial (中文) 黑体 小四 加粗41233"/>
    <w:basedOn w:val="a3"/>
    <w:rsid w:val="00D14B0C"/>
  </w:style>
  <w:style w:type="numbering" w:customStyle="1" w:styleId="085-23133">
    <w:name w:val="样式 编号 左侧:  0.85 厘米 悬挂缩进: -2 字符3133"/>
    <w:basedOn w:val="a3"/>
    <w:rsid w:val="00D14B0C"/>
  </w:style>
  <w:style w:type="numbering" w:customStyle="1" w:styleId="Arial412213">
    <w:name w:val="样式 多级符号 (西文) Arial (中文) 黑体 小四 加粗412213"/>
    <w:basedOn w:val="a3"/>
    <w:rsid w:val="00D14B0C"/>
  </w:style>
  <w:style w:type="numbering" w:customStyle="1" w:styleId="Arial412222">
    <w:name w:val="样式 多级符号 (西文) Arial (中文) 黑体 小四 加粗412222"/>
    <w:basedOn w:val="a3"/>
    <w:rsid w:val="00D14B0C"/>
  </w:style>
  <w:style w:type="numbering" w:customStyle="1" w:styleId="Arial412232">
    <w:name w:val="样式 多级符号 (西文) Arial (中文) 黑体 小四 加粗412232"/>
    <w:basedOn w:val="a3"/>
    <w:rsid w:val="00D14B0C"/>
  </w:style>
  <w:style w:type="numbering" w:customStyle="1" w:styleId="Arial412242">
    <w:name w:val="样式 多级符号 (西文) Arial (中文) 黑体 小四 加粗412242"/>
    <w:basedOn w:val="a3"/>
    <w:rsid w:val="00D14B0C"/>
  </w:style>
  <w:style w:type="numbering" w:customStyle="1" w:styleId="924">
    <w:name w:val="无列表92"/>
    <w:next w:val="a3"/>
    <w:uiPriority w:val="99"/>
    <w:semiHidden/>
    <w:unhideWhenUsed/>
    <w:rsid w:val="00D14B0C"/>
  </w:style>
  <w:style w:type="table" w:customStyle="1" w:styleId="2821">
    <w:name w:val="网格型282"/>
    <w:basedOn w:val="a2"/>
    <w:next w:val="af8"/>
    <w:uiPriority w:val="59"/>
    <w:qFormat/>
    <w:rsid w:val="00D14B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020">
    <w:name w:val="网格型1202"/>
    <w:basedOn w:val="a2"/>
    <w:next w:val="af8"/>
    <w:rsid w:val="00D14B0C"/>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20">
    <w:name w:val="网格型292"/>
    <w:basedOn w:val="a2"/>
    <w:next w:val="af8"/>
    <w:qFormat/>
    <w:rsid w:val="00D14B0C"/>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624">
    <w:name w:val="无列表162"/>
    <w:next w:val="a3"/>
    <w:uiPriority w:val="99"/>
    <w:semiHidden/>
    <w:unhideWhenUsed/>
    <w:rsid w:val="00D14B0C"/>
  </w:style>
  <w:style w:type="numbering" w:customStyle="1" w:styleId="2623">
    <w:name w:val="无列表262"/>
    <w:next w:val="a3"/>
    <w:uiPriority w:val="99"/>
    <w:semiHidden/>
    <w:rsid w:val="00D14B0C"/>
  </w:style>
  <w:style w:type="table" w:customStyle="1" w:styleId="3621">
    <w:name w:val="网格型362"/>
    <w:basedOn w:val="a2"/>
    <w:next w:val="af8"/>
    <w:uiPriority w:val="99"/>
    <w:rsid w:val="00D14B0C"/>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3">
    <w:name w:val="安徽分院表格172"/>
    <w:basedOn w:val="a2"/>
    <w:next w:val="af8"/>
    <w:uiPriority w:val="59"/>
    <w:qFormat/>
    <w:rsid w:val="00D14B0C"/>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21">
    <w:name w:val="典雅型202"/>
    <w:basedOn w:val="a2"/>
    <w:next w:val="affffffffffffe"/>
    <w:unhideWhenUsed/>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5621">
    <w:name w:val="表格样式562"/>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2">
    <w:name w:val="彩色列表 - 着色 1202"/>
    <w:basedOn w:val="a2"/>
    <w:next w:val="-1"/>
    <w:uiPriority w:val="72"/>
    <w:unhideWhenUsed/>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D25F12"/>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62">
    <w:name w:val="网格型11162"/>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2">
    <w:name w:val="网格型1362"/>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20">
    <w:name w:val="典雅型37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372">
    <w:name w:val="彩色列表 - 强调文字颜色 12137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72">
    <w:name w:val="彩色列表 - 强调文字颜色 1237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72">
    <w:name w:val="彩色列表 - 强调文字颜色 121127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72">
    <w:name w:val="彩色列表 - 强调文字颜色 1247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362">
    <w:name w:val="表格样式2362"/>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2">
    <w:name w:val="表格样式662"/>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21">
    <w:name w:val="表格样式462"/>
    <w:basedOn w:val="a2"/>
    <w:uiPriority w:val="5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62">
    <w:name w:val="Table Normal262"/>
    <w:uiPriority w:val="2"/>
    <w:semiHidden/>
    <w:qFormat/>
    <w:rsid w:val="00D14B0C"/>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972">
    <w:name w:val="样式972"/>
    <w:basedOn w:val="a2"/>
    <w:uiPriority w:val="99"/>
    <w:rsid w:val="00D14B0C"/>
    <w:pPr>
      <w:spacing w:line="276" w:lineRule="auto"/>
      <w:jc w:val="center"/>
    </w:pPr>
    <w:rPr>
      <w:rFonts w:ascii="Times New Roman" w:eastAsia="华文仿宋" w:hAnsi="Times New Roman" w:cs="Times New Roman"/>
      <w:sz w:val="21"/>
    </w:rPr>
    <w:tblP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Pr>
    <w:tcPr>
      <w:vAlign w:val="center"/>
    </w:tcPr>
    <w:tblStylePr w:type="firstRow">
      <w:rPr>
        <w:rFonts w:ascii="Times New Roman" w:hAnsi="Times New Roman" w:cs="Times New Roman" w:hint="default"/>
        <w:b/>
      </w:rPr>
    </w:tblStylePr>
  </w:style>
  <w:style w:type="table" w:customStyle="1" w:styleId="1562">
    <w:name w:val="网格型1562"/>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72">
    <w:name w:val="彩色列表 - 着色 147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72">
    <w:name w:val="彩色列表 - 强调文字颜色 12227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620">
    <w:name w:val="表格样式1116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2">
    <w:name w:val="表格样式226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21">
    <w:name w:val="表格样式118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82">
    <w:name w:val="Table Normal82"/>
    <w:uiPriority w:val="2"/>
    <w:semiHidden/>
    <w:qFormat/>
    <w:rsid w:val="00D14B0C"/>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21202">
    <w:name w:val="彩色列表 - 强调文字颜色 12120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472">
    <w:name w:val="彩色列表 - 强调文字颜色 12147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102">
    <w:name w:val="彩色列表 - 强调文字颜色 121110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72">
    <w:name w:val="彩色列表 - 强调文字颜色 1257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5720">
    <w:name w:val="典雅型57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TableNormal162">
    <w:name w:val="Table Normal162"/>
    <w:uiPriority w:val="2"/>
    <w:semiHidden/>
    <w:qFormat/>
    <w:rsid w:val="00D14B0C"/>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5620">
    <w:name w:val="表格样式156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21">
    <w:name w:val="典雅型117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622">
    <w:name w:val="表格样式362"/>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20">
    <w:name w:val="典雅型47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272">
    <w:name w:val="彩色列表 - 着色 1127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072">
    <w:name w:val="样式1072"/>
    <w:basedOn w:val="a2"/>
    <w:uiPriority w:val="99"/>
    <w:rsid w:val="00D14B0C"/>
    <w:rPr>
      <w:rFonts w:ascii="Calibri" w:eastAsia="Times New Roman" w:hAnsi="Calibri" w:cs="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tblPr/>
      <w:tcPr>
        <w:shd w:val="clear" w:color="auto" w:fill="BFBFBF"/>
      </w:tcPr>
    </w:tblStylePr>
  </w:style>
  <w:style w:type="table" w:customStyle="1" w:styleId="11262">
    <w:name w:val="表格样式1126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21">
    <w:name w:val="表格样式119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92">
    <w:name w:val="彩色列表 - 强调文字颜色 1229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620">
    <w:name w:val="表格样式136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2">
    <w:name w:val="彩色列表 - 着色 1110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572">
    <w:name w:val="彩色列表 - 强调文字颜色 12157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621">
    <w:name w:val="网格型1262"/>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2">
    <w:name w:val="典雅型27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172">
    <w:name w:val="彩色列表 - 强调文字颜色 121117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62">
    <w:name w:val="表格样式146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2">
    <w:name w:val="表格样式2162"/>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620">
    <w:name w:val="网格型1462"/>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72">
    <w:name w:val="彩色列表 - 着色 1117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72">
    <w:name w:val="彩色列表 - 强调文字颜色 12127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72">
    <w:name w:val="彩色列表 - 强调文字颜色 12217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022">
    <w:name w:val="典雅型110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72">
    <w:name w:val="彩色列表 - 着色 127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921">
    <w:name w:val="表格样式292"/>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20">
    <w:name w:val="网格型11102"/>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72">
    <w:name w:val="彩色列表 - 强调文字颜色 1267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622">
    <w:name w:val="表格样式126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620">
    <w:name w:val="网格型11262"/>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72">
    <w:name w:val="彩色列表 - 着色 137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72">
    <w:name w:val="典雅型127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572">
    <w:name w:val="彩色列表 - 着色 157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4622">
    <w:name w:val="网格型462"/>
    <w:basedOn w:val="a2"/>
    <w:next w:val="af8"/>
    <w:uiPriority w:val="59"/>
    <w:rsid w:val="00D14B0C"/>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22">
    <w:name w:val="网格型562"/>
    <w:basedOn w:val="a2"/>
    <w:next w:val="af8"/>
    <w:uiPriority w:val="59"/>
    <w:rsid w:val="00D14B0C"/>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1">
    <w:name w:val="网格型612"/>
    <w:basedOn w:val="a2"/>
    <w:next w:val="af8"/>
    <w:uiPriority w:val="59"/>
    <w:qFormat/>
    <w:rsid w:val="00D14B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3223">
    <w:name w:val="无列表322"/>
    <w:next w:val="a3"/>
    <w:uiPriority w:val="99"/>
    <w:semiHidden/>
    <w:unhideWhenUsed/>
    <w:rsid w:val="00D14B0C"/>
  </w:style>
  <w:style w:type="table" w:customStyle="1" w:styleId="7120">
    <w:name w:val="网格型712"/>
    <w:basedOn w:val="a2"/>
    <w:next w:val="af8"/>
    <w:uiPriority w:val="59"/>
    <w:qFormat/>
    <w:rsid w:val="00D14B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6120">
    <w:name w:val="网格型1612"/>
    <w:basedOn w:val="a2"/>
    <w:next w:val="af8"/>
    <w:rsid w:val="00D14B0C"/>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
    <w:name w:val="网格型2112"/>
    <w:basedOn w:val="a2"/>
    <w:next w:val="af8"/>
    <w:qFormat/>
    <w:rsid w:val="00D14B0C"/>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24">
    <w:name w:val="无列表1112"/>
    <w:next w:val="a3"/>
    <w:uiPriority w:val="99"/>
    <w:semiHidden/>
    <w:unhideWhenUsed/>
    <w:rsid w:val="00D14B0C"/>
  </w:style>
  <w:style w:type="numbering" w:customStyle="1" w:styleId="21122">
    <w:name w:val="无列表2112"/>
    <w:next w:val="a3"/>
    <w:uiPriority w:val="99"/>
    <w:semiHidden/>
    <w:rsid w:val="00D14B0C"/>
  </w:style>
  <w:style w:type="table" w:customStyle="1" w:styleId="31120">
    <w:name w:val="网格型3112"/>
    <w:basedOn w:val="a2"/>
    <w:next w:val="af8"/>
    <w:uiPriority w:val="99"/>
    <w:rsid w:val="00D14B0C"/>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5">
    <w:name w:val="安徽分院表格1112"/>
    <w:basedOn w:val="a2"/>
    <w:next w:val="af8"/>
    <w:uiPriority w:val="59"/>
    <w:qFormat/>
    <w:rsid w:val="00D14B0C"/>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2">
    <w:name w:val="典雅型612"/>
    <w:basedOn w:val="a2"/>
    <w:next w:val="affffffffffffe"/>
    <w:unhideWhenUsed/>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51120">
    <w:name w:val="表格样式5112"/>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2">
    <w:name w:val="彩色列表 - 着色 1612"/>
    <w:basedOn w:val="a2"/>
    <w:next w:val="-1"/>
    <w:uiPriority w:val="72"/>
    <w:unhideWhenUsed/>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D25F12"/>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1120">
    <w:name w:val="网格型111112"/>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20">
    <w:name w:val="网格型13112"/>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1">
    <w:name w:val="典雅型311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3112">
    <w:name w:val="彩色列表 - 强调文字颜色 12131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112">
    <w:name w:val="彩色列表 - 强调文字颜色 1231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112">
    <w:name w:val="彩色列表 - 强调文字颜色 121121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112">
    <w:name w:val="彩色列表 - 强调文字颜色 1241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31120">
    <w:name w:val="表格样式23112"/>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20">
    <w:name w:val="表格样式6112"/>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0">
    <w:name w:val="表格样式4112"/>
    <w:basedOn w:val="a2"/>
    <w:uiPriority w:val="5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112">
    <w:name w:val="Table Normal2112"/>
    <w:uiPriority w:val="2"/>
    <w:semiHidden/>
    <w:qFormat/>
    <w:rsid w:val="00D14B0C"/>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91120">
    <w:name w:val="样式9112"/>
    <w:basedOn w:val="a2"/>
    <w:uiPriority w:val="99"/>
    <w:rsid w:val="00D14B0C"/>
    <w:pPr>
      <w:spacing w:line="276" w:lineRule="auto"/>
      <w:jc w:val="center"/>
    </w:pPr>
    <w:rPr>
      <w:rFonts w:ascii="Times New Roman" w:eastAsia="华文仿宋" w:hAnsi="Times New Roman" w:cs="Times New Roman"/>
      <w:sz w:val="21"/>
    </w:rPr>
    <w:tblP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Pr>
    <w:tcPr>
      <w:vAlign w:val="center"/>
    </w:tcPr>
    <w:tblStylePr w:type="firstRow">
      <w:rPr>
        <w:rFonts w:ascii="Times New Roman" w:hAnsi="Times New Roman" w:cs="Times New Roman" w:hint="default"/>
        <w:b/>
      </w:rPr>
    </w:tblStylePr>
  </w:style>
  <w:style w:type="table" w:customStyle="1" w:styleId="151120">
    <w:name w:val="网格型15112"/>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2">
    <w:name w:val="彩色列表 - 着色 1411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112">
    <w:name w:val="彩色列表 - 强调文字颜色 12221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1121">
    <w:name w:val="表格样式11111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20">
    <w:name w:val="表格样式2211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21">
    <w:name w:val="表格样式161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12">
    <w:name w:val="Table Normal312"/>
    <w:uiPriority w:val="2"/>
    <w:semiHidden/>
    <w:qFormat/>
    <w:rsid w:val="00D14B0C"/>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21612">
    <w:name w:val="彩色列表 - 强调文字颜色 1216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4112">
    <w:name w:val="彩色列表 - 强调文字颜色 12141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312">
    <w:name w:val="彩色列表 - 强调文字颜色 12113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112">
    <w:name w:val="彩色列表 - 强调文字颜色 1251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51121">
    <w:name w:val="典雅型511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TableNormal1112">
    <w:name w:val="Table Normal1112"/>
    <w:uiPriority w:val="2"/>
    <w:semiHidden/>
    <w:qFormat/>
    <w:rsid w:val="00D14B0C"/>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51121">
    <w:name w:val="表格样式1511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2">
    <w:name w:val="典雅型1111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1122">
    <w:name w:val="表格样式3112"/>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
    <w:name w:val="典雅型411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2112">
    <w:name w:val="彩色列表 - 着色 11211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01120">
    <w:name w:val="样式10112"/>
    <w:basedOn w:val="a2"/>
    <w:uiPriority w:val="99"/>
    <w:rsid w:val="00D14B0C"/>
    <w:rPr>
      <w:rFonts w:ascii="Calibri" w:eastAsia="Times New Roman" w:hAnsi="Calibri" w:cs="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tblPr/>
      <w:tcPr>
        <w:shd w:val="clear" w:color="auto" w:fill="BFBFBF"/>
      </w:tcPr>
    </w:tblStylePr>
  </w:style>
  <w:style w:type="table" w:customStyle="1" w:styleId="1121120">
    <w:name w:val="表格样式11211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20">
    <w:name w:val="表格样式1131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12">
    <w:name w:val="彩色列表 - 强调文字颜色 1223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1121">
    <w:name w:val="表格样式1311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2">
    <w:name w:val="彩色列表 - 着色 1131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5112">
    <w:name w:val="彩色列表 - 强调文字颜色 12151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0">
    <w:name w:val="网格型12112"/>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3">
    <w:name w:val="典雅型211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1112">
    <w:name w:val="彩色列表 - 强调文字颜色 121111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1120">
    <w:name w:val="表格样式1411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0">
    <w:name w:val="表格样式21112"/>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21">
    <w:name w:val="网格型14112"/>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2">
    <w:name w:val="彩色列表 - 着色 11111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112">
    <w:name w:val="彩色列表 - 强调文字颜色 12121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112">
    <w:name w:val="彩色列表 - 强调文字颜色 12211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122">
    <w:name w:val="典雅型131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2a">
    <w:name w:val="彩色列表 - 着色 1211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4120">
    <w:name w:val="表格样式2412"/>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21">
    <w:name w:val="网格型11312"/>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112">
    <w:name w:val="彩色列表 - 强调文字颜色 1261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1">
    <w:name w:val="表格样式1211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21">
    <w:name w:val="网格型112112"/>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2">
    <w:name w:val="彩色列表 - 着色 1311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2">
    <w:name w:val="典雅型1211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5112">
    <w:name w:val="彩色列表 - 着色 1511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41122">
    <w:name w:val="网格型4112"/>
    <w:basedOn w:val="a2"/>
    <w:next w:val="af8"/>
    <w:uiPriority w:val="59"/>
    <w:rsid w:val="00D14B0C"/>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2">
    <w:name w:val="网格型5112"/>
    <w:basedOn w:val="a2"/>
    <w:next w:val="af8"/>
    <w:uiPriority w:val="59"/>
    <w:rsid w:val="00D14B0C"/>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3">
    <w:name w:val="安徽分院表格1212"/>
    <w:basedOn w:val="a2"/>
    <w:next w:val="af8"/>
    <w:uiPriority w:val="59"/>
    <w:qFormat/>
    <w:rsid w:val="00D14B0C"/>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20">
    <w:name w:val="网格型812"/>
    <w:basedOn w:val="a2"/>
    <w:next w:val="af8"/>
    <w:uiPriority w:val="59"/>
    <w:qFormat/>
    <w:rsid w:val="00D14B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123">
    <w:name w:val="无列表412"/>
    <w:next w:val="a3"/>
    <w:uiPriority w:val="99"/>
    <w:semiHidden/>
    <w:unhideWhenUsed/>
    <w:rsid w:val="00D14B0C"/>
  </w:style>
  <w:style w:type="table" w:customStyle="1" w:styleId="9121">
    <w:name w:val="网格型912"/>
    <w:basedOn w:val="a2"/>
    <w:next w:val="af8"/>
    <w:uiPriority w:val="59"/>
    <w:qFormat/>
    <w:rsid w:val="00D14B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7120">
    <w:name w:val="网格型1712"/>
    <w:basedOn w:val="a2"/>
    <w:next w:val="af8"/>
    <w:rsid w:val="00D14B0C"/>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1">
    <w:name w:val="网格型2212"/>
    <w:basedOn w:val="a2"/>
    <w:next w:val="af8"/>
    <w:qFormat/>
    <w:rsid w:val="00D14B0C"/>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24">
    <w:name w:val="无列表1212"/>
    <w:next w:val="a3"/>
    <w:uiPriority w:val="99"/>
    <w:semiHidden/>
    <w:unhideWhenUsed/>
    <w:rsid w:val="00D14B0C"/>
  </w:style>
  <w:style w:type="numbering" w:customStyle="1" w:styleId="22122">
    <w:name w:val="无列表2212"/>
    <w:next w:val="a3"/>
    <w:uiPriority w:val="99"/>
    <w:semiHidden/>
    <w:rsid w:val="00D14B0C"/>
  </w:style>
  <w:style w:type="table" w:customStyle="1" w:styleId="32120">
    <w:name w:val="网格型3212"/>
    <w:basedOn w:val="a2"/>
    <w:next w:val="af8"/>
    <w:uiPriority w:val="99"/>
    <w:rsid w:val="00D14B0C"/>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3">
    <w:name w:val="安徽分院表格1312"/>
    <w:basedOn w:val="a2"/>
    <w:next w:val="af8"/>
    <w:uiPriority w:val="59"/>
    <w:qFormat/>
    <w:rsid w:val="00D14B0C"/>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1">
    <w:name w:val="典雅型712"/>
    <w:basedOn w:val="a2"/>
    <w:next w:val="affffffffffffe"/>
    <w:unhideWhenUsed/>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52120">
    <w:name w:val="表格样式5212"/>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2">
    <w:name w:val="彩色列表 - 着色 1712"/>
    <w:basedOn w:val="a2"/>
    <w:next w:val="-1"/>
    <w:uiPriority w:val="72"/>
    <w:unhideWhenUsed/>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D25F12"/>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212">
    <w:name w:val="网格型111212"/>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2">
    <w:name w:val="网格型13212"/>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1">
    <w:name w:val="典雅型321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3212">
    <w:name w:val="彩色列表 - 强调文字颜色 12132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212">
    <w:name w:val="彩色列表 - 强调文字颜色 1232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212">
    <w:name w:val="彩色列表 - 强调文字颜色 121122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212">
    <w:name w:val="彩色列表 - 强调文字颜色 1242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3212">
    <w:name w:val="表格样式23212"/>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2">
    <w:name w:val="表格样式6212"/>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20">
    <w:name w:val="表格样式4212"/>
    <w:basedOn w:val="a2"/>
    <w:uiPriority w:val="5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212">
    <w:name w:val="Table Normal2212"/>
    <w:uiPriority w:val="2"/>
    <w:semiHidden/>
    <w:qFormat/>
    <w:rsid w:val="00D14B0C"/>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9212">
    <w:name w:val="样式9212"/>
    <w:basedOn w:val="a2"/>
    <w:uiPriority w:val="99"/>
    <w:rsid w:val="00D14B0C"/>
    <w:pPr>
      <w:spacing w:line="276" w:lineRule="auto"/>
      <w:jc w:val="center"/>
    </w:pPr>
    <w:rPr>
      <w:rFonts w:ascii="Times New Roman" w:eastAsia="华文仿宋" w:hAnsi="Times New Roman" w:cs="Times New Roman"/>
      <w:sz w:val="21"/>
    </w:rPr>
    <w:tblP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Pr>
    <w:tcPr>
      <w:vAlign w:val="center"/>
    </w:tcPr>
    <w:tblStylePr w:type="firstRow">
      <w:rPr>
        <w:rFonts w:ascii="Times New Roman" w:hAnsi="Times New Roman" w:cs="Times New Roman" w:hint="default"/>
        <w:b/>
      </w:rPr>
    </w:tblStylePr>
  </w:style>
  <w:style w:type="table" w:customStyle="1" w:styleId="15212">
    <w:name w:val="网格型15212"/>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12">
    <w:name w:val="彩色列表 - 着色 1421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212">
    <w:name w:val="彩色列表 - 强调文字颜色 12222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2120">
    <w:name w:val="表格样式11121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2">
    <w:name w:val="表格样式2221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21">
    <w:name w:val="表格样式171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412">
    <w:name w:val="Table Normal412"/>
    <w:uiPriority w:val="2"/>
    <w:semiHidden/>
    <w:qFormat/>
    <w:rsid w:val="00D14B0C"/>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21712">
    <w:name w:val="彩色列表 - 强调文字颜色 1217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4212">
    <w:name w:val="彩色列表 - 强调文字颜色 12142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412">
    <w:name w:val="彩色列表 - 强调文字颜色 12114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212">
    <w:name w:val="彩色列表 - 强调文字颜色 1252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52121">
    <w:name w:val="典雅型521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TableNormal1212">
    <w:name w:val="Table Normal1212"/>
    <w:uiPriority w:val="2"/>
    <w:semiHidden/>
    <w:qFormat/>
    <w:rsid w:val="00D14B0C"/>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52120">
    <w:name w:val="表格样式1521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2">
    <w:name w:val="典雅型1121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2122">
    <w:name w:val="表格样式3212"/>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21">
    <w:name w:val="典雅型421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2212">
    <w:name w:val="彩色列表 - 着色 11221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0212">
    <w:name w:val="样式10212"/>
    <w:basedOn w:val="a2"/>
    <w:uiPriority w:val="99"/>
    <w:rsid w:val="00D14B0C"/>
    <w:rPr>
      <w:rFonts w:ascii="Calibri" w:eastAsia="Times New Roman" w:hAnsi="Calibri" w:cs="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tblPr/>
      <w:tcPr>
        <w:shd w:val="clear" w:color="auto" w:fill="BFBFBF"/>
      </w:tcPr>
    </w:tblStylePr>
  </w:style>
  <w:style w:type="table" w:customStyle="1" w:styleId="112212">
    <w:name w:val="表格样式11221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20">
    <w:name w:val="表格样式1141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412">
    <w:name w:val="彩色列表 - 强调文字颜色 1224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2120">
    <w:name w:val="表格样式1321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2">
    <w:name w:val="彩色列表 - 着色 1141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5212">
    <w:name w:val="彩色列表 - 强调文字颜色 12152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20">
    <w:name w:val="网格型12212"/>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3">
    <w:name w:val="典雅型221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1212">
    <w:name w:val="彩色列表 - 强调文字颜色 121112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212">
    <w:name w:val="表格样式1421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2">
    <w:name w:val="表格样式21212"/>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120">
    <w:name w:val="网格型14212"/>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2">
    <w:name w:val="彩色列表 - 着色 11121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212">
    <w:name w:val="彩色列表 - 强调文字颜色 12122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212">
    <w:name w:val="彩色列表 - 强调文字颜色 12212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122">
    <w:name w:val="典雅型141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2120">
    <w:name w:val="彩色列表 - 着色 1221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5120">
    <w:name w:val="表格样式2512"/>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21">
    <w:name w:val="网格型11412"/>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212">
    <w:name w:val="彩色列表 - 强调文字颜色 1262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21">
    <w:name w:val="表格样式1221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120">
    <w:name w:val="网格型112212"/>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2">
    <w:name w:val="彩色列表 - 着色 1321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22">
    <w:name w:val="典雅型1221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5212">
    <w:name w:val="彩色列表 - 着色 1521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42122">
    <w:name w:val="网格型4212"/>
    <w:basedOn w:val="a2"/>
    <w:next w:val="af8"/>
    <w:uiPriority w:val="59"/>
    <w:rsid w:val="00D14B0C"/>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22">
    <w:name w:val="网格型5212"/>
    <w:basedOn w:val="a2"/>
    <w:next w:val="af8"/>
    <w:uiPriority w:val="59"/>
    <w:rsid w:val="00D14B0C"/>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23">
    <w:name w:val="无列表3112"/>
    <w:next w:val="a3"/>
    <w:uiPriority w:val="99"/>
    <w:semiHidden/>
    <w:unhideWhenUsed/>
    <w:rsid w:val="00D14B0C"/>
  </w:style>
  <w:style w:type="numbering" w:customStyle="1" w:styleId="5123">
    <w:name w:val="无列表512"/>
    <w:next w:val="a3"/>
    <w:uiPriority w:val="99"/>
    <w:semiHidden/>
    <w:unhideWhenUsed/>
    <w:rsid w:val="00D14B0C"/>
  </w:style>
  <w:style w:type="table" w:customStyle="1" w:styleId="53120">
    <w:name w:val="典雅型531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512">
    <w:name w:val="彩色列表 - 着色 1151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2312">
    <w:name w:val="彩色列表 - 着色 11231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312">
    <w:name w:val="彩色列表 - 着色 11131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312">
    <w:name w:val="彩色列表 - 强调文字颜色 121123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9312">
    <w:name w:val="样式9312"/>
    <w:basedOn w:val="a2"/>
    <w:uiPriority w:val="99"/>
    <w:rsid w:val="00D14B0C"/>
    <w:pPr>
      <w:spacing w:line="276" w:lineRule="auto"/>
      <w:jc w:val="center"/>
    </w:pPr>
    <w:rPr>
      <w:rFonts w:ascii="Times New Roman" w:eastAsia="华文仿宋" w:hAnsi="Times New Roman" w:cs="Times New Roman"/>
    </w:rPr>
    <w:tblP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Pr>
    <w:tcPr>
      <w:vAlign w:val="center"/>
    </w:tcPr>
    <w:tblStylePr w:type="firstRow">
      <w:rPr>
        <w:rFonts w:ascii="Times New Roman" w:hAnsi="Times New Roman" w:cs="Times New Roman" w:hint="default"/>
        <w:b/>
      </w:rPr>
    </w:tblStylePr>
  </w:style>
  <w:style w:type="table" w:customStyle="1" w:styleId="-1213312">
    <w:name w:val="彩色列表 - 强调文字颜色 12133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3121">
    <w:name w:val="典雅型231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5122">
    <w:name w:val="典雅型151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4312">
    <w:name w:val="彩色列表 - 强调文字颜色 1243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812">
    <w:name w:val="彩色列表 - 强调文字颜色 1218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312">
    <w:name w:val="彩色列表 - 着色 1331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5312">
    <w:name w:val="彩色列表 - 着色 1531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312">
    <w:name w:val="彩色列表 - 强调文字颜色 12213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312">
    <w:name w:val="彩色列表 - 强调文字颜色 12123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43120">
    <w:name w:val="典雅型431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512">
    <w:name w:val="彩色列表 - 强调文字颜色 12115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312">
    <w:name w:val="彩色列表 - 强调文字颜色 12223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312">
    <w:name w:val="彩色列表 - 着色 1431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312">
    <w:name w:val="彩色列表 - 强调文字颜色 1233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33120">
    <w:name w:val="典雅型331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3122">
    <w:name w:val="典雅型1131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6312">
    <w:name w:val="彩色列表 - 强调文字颜色 1263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1312">
    <w:name w:val="彩色列表 - 强调文字颜色 121113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0312">
    <w:name w:val="样式10312"/>
    <w:basedOn w:val="a2"/>
    <w:uiPriority w:val="99"/>
    <w:rsid w:val="00D14B0C"/>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tblPr/>
      <w:tcPr>
        <w:shd w:val="clear" w:color="auto" w:fill="BFBFBF"/>
      </w:tcPr>
    </w:tblStylePr>
  </w:style>
  <w:style w:type="table" w:customStyle="1" w:styleId="-125312">
    <w:name w:val="彩色列表 - 强调文字颜色 1253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5312">
    <w:name w:val="彩色列表 - 强调文字颜色 12153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8120">
    <w:name w:val="网格型1812"/>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20">
    <w:name w:val="彩色列表 - 着色 1231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120">
    <w:name w:val="典雅型1231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3122">
    <w:name w:val="网格型2312"/>
    <w:basedOn w:val="a2"/>
    <w:uiPriority w:val="39"/>
    <w:qFormat/>
    <w:rsid w:val="00D14B0C"/>
    <w:pPr>
      <w:widowControl w:val="0"/>
      <w:spacing w:line="360" w:lineRule="auto"/>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2">
    <w:name w:val="彩色列表 - 着色 1812"/>
    <w:basedOn w:val="a2"/>
    <w:next w:val="-1"/>
    <w:uiPriority w:val="72"/>
    <w:unhideWhenUsed/>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D25F12"/>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8121">
    <w:name w:val="典雅型812"/>
    <w:basedOn w:val="a2"/>
    <w:next w:val="affffffffffffe"/>
    <w:unhideWhenUsed/>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0121">
    <w:name w:val="网格型1012"/>
    <w:basedOn w:val="a2"/>
    <w:next w:val="af8"/>
    <w:uiPriority w:val="39"/>
    <w:qFormat/>
    <w:rsid w:val="00D14B0C"/>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312">
    <w:name w:val="彩色列表 - 强调文字颜色 12143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512">
    <w:name w:val="彩色列表 - 强调文字颜色 1225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numbering" w:customStyle="1" w:styleId="6123">
    <w:name w:val="无列表612"/>
    <w:next w:val="a3"/>
    <w:uiPriority w:val="99"/>
    <w:semiHidden/>
    <w:unhideWhenUsed/>
    <w:rsid w:val="00D14B0C"/>
  </w:style>
  <w:style w:type="table" w:customStyle="1" w:styleId="19120">
    <w:name w:val="网格型1912"/>
    <w:basedOn w:val="a2"/>
    <w:next w:val="af8"/>
    <w:uiPriority w:val="59"/>
    <w:qFormat/>
    <w:rsid w:val="00D14B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120">
    <w:name w:val="网格型11012"/>
    <w:basedOn w:val="a2"/>
    <w:next w:val="af8"/>
    <w:rsid w:val="00D14B0C"/>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21">
    <w:name w:val="网格型2412"/>
    <w:basedOn w:val="a2"/>
    <w:next w:val="af8"/>
    <w:qFormat/>
    <w:rsid w:val="00D14B0C"/>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24">
    <w:name w:val="无列表1312"/>
    <w:next w:val="a3"/>
    <w:uiPriority w:val="99"/>
    <w:semiHidden/>
    <w:unhideWhenUsed/>
    <w:rsid w:val="00D14B0C"/>
  </w:style>
  <w:style w:type="numbering" w:customStyle="1" w:styleId="23123">
    <w:name w:val="无列表2312"/>
    <w:next w:val="a3"/>
    <w:uiPriority w:val="99"/>
    <w:semiHidden/>
    <w:rsid w:val="00D14B0C"/>
  </w:style>
  <w:style w:type="table" w:customStyle="1" w:styleId="33121">
    <w:name w:val="网格型3312"/>
    <w:basedOn w:val="a2"/>
    <w:next w:val="af8"/>
    <w:uiPriority w:val="99"/>
    <w:rsid w:val="00D14B0C"/>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3">
    <w:name w:val="安徽分院表格1412"/>
    <w:basedOn w:val="a2"/>
    <w:next w:val="af8"/>
    <w:uiPriority w:val="59"/>
    <w:qFormat/>
    <w:rsid w:val="00D14B0C"/>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22">
    <w:name w:val="典雅型912"/>
    <w:basedOn w:val="a2"/>
    <w:next w:val="affffffffffffe"/>
    <w:unhideWhenUsed/>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53121">
    <w:name w:val="表格样式5312"/>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2">
    <w:name w:val="彩色列表 - 着色 1912"/>
    <w:basedOn w:val="a2"/>
    <w:next w:val="-1"/>
    <w:uiPriority w:val="72"/>
    <w:unhideWhenUsed/>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D25F12"/>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312">
    <w:name w:val="网格型111312"/>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12">
    <w:name w:val="网格型13312"/>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20">
    <w:name w:val="典雅型341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3412">
    <w:name w:val="彩色列表 - 强调文字颜色 12134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412">
    <w:name w:val="彩色列表 - 强调文字颜色 1234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412">
    <w:name w:val="彩色列表 - 强调文字颜色 121124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412">
    <w:name w:val="彩色列表 - 强调文字颜色 1244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3312">
    <w:name w:val="表格样式23312"/>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2">
    <w:name w:val="表格样式6312"/>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21">
    <w:name w:val="表格样式4312"/>
    <w:basedOn w:val="a2"/>
    <w:uiPriority w:val="5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312">
    <w:name w:val="Table Normal2312"/>
    <w:uiPriority w:val="2"/>
    <w:semiHidden/>
    <w:qFormat/>
    <w:rsid w:val="00D14B0C"/>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9412">
    <w:name w:val="样式9412"/>
    <w:basedOn w:val="a2"/>
    <w:uiPriority w:val="99"/>
    <w:rsid w:val="00D14B0C"/>
    <w:pPr>
      <w:spacing w:line="276" w:lineRule="auto"/>
      <w:jc w:val="center"/>
    </w:pPr>
    <w:rPr>
      <w:rFonts w:ascii="Times New Roman" w:eastAsia="华文仿宋" w:hAnsi="Times New Roman" w:cs="Times New Roman"/>
      <w:sz w:val="21"/>
    </w:rPr>
    <w:tblP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Pr>
    <w:tcPr>
      <w:vAlign w:val="center"/>
    </w:tcPr>
    <w:tblStylePr w:type="firstRow">
      <w:rPr>
        <w:rFonts w:ascii="Times New Roman" w:hAnsi="Times New Roman" w:cs="Times New Roman" w:hint="default"/>
        <w:b/>
      </w:rPr>
    </w:tblStylePr>
  </w:style>
  <w:style w:type="table" w:customStyle="1" w:styleId="15312">
    <w:name w:val="网格型15312"/>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12">
    <w:name w:val="彩色列表 - 着色 1441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412">
    <w:name w:val="彩色列表 - 强调文字颜色 12224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3120">
    <w:name w:val="表格样式11131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12">
    <w:name w:val="表格样式2231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21">
    <w:name w:val="表格样式181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512">
    <w:name w:val="Table Normal512"/>
    <w:uiPriority w:val="2"/>
    <w:semiHidden/>
    <w:qFormat/>
    <w:rsid w:val="00D14B0C"/>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21912">
    <w:name w:val="彩色列表 - 强调文字颜色 1219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4412">
    <w:name w:val="彩色列表 - 强调文字颜色 12144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612">
    <w:name w:val="彩色列表 - 强调文字颜色 12116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412">
    <w:name w:val="彩色列表 - 强调文字颜色 1254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54120">
    <w:name w:val="典雅型541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TableNormal1312">
    <w:name w:val="Table Normal1312"/>
    <w:uiPriority w:val="2"/>
    <w:semiHidden/>
    <w:qFormat/>
    <w:rsid w:val="00D14B0C"/>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53120">
    <w:name w:val="表格样式1531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22">
    <w:name w:val="典雅型1141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3122">
    <w:name w:val="表格样式3312"/>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20">
    <w:name w:val="典雅型441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2412">
    <w:name w:val="彩色列表 - 着色 11241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0412">
    <w:name w:val="样式10412"/>
    <w:basedOn w:val="a2"/>
    <w:uiPriority w:val="99"/>
    <w:rsid w:val="00D14B0C"/>
    <w:rPr>
      <w:rFonts w:ascii="Calibri" w:eastAsia="Times New Roman" w:hAnsi="Calibri" w:cs="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tblPr/>
      <w:tcPr>
        <w:shd w:val="clear" w:color="auto" w:fill="BFBFBF"/>
      </w:tcPr>
    </w:tblStylePr>
  </w:style>
  <w:style w:type="table" w:customStyle="1" w:styleId="112312">
    <w:name w:val="表格样式11231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20">
    <w:name w:val="表格样式1151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612">
    <w:name w:val="彩色列表 - 强调文字颜色 1226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3120">
    <w:name w:val="表格样式1331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12">
    <w:name w:val="彩色列表 - 着色 1161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5412">
    <w:name w:val="彩色列表 - 强调文字颜色 12154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121">
    <w:name w:val="网格型12312"/>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22">
    <w:name w:val="典雅型241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1412">
    <w:name w:val="彩色列表 - 强调文字颜色 121114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312">
    <w:name w:val="表格样式1431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2">
    <w:name w:val="表格样式21312"/>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120">
    <w:name w:val="网格型14312"/>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12">
    <w:name w:val="彩色列表 - 着色 11141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412">
    <w:name w:val="彩色列表 - 强调文字颜色 12124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412">
    <w:name w:val="彩色列表 - 强调文字颜色 12214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6122">
    <w:name w:val="典雅型161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4120">
    <w:name w:val="彩色列表 - 着色 1241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6120">
    <w:name w:val="表格样式2612"/>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21">
    <w:name w:val="网格型11512"/>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412">
    <w:name w:val="彩色列表 - 强调文字颜色 1264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122">
    <w:name w:val="表格样式1231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120">
    <w:name w:val="网格型112312"/>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12">
    <w:name w:val="彩色列表 - 着色 1341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120">
    <w:name w:val="典雅型1241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5412">
    <w:name w:val="彩色列表 - 着色 1541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43122">
    <w:name w:val="网格型4312"/>
    <w:basedOn w:val="a2"/>
    <w:next w:val="af8"/>
    <w:uiPriority w:val="59"/>
    <w:rsid w:val="00D14B0C"/>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22">
    <w:name w:val="网格型5312"/>
    <w:basedOn w:val="a2"/>
    <w:next w:val="af8"/>
    <w:uiPriority w:val="59"/>
    <w:rsid w:val="00D14B0C"/>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22">
    <w:name w:val="无列表712"/>
    <w:next w:val="a3"/>
    <w:uiPriority w:val="99"/>
    <w:semiHidden/>
    <w:unhideWhenUsed/>
    <w:rsid w:val="00D14B0C"/>
  </w:style>
  <w:style w:type="table" w:customStyle="1" w:styleId="2012">
    <w:name w:val="网格型2012"/>
    <w:basedOn w:val="a2"/>
    <w:next w:val="af8"/>
    <w:uiPriority w:val="59"/>
    <w:qFormat/>
    <w:rsid w:val="00D14B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Arial412112">
    <w:name w:val="样式 多级符号 (西文) Arial (中文) 黑体 小四 加粗412112"/>
    <w:basedOn w:val="a3"/>
    <w:rsid w:val="00D14B0C"/>
  </w:style>
  <w:style w:type="numbering" w:customStyle="1" w:styleId="085-231112">
    <w:name w:val="样式 编号 左侧:  0.85 厘米 悬挂缩进: -2 字符31112"/>
    <w:basedOn w:val="a3"/>
    <w:rsid w:val="00D14B0C"/>
  </w:style>
  <w:style w:type="table" w:customStyle="1" w:styleId="116120">
    <w:name w:val="网格型11612"/>
    <w:basedOn w:val="a2"/>
    <w:next w:val="af8"/>
    <w:rsid w:val="00D14B0C"/>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21">
    <w:name w:val="网格型2512"/>
    <w:basedOn w:val="a2"/>
    <w:next w:val="af8"/>
    <w:qFormat/>
    <w:rsid w:val="00D14B0C"/>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24">
    <w:name w:val="无列表1412"/>
    <w:next w:val="a3"/>
    <w:uiPriority w:val="99"/>
    <w:semiHidden/>
    <w:unhideWhenUsed/>
    <w:rsid w:val="00D14B0C"/>
  </w:style>
  <w:style w:type="numbering" w:customStyle="1" w:styleId="24123">
    <w:name w:val="无列表2412"/>
    <w:next w:val="a3"/>
    <w:uiPriority w:val="99"/>
    <w:semiHidden/>
    <w:rsid w:val="00D14B0C"/>
  </w:style>
  <w:style w:type="table" w:customStyle="1" w:styleId="34121">
    <w:name w:val="网格型3412"/>
    <w:basedOn w:val="a2"/>
    <w:next w:val="af8"/>
    <w:uiPriority w:val="99"/>
    <w:rsid w:val="00D14B0C"/>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23">
    <w:name w:val="安徽分院表格1512"/>
    <w:basedOn w:val="a2"/>
    <w:next w:val="af8"/>
    <w:uiPriority w:val="59"/>
    <w:qFormat/>
    <w:rsid w:val="00D14B0C"/>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22">
    <w:name w:val="典雅型1012"/>
    <w:basedOn w:val="a2"/>
    <w:next w:val="affffffffffffe"/>
    <w:unhideWhenUsed/>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54121">
    <w:name w:val="表格样式5412"/>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12">
    <w:name w:val="彩色列表 - 着色 11012"/>
    <w:basedOn w:val="a2"/>
    <w:next w:val="-1"/>
    <w:uiPriority w:val="72"/>
    <w:unhideWhenUsed/>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D25F12"/>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412">
    <w:name w:val="网格型111412"/>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12">
    <w:name w:val="网格型13412"/>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20">
    <w:name w:val="典雅型351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3512">
    <w:name w:val="彩色列表 - 强调文字颜色 12135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512">
    <w:name w:val="彩色列表 - 强调文字颜色 1235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512">
    <w:name w:val="彩色列表 - 强调文字颜色 121125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512">
    <w:name w:val="彩色列表 - 强调文字颜色 1245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3412">
    <w:name w:val="表格样式23412"/>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12">
    <w:name w:val="表格样式6412"/>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21">
    <w:name w:val="表格样式4412"/>
    <w:basedOn w:val="a2"/>
    <w:uiPriority w:val="5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412">
    <w:name w:val="Table Normal2412"/>
    <w:uiPriority w:val="2"/>
    <w:semiHidden/>
    <w:qFormat/>
    <w:rsid w:val="00D14B0C"/>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9512">
    <w:name w:val="样式9512"/>
    <w:basedOn w:val="a2"/>
    <w:uiPriority w:val="99"/>
    <w:rsid w:val="00D14B0C"/>
    <w:pPr>
      <w:spacing w:line="276" w:lineRule="auto"/>
      <w:jc w:val="center"/>
    </w:pPr>
    <w:rPr>
      <w:rFonts w:ascii="Times New Roman" w:eastAsia="华文仿宋" w:hAnsi="Times New Roman" w:cs="Times New Roman"/>
      <w:sz w:val="21"/>
    </w:rPr>
    <w:tblP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Pr>
    <w:tcPr>
      <w:vAlign w:val="center"/>
    </w:tcPr>
    <w:tblStylePr w:type="firstRow">
      <w:rPr>
        <w:rFonts w:ascii="Times New Roman" w:hAnsi="Times New Roman" w:cs="Times New Roman" w:hint="default"/>
        <w:b/>
      </w:rPr>
    </w:tblStylePr>
  </w:style>
  <w:style w:type="table" w:customStyle="1" w:styleId="15412">
    <w:name w:val="网格型15412"/>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12">
    <w:name w:val="彩色列表 - 着色 1451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512">
    <w:name w:val="彩色列表 - 强调文字颜色 12225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4120">
    <w:name w:val="表格样式11141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12">
    <w:name w:val="表格样式2241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21">
    <w:name w:val="表格样式191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612">
    <w:name w:val="Table Normal612"/>
    <w:uiPriority w:val="2"/>
    <w:semiHidden/>
    <w:qFormat/>
    <w:rsid w:val="00D14B0C"/>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211012">
    <w:name w:val="彩色列表 - 强调文字颜色 12110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4512">
    <w:name w:val="彩色列表 - 强调文字颜色 12145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712">
    <w:name w:val="彩色列表 - 强调文字颜色 12117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512">
    <w:name w:val="彩色列表 - 强调文字颜色 1255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55120">
    <w:name w:val="典雅型551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TableNormal1412">
    <w:name w:val="Table Normal1412"/>
    <w:uiPriority w:val="2"/>
    <w:semiHidden/>
    <w:qFormat/>
    <w:rsid w:val="00D14B0C"/>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54120">
    <w:name w:val="表格样式1541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22">
    <w:name w:val="典雅型1151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4122">
    <w:name w:val="表格样式3412"/>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20">
    <w:name w:val="典雅型451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2512">
    <w:name w:val="彩色列表 - 着色 11251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0512">
    <w:name w:val="样式10512"/>
    <w:basedOn w:val="a2"/>
    <w:uiPriority w:val="99"/>
    <w:rsid w:val="00D14B0C"/>
    <w:rPr>
      <w:rFonts w:ascii="Calibri" w:eastAsia="Times New Roman" w:hAnsi="Calibri" w:cs="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tblPr/>
      <w:tcPr>
        <w:shd w:val="clear" w:color="auto" w:fill="BFBFBF"/>
      </w:tcPr>
    </w:tblStylePr>
  </w:style>
  <w:style w:type="table" w:customStyle="1" w:styleId="112412">
    <w:name w:val="表格样式11241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121">
    <w:name w:val="表格样式1161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712">
    <w:name w:val="彩色列表 - 强调文字颜色 1227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4120">
    <w:name w:val="表格样式1341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12">
    <w:name w:val="彩色列表 - 着色 1171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5512">
    <w:name w:val="彩色列表 - 强调文字颜色 12155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121">
    <w:name w:val="网格型12412"/>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22">
    <w:name w:val="典雅型251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1512">
    <w:name w:val="彩色列表 - 强调文字颜色 121115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412">
    <w:name w:val="表格样式1441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2">
    <w:name w:val="表格样式21412"/>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120">
    <w:name w:val="网格型14412"/>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12">
    <w:name w:val="彩色列表 - 着色 11151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512">
    <w:name w:val="彩色列表 - 强调文字颜色 12125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512">
    <w:name w:val="彩色列表 - 强调文字颜色 12215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7122">
    <w:name w:val="典雅型171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5120">
    <w:name w:val="彩色列表 - 着色 1251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7120">
    <w:name w:val="表格样式2712"/>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120">
    <w:name w:val="网格型11712"/>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512">
    <w:name w:val="彩色列表 - 强调文字颜色 1265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122">
    <w:name w:val="表格样式1241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120">
    <w:name w:val="网格型112412"/>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12">
    <w:name w:val="彩色列表 - 着色 1351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120">
    <w:name w:val="典雅型1251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5512">
    <w:name w:val="彩色列表 - 着色 1551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44122">
    <w:name w:val="网格型4412"/>
    <w:basedOn w:val="a2"/>
    <w:next w:val="af8"/>
    <w:uiPriority w:val="59"/>
    <w:rsid w:val="00D14B0C"/>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122">
    <w:name w:val="网格型5412"/>
    <w:basedOn w:val="a2"/>
    <w:next w:val="af8"/>
    <w:uiPriority w:val="59"/>
    <w:rsid w:val="00D14B0C"/>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22">
    <w:name w:val="无列表812"/>
    <w:next w:val="a3"/>
    <w:uiPriority w:val="99"/>
    <w:semiHidden/>
    <w:unhideWhenUsed/>
    <w:rsid w:val="00D14B0C"/>
  </w:style>
  <w:style w:type="table" w:customStyle="1" w:styleId="26121">
    <w:name w:val="网格型2612"/>
    <w:basedOn w:val="a2"/>
    <w:next w:val="af8"/>
    <w:uiPriority w:val="59"/>
    <w:qFormat/>
    <w:rsid w:val="00D14B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812">
    <w:name w:val="网格型11812"/>
    <w:basedOn w:val="a2"/>
    <w:next w:val="af8"/>
    <w:rsid w:val="00D14B0C"/>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121">
    <w:name w:val="网格型2712"/>
    <w:basedOn w:val="a2"/>
    <w:next w:val="af8"/>
    <w:qFormat/>
    <w:rsid w:val="00D14B0C"/>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24">
    <w:name w:val="无列表1512"/>
    <w:next w:val="a3"/>
    <w:uiPriority w:val="99"/>
    <w:semiHidden/>
    <w:unhideWhenUsed/>
    <w:rsid w:val="00D14B0C"/>
  </w:style>
  <w:style w:type="numbering" w:customStyle="1" w:styleId="25123">
    <w:name w:val="无列表2512"/>
    <w:next w:val="a3"/>
    <w:uiPriority w:val="99"/>
    <w:semiHidden/>
    <w:rsid w:val="00D14B0C"/>
  </w:style>
  <w:style w:type="table" w:customStyle="1" w:styleId="35121">
    <w:name w:val="网格型3512"/>
    <w:basedOn w:val="a2"/>
    <w:next w:val="af8"/>
    <w:uiPriority w:val="99"/>
    <w:rsid w:val="00D14B0C"/>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23">
    <w:name w:val="安徽分院表格1612"/>
    <w:basedOn w:val="a2"/>
    <w:next w:val="af8"/>
    <w:uiPriority w:val="59"/>
    <w:qFormat/>
    <w:rsid w:val="00D14B0C"/>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22">
    <w:name w:val="典雅型1812"/>
    <w:basedOn w:val="a2"/>
    <w:next w:val="affffffffffffe"/>
    <w:unhideWhenUsed/>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55121">
    <w:name w:val="表格样式5512"/>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12">
    <w:name w:val="彩色列表 - 着色 11812"/>
    <w:basedOn w:val="a2"/>
    <w:next w:val="-1"/>
    <w:uiPriority w:val="72"/>
    <w:unhideWhenUsed/>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D25F12"/>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512">
    <w:name w:val="网格型111512"/>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12">
    <w:name w:val="网格型13512"/>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20">
    <w:name w:val="典雅型361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3612">
    <w:name w:val="彩色列表 - 强调文字颜色 12136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612">
    <w:name w:val="彩色列表 - 强调文字颜色 1236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612">
    <w:name w:val="彩色列表 - 强调文字颜色 121126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612">
    <w:name w:val="彩色列表 - 强调文字颜色 1246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3512">
    <w:name w:val="表格样式23512"/>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12">
    <w:name w:val="表格样式6512"/>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21">
    <w:name w:val="表格样式4512"/>
    <w:basedOn w:val="a2"/>
    <w:uiPriority w:val="5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512">
    <w:name w:val="Table Normal2512"/>
    <w:uiPriority w:val="2"/>
    <w:semiHidden/>
    <w:qFormat/>
    <w:rsid w:val="00D14B0C"/>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9612">
    <w:name w:val="样式9612"/>
    <w:basedOn w:val="a2"/>
    <w:uiPriority w:val="99"/>
    <w:rsid w:val="00D14B0C"/>
    <w:pPr>
      <w:spacing w:line="276" w:lineRule="auto"/>
      <w:jc w:val="center"/>
    </w:pPr>
    <w:rPr>
      <w:rFonts w:ascii="Times New Roman" w:eastAsia="华文仿宋" w:hAnsi="Times New Roman" w:cs="Times New Roman"/>
      <w:sz w:val="21"/>
    </w:rPr>
    <w:tblP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Pr>
    <w:tcPr>
      <w:vAlign w:val="center"/>
    </w:tcPr>
    <w:tblStylePr w:type="firstRow">
      <w:rPr>
        <w:rFonts w:ascii="Times New Roman" w:hAnsi="Times New Roman" w:cs="Times New Roman" w:hint="default"/>
        <w:b/>
      </w:rPr>
    </w:tblStylePr>
  </w:style>
  <w:style w:type="table" w:customStyle="1" w:styleId="15512">
    <w:name w:val="网格型15512"/>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612">
    <w:name w:val="彩色列表 - 着色 1461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612">
    <w:name w:val="彩色列表 - 强调文字颜色 12226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5120">
    <w:name w:val="表格样式11151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12">
    <w:name w:val="表格样式2251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121">
    <w:name w:val="表格样式1101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712">
    <w:name w:val="Table Normal712"/>
    <w:uiPriority w:val="2"/>
    <w:semiHidden/>
    <w:qFormat/>
    <w:rsid w:val="00D14B0C"/>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211812">
    <w:name w:val="彩色列表 - 强调文字颜色 12118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4612">
    <w:name w:val="彩色列表 - 强调文字颜色 12146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912">
    <w:name w:val="彩色列表 - 强调文字颜色 12119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612">
    <w:name w:val="彩色列表 - 强调文字颜色 1256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56120">
    <w:name w:val="典雅型561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TableNormal1512">
    <w:name w:val="Table Normal1512"/>
    <w:uiPriority w:val="2"/>
    <w:semiHidden/>
    <w:qFormat/>
    <w:rsid w:val="00D14B0C"/>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55120">
    <w:name w:val="表格样式1551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122">
    <w:name w:val="典雅型1161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5122">
    <w:name w:val="表格样式3512"/>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120">
    <w:name w:val="典雅型461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2612">
    <w:name w:val="彩色列表 - 着色 11261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0612">
    <w:name w:val="样式10612"/>
    <w:basedOn w:val="a2"/>
    <w:uiPriority w:val="99"/>
    <w:rsid w:val="00D14B0C"/>
    <w:rPr>
      <w:rFonts w:ascii="Calibri" w:eastAsia="Times New Roman" w:hAnsi="Calibri" w:cs="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tblPr/>
      <w:tcPr>
        <w:shd w:val="clear" w:color="auto" w:fill="BFBFBF"/>
      </w:tcPr>
    </w:tblStylePr>
  </w:style>
  <w:style w:type="table" w:customStyle="1" w:styleId="112512">
    <w:name w:val="表格样式11251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121">
    <w:name w:val="表格样式1171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812">
    <w:name w:val="彩色列表 - 强调文字颜色 1228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5120">
    <w:name w:val="表格样式1351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12">
    <w:name w:val="彩色列表 - 着色 1191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5612">
    <w:name w:val="彩色列表 - 强调文字颜色 12156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121">
    <w:name w:val="网格型12512"/>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22">
    <w:name w:val="典雅型261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1612">
    <w:name w:val="彩色列表 - 强调文字颜色 121116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512">
    <w:name w:val="表格样式1451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12">
    <w:name w:val="表格样式21512"/>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120">
    <w:name w:val="网格型14512"/>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12">
    <w:name w:val="彩色列表 - 着色 11161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612">
    <w:name w:val="彩色列表 - 强调文字颜色 12126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612">
    <w:name w:val="彩色列表 - 强调文字颜色 12216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9122">
    <w:name w:val="典雅型191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6120">
    <w:name w:val="彩色列表 - 着色 1261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812">
    <w:name w:val="表格样式2812"/>
    <w:basedOn w:val="a2"/>
    <w:uiPriority w:val="39"/>
    <w:qFormat/>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12">
    <w:name w:val="网格型11912"/>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612">
    <w:name w:val="彩色列表 - 强调文字颜色 126612"/>
    <w:basedOn w:val="a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122">
    <w:name w:val="表格样式12512"/>
    <w:basedOn w:val="a2"/>
    <w:uiPriority w:val="39"/>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120">
    <w:name w:val="网格型112512"/>
    <w:basedOn w:val="a2"/>
    <w:rsid w:val="00D14B0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12">
    <w:name w:val="彩色列表 - 着色 1361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6120">
    <w:name w:val="典雅型12612"/>
    <w:basedOn w:val="a2"/>
    <w:rsid w:val="00D14B0C"/>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5612">
    <w:name w:val="彩色列表 - 着色 15612"/>
    <w:basedOn w:val="a2"/>
    <w:uiPriority w:val="72"/>
    <w:rsid w:val="00D14B0C"/>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45122">
    <w:name w:val="网格型4512"/>
    <w:basedOn w:val="a2"/>
    <w:next w:val="af8"/>
    <w:uiPriority w:val="59"/>
    <w:rsid w:val="00D14B0C"/>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122">
    <w:name w:val="网格型5512"/>
    <w:basedOn w:val="a2"/>
    <w:next w:val="af8"/>
    <w:uiPriority w:val="59"/>
    <w:rsid w:val="00D14B0C"/>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rial412312">
    <w:name w:val="样式 多级符号 (西文) Arial (中文) 黑体 小四 加粗412312"/>
    <w:basedOn w:val="a3"/>
    <w:rsid w:val="00D14B0C"/>
  </w:style>
  <w:style w:type="numbering" w:customStyle="1" w:styleId="085-231312">
    <w:name w:val="样式 编号 左侧:  0.85 厘米 悬挂缩进: -2 字符31312"/>
    <w:basedOn w:val="a3"/>
    <w:rsid w:val="00D14B0C"/>
  </w:style>
  <w:style w:type="numbering" w:customStyle="1" w:styleId="Arial4122112">
    <w:name w:val="样式 多级符号 (西文) Arial (中文) 黑体 小四 加粗4122112"/>
    <w:basedOn w:val="a3"/>
    <w:rsid w:val="00D14B0C"/>
  </w:style>
  <w:style w:type="numbering" w:customStyle="1" w:styleId="354">
    <w:name w:val="无列表35"/>
    <w:next w:val="a3"/>
    <w:uiPriority w:val="99"/>
    <w:semiHidden/>
    <w:unhideWhenUsed/>
    <w:rsid w:val="00C0037D"/>
  </w:style>
  <w:style w:type="table" w:customStyle="1" w:styleId="400">
    <w:name w:val="网格型40"/>
    <w:basedOn w:val="a2"/>
    <w:next w:val="af8"/>
    <w:uiPriority w:val="39"/>
    <w:qFormat/>
    <w:rsid w:val="00C0037D"/>
    <w:rPr>
      <w:kern w:val="2"/>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64">
    <w:name w:val="无列表36"/>
    <w:next w:val="a3"/>
    <w:uiPriority w:val="99"/>
    <w:semiHidden/>
    <w:unhideWhenUsed/>
    <w:rsid w:val="00872E4F"/>
  </w:style>
  <w:style w:type="table" w:customStyle="1" w:styleId="491">
    <w:name w:val="网格型49"/>
    <w:basedOn w:val="a2"/>
    <w:next w:val="af8"/>
    <w:uiPriority w:val="59"/>
    <w:qFormat/>
    <w:rsid w:val="00872E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Arial4125">
    <w:name w:val="样式 多级符号 (西文) Arial (中文) 黑体 小四 加粗4125"/>
    <w:basedOn w:val="a3"/>
    <w:rsid w:val="00872E4F"/>
    <w:pPr>
      <w:numPr>
        <w:numId w:val="2"/>
      </w:numPr>
    </w:pPr>
  </w:style>
  <w:style w:type="numbering" w:customStyle="1" w:styleId="085-2315">
    <w:name w:val="样式 编号 左侧:  0.85 厘米 悬挂缩进: -2 字符315"/>
    <w:basedOn w:val="a3"/>
    <w:rsid w:val="00872E4F"/>
    <w:pPr>
      <w:numPr>
        <w:numId w:val="4"/>
      </w:numPr>
    </w:pPr>
  </w:style>
  <w:style w:type="table" w:customStyle="1" w:styleId="1300">
    <w:name w:val="网格型130"/>
    <w:basedOn w:val="a2"/>
    <w:next w:val="af8"/>
    <w:rsid w:val="00872E4F"/>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4">
    <w:name w:val="网格型215"/>
    <w:basedOn w:val="a2"/>
    <w:next w:val="af8"/>
    <w:qFormat/>
    <w:rsid w:val="00872E4F"/>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54">
    <w:name w:val="无列表115"/>
    <w:next w:val="a3"/>
    <w:uiPriority w:val="99"/>
    <w:semiHidden/>
    <w:unhideWhenUsed/>
    <w:rsid w:val="00872E4F"/>
  </w:style>
  <w:style w:type="numbering" w:customStyle="1" w:styleId="2155">
    <w:name w:val="无列表215"/>
    <w:next w:val="a3"/>
    <w:uiPriority w:val="99"/>
    <w:semiHidden/>
    <w:rsid w:val="00872E4F"/>
  </w:style>
  <w:style w:type="table" w:customStyle="1" w:styleId="3140">
    <w:name w:val="网格型314"/>
    <w:basedOn w:val="a2"/>
    <w:next w:val="af8"/>
    <w:uiPriority w:val="99"/>
    <w:rsid w:val="00872E4F"/>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4">
    <w:name w:val="安徽分院表格110"/>
    <w:basedOn w:val="a2"/>
    <w:next w:val="af8"/>
    <w:uiPriority w:val="59"/>
    <w:qFormat/>
    <w:rsid w:val="00872E4F"/>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1">
    <w:name w:val="典雅型40"/>
    <w:basedOn w:val="a2"/>
    <w:next w:val="affffffffffffe"/>
    <w:unhideWhenUsed/>
    <w:rsid w:val="00872E4F"/>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591">
    <w:name w:val="表格样式59"/>
    <w:basedOn w:val="a2"/>
    <w:uiPriority w:val="39"/>
    <w:qFormat/>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彩色列表 - 着色 140"/>
    <w:basedOn w:val="a2"/>
    <w:next w:val="-1"/>
    <w:uiPriority w:val="72"/>
    <w:unhideWhenUsed/>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D25F12"/>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100">
    <w:name w:val="网格型11110"/>
    <w:basedOn w:val="a2"/>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9">
    <w:name w:val="网格型139"/>
    <w:basedOn w:val="a2"/>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1">
    <w:name w:val="典雅型310"/>
    <w:basedOn w:val="a2"/>
    <w:rsid w:val="00872E4F"/>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310">
    <w:name w:val="彩色列表 - 强调文字颜色 121310"/>
    <w:basedOn w:val="a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100">
    <w:name w:val="彩色列表 - 强调文字颜色 12310"/>
    <w:basedOn w:val="a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10">
    <w:name w:val="彩色列表 - 强调文字颜色 1211210"/>
    <w:basedOn w:val="a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100">
    <w:name w:val="彩色列表 - 强调文字颜色 12410"/>
    <w:basedOn w:val="a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39">
    <w:name w:val="表格样式239"/>
    <w:basedOn w:val="a2"/>
    <w:uiPriority w:val="39"/>
    <w:qFormat/>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90">
    <w:name w:val="表格样式69"/>
    <w:basedOn w:val="a2"/>
    <w:uiPriority w:val="39"/>
    <w:qFormat/>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2">
    <w:name w:val="表格样式49"/>
    <w:basedOn w:val="a2"/>
    <w:uiPriority w:val="59"/>
    <w:qFormat/>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9">
    <w:name w:val="Table Normal29"/>
    <w:uiPriority w:val="2"/>
    <w:semiHidden/>
    <w:qFormat/>
    <w:rsid w:val="00872E4F"/>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9100">
    <w:name w:val="样式910"/>
    <w:basedOn w:val="a2"/>
    <w:uiPriority w:val="99"/>
    <w:rsid w:val="00872E4F"/>
    <w:pPr>
      <w:spacing w:line="276" w:lineRule="auto"/>
      <w:jc w:val="center"/>
    </w:pPr>
    <w:rPr>
      <w:rFonts w:ascii="Times New Roman" w:eastAsia="华文仿宋" w:hAnsi="Times New Roman" w:cs="Times New Roman"/>
      <w:sz w:val="21"/>
    </w:rPr>
    <w:tblP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Pr>
    <w:tcPr>
      <w:vAlign w:val="center"/>
    </w:tcPr>
    <w:tblStylePr w:type="firstRow">
      <w:rPr>
        <w:rFonts w:ascii="Times New Roman" w:hAnsi="Times New Roman" w:cs="Times New Roman" w:hint="default"/>
        <w:b/>
      </w:rPr>
    </w:tblStylePr>
  </w:style>
  <w:style w:type="table" w:customStyle="1" w:styleId="159">
    <w:name w:val="网格型159"/>
    <w:basedOn w:val="a2"/>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0">
    <w:name w:val="彩色列表 - 着色 1410"/>
    <w:basedOn w:val="a2"/>
    <w:uiPriority w:val="7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10">
    <w:name w:val="彩色列表 - 强调文字颜色 122210"/>
    <w:basedOn w:val="a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101">
    <w:name w:val="表格样式11110"/>
    <w:basedOn w:val="a2"/>
    <w:uiPriority w:val="39"/>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90">
    <w:name w:val="表格样式229"/>
    <w:basedOn w:val="a2"/>
    <w:uiPriority w:val="39"/>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1">
    <w:name w:val="表格样式130"/>
    <w:basedOn w:val="a2"/>
    <w:uiPriority w:val="39"/>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9">
    <w:name w:val="Table Normal19"/>
    <w:uiPriority w:val="2"/>
    <w:semiHidden/>
    <w:qFormat/>
    <w:rsid w:val="00872E4F"/>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2140">
    <w:name w:val="彩色列表 - 强调文字颜色 12140"/>
    <w:basedOn w:val="a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410">
    <w:name w:val="彩色列表 - 强调文字颜色 121410"/>
    <w:basedOn w:val="a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30">
    <w:name w:val="彩色列表 - 强调文字颜色 121130"/>
    <w:basedOn w:val="a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100">
    <w:name w:val="彩色列表 - 强调文字颜色 12510"/>
    <w:basedOn w:val="a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5100">
    <w:name w:val="典雅型510"/>
    <w:basedOn w:val="a2"/>
    <w:rsid w:val="00872E4F"/>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TableNormal110">
    <w:name w:val="Table Normal110"/>
    <w:uiPriority w:val="2"/>
    <w:semiHidden/>
    <w:qFormat/>
    <w:rsid w:val="00872E4F"/>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590">
    <w:name w:val="表格样式159"/>
    <w:basedOn w:val="a2"/>
    <w:uiPriority w:val="39"/>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4">
    <w:name w:val="典雅型1114"/>
    <w:basedOn w:val="a2"/>
    <w:rsid w:val="00872E4F"/>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92">
    <w:name w:val="表格样式39"/>
    <w:basedOn w:val="a2"/>
    <w:uiPriority w:val="39"/>
    <w:qFormat/>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0">
    <w:name w:val="典雅型410"/>
    <w:basedOn w:val="a2"/>
    <w:rsid w:val="00872E4F"/>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210">
    <w:name w:val="彩色列表 - 着色 11210"/>
    <w:basedOn w:val="a2"/>
    <w:uiPriority w:val="7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0100">
    <w:name w:val="样式1010"/>
    <w:basedOn w:val="a2"/>
    <w:uiPriority w:val="99"/>
    <w:rsid w:val="00872E4F"/>
    <w:rPr>
      <w:rFonts w:ascii="Calibri" w:eastAsia="Times New Roman" w:hAnsi="Calibri" w:cs="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tblPr/>
      <w:tcPr>
        <w:shd w:val="clear" w:color="auto" w:fill="BFBFBF"/>
      </w:tcPr>
    </w:tblStylePr>
  </w:style>
  <w:style w:type="table" w:customStyle="1" w:styleId="11290">
    <w:name w:val="表格样式1129"/>
    <w:basedOn w:val="a2"/>
    <w:uiPriority w:val="39"/>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1">
    <w:name w:val="表格样式1120"/>
    <w:basedOn w:val="a2"/>
    <w:uiPriority w:val="39"/>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00">
    <w:name w:val="彩色列表 - 强调文字颜色 12220"/>
    <w:basedOn w:val="a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90">
    <w:name w:val="表格样式139"/>
    <w:basedOn w:val="a2"/>
    <w:uiPriority w:val="39"/>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0">
    <w:name w:val="彩色列表 - 着色 1130"/>
    <w:basedOn w:val="a2"/>
    <w:uiPriority w:val="7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510">
    <w:name w:val="彩色列表 - 强调文字颜色 121510"/>
    <w:basedOn w:val="a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40">
    <w:name w:val="网格型1214"/>
    <w:basedOn w:val="a2"/>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5">
    <w:name w:val="典雅型214"/>
    <w:basedOn w:val="a2"/>
    <w:rsid w:val="00872E4F"/>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114">
    <w:name w:val="彩色列表 - 强调文字颜色 1211114"/>
    <w:basedOn w:val="a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9">
    <w:name w:val="表格样式149"/>
    <w:basedOn w:val="a2"/>
    <w:uiPriority w:val="39"/>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0">
    <w:name w:val="表格样式2110"/>
    <w:basedOn w:val="a2"/>
    <w:uiPriority w:val="39"/>
    <w:qFormat/>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90">
    <w:name w:val="网格型149"/>
    <w:basedOn w:val="a2"/>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
    <w:name w:val="彩色列表 - 着色 11114"/>
    <w:basedOn w:val="a2"/>
    <w:uiPriority w:val="7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14">
    <w:name w:val="彩色列表 - 强调文字颜色 121214"/>
    <w:basedOn w:val="a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14">
    <w:name w:val="彩色列表 - 强调文字颜色 122114"/>
    <w:basedOn w:val="a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02">
    <w:name w:val="典雅型130"/>
    <w:basedOn w:val="a2"/>
    <w:rsid w:val="00872E4F"/>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4a">
    <w:name w:val="彩色列表 - 着色 1214"/>
    <w:basedOn w:val="a2"/>
    <w:uiPriority w:val="7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200">
    <w:name w:val="表格样式220"/>
    <w:basedOn w:val="a2"/>
    <w:uiPriority w:val="39"/>
    <w:qFormat/>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91">
    <w:name w:val="网格型1129"/>
    <w:basedOn w:val="a2"/>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100">
    <w:name w:val="彩色列表 - 强调文字颜色 12610"/>
    <w:basedOn w:val="a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01">
    <w:name w:val="表格样式1210"/>
    <w:basedOn w:val="a2"/>
    <w:uiPriority w:val="39"/>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00">
    <w:name w:val="网格型11210"/>
    <w:basedOn w:val="a2"/>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彩色列表 - 着色 1310"/>
    <w:basedOn w:val="a2"/>
    <w:uiPriority w:val="7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02">
    <w:name w:val="典雅型1210"/>
    <w:basedOn w:val="a2"/>
    <w:rsid w:val="00872E4F"/>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510">
    <w:name w:val="彩色列表 - 着色 1510"/>
    <w:basedOn w:val="a2"/>
    <w:uiPriority w:val="7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4101">
    <w:name w:val="网格型410"/>
    <w:basedOn w:val="a2"/>
    <w:next w:val="af8"/>
    <w:uiPriority w:val="59"/>
    <w:rsid w:val="00872E4F"/>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92">
    <w:name w:val="网格型59"/>
    <w:basedOn w:val="a2"/>
    <w:next w:val="af8"/>
    <w:uiPriority w:val="59"/>
    <w:rsid w:val="00872E4F"/>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4">
    <w:name w:val="网格型64"/>
    <w:basedOn w:val="a2"/>
    <w:next w:val="af8"/>
    <w:uiPriority w:val="59"/>
    <w:qFormat/>
    <w:rsid w:val="00872E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374">
    <w:name w:val="无列表37"/>
    <w:next w:val="a3"/>
    <w:uiPriority w:val="99"/>
    <w:semiHidden/>
    <w:unhideWhenUsed/>
    <w:rsid w:val="00872E4F"/>
  </w:style>
  <w:style w:type="table" w:customStyle="1" w:styleId="740">
    <w:name w:val="网格型74"/>
    <w:basedOn w:val="a2"/>
    <w:next w:val="af8"/>
    <w:uiPriority w:val="59"/>
    <w:qFormat/>
    <w:rsid w:val="00872E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640">
    <w:name w:val="网格型164"/>
    <w:basedOn w:val="a2"/>
    <w:next w:val="af8"/>
    <w:rsid w:val="00872E4F"/>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3">
    <w:name w:val="网格型216"/>
    <w:basedOn w:val="a2"/>
    <w:next w:val="af8"/>
    <w:qFormat/>
    <w:rsid w:val="00872E4F"/>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64">
    <w:name w:val="无列表116"/>
    <w:next w:val="a3"/>
    <w:uiPriority w:val="99"/>
    <w:semiHidden/>
    <w:unhideWhenUsed/>
    <w:rsid w:val="00872E4F"/>
  </w:style>
  <w:style w:type="numbering" w:customStyle="1" w:styleId="2164">
    <w:name w:val="无列表216"/>
    <w:next w:val="a3"/>
    <w:uiPriority w:val="99"/>
    <w:semiHidden/>
    <w:rsid w:val="00872E4F"/>
  </w:style>
  <w:style w:type="table" w:customStyle="1" w:styleId="3150">
    <w:name w:val="网格型315"/>
    <w:basedOn w:val="a2"/>
    <w:next w:val="af8"/>
    <w:uiPriority w:val="99"/>
    <w:rsid w:val="00872E4F"/>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4">
    <w:name w:val="安徽分院表格114"/>
    <w:basedOn w:val="a2"/>
    <w:next w:val="af8"/>
    <w:uiPriority w:val="59"/>
    <w:qFormat/>
    <w:rsid w:val="00872E4F"/>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5">
    <w:name w:val="典雅型64"/>
    <w:basedOn w:val="a2"/>
    <w:next w:val="affffffffffffe"/>
    <w:unhideWhenUsed/>
    <w:rsid w:val="00872E4F"/>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5140">
    <w:name w:val="表格样式514"/>
    <w:basedOn w:val="a2"/>
    <w:uiPriority w:val="39"/>
    <w:qFormat/>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
    <w:name w:val="彩色列表 - 着色 164"/>
    <w:basedOn w:val="a2"/>
    <w:next w:val="-1"/>
    <w:uiPriority w:val="72"/>
    <w:unhideWhenUsed/>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D25F12"/>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140">
    <w:name w:val="网格型11114"/>
    <w:basedOn w:val="a2"/>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40">
    <w:name w:val="网格型1314"/>
    <w:basedOn w:val="a2"/>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
    <w:name w:val="典雅型314"/>
    <w:basedOn w:val="a2"/>
    <w:rsid w:val="00872E4F"/>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314">
    <w:name w:val="彩色列表 - 强调文字颜色 121314"/>
    <w:basedOn w:val="a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14">
    <w:name w:val="彩色列表 - 强调文字颜色 12314"/>
    <w:basedOn w:val="a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14">
    <w:name w:val="彩色列表 - 强调文字颜色 1211214"/>
    <w:basedOn w:val="a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14">
    <w:name w:val="彩色列表 - 强调文字颜色 12414"/>
    <w:basedOn w:val="a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3140">
    <w:name w:val="表格样式2314"/>
    <w:basedOn w:val="a2"/>
    <w:uiPriority w:val="39"/>
    <w:qFormat/>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40">
    <w:name w:val="表格样式614"/>
    <w:basedOn w:val="a2"/>
    <w:uiPriority w:val="39"/>
    <w:qFormat/>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0">
    <w:name w:val="表格样式414"/>
    <w:basedOn w:val="a2"/>
    <w:uiPriority w:val="59"/>
    <w:qFormat/>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14">
    <w:name w:val="Table Normal214"/>
    <w:uiPriority w:val="2"/>
    <w:semiHidden/>
    <w:qFormat/>
    <w:rsid w:val="00872E4F"/>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9140">
    <w:name w:val="样式914"/>
    <w:basedOn w:val="a2"/>
    <w:uiPriority w:val="99"/>
    <w:rsid w:val="00872E4F"/>
    <w:pPr>
      <w:spacing w:line="276" w:lineRule="auto"/>
      <w:jc w:val="center"/>
    </w:pPr>
    <w:rPr>
      <w:rFonts w:ascii="Times New Roman" w:eastAsia="华文仿宋" w:hAnsi="Times New Roman" w:cs="Times New Roman"/>
      <w:sz w:val="21"/>
    </w:rPr>
    <w:tblP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Pr>
    <w:tcPr>
      <w:vAlign w:val="center"/>
    </w:tcPr>
    <w:tblStylePr w:type="firstRow">
      <w:rPr>
        <w:rFonts w:ascii="Times New Roman" w:hAnsi="Times New Roman" w:cs="Times New Roman" w:hint="default"/>
        <w:b/>
      </w:rPr>
    </w:tblStylePr>
  </w:style>
  <w:style w:type="table" w:customStyle="1" w:styleId="15140">
    <w:name w:val="网格型1514"/>
    <w:basedOn w:val="a2"/>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4">
    <w:name w:val="彩色列表 - 着色 1414"/>
    <w:basedOn w:val="a2"/>
    <w:uiPriority w:val="7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14">
    <w:name w:val="彩色列表 - 强调文字颜色 122214"/>
    <w:basedOn w:val="a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141">
    <w:name w:val="表格样式11114"/>
    <w:basedOn w:val="a2"/>
    <w:uiPriority w:val="39"/>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40">
    <w:name w:val="表格样式2214"/>
    <w:basedOn w:val="a2"/>
    <w:uiPriority w:val="39"/>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1">
    <w:name w:val="表格样式164"/>
    <w:basedOn w:val="a2"/>
    <w:uiPriority w:val="39"/>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4">
    <w:name w:val="Table Normal34"/>
    <w:uiPriority w:val="2"/>
    <w:semiHidden/>
    <w:qFormat/>
    <w:rsid w:val="00872E4F"/>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2164">
    <w:name w:val="彩色列表 - 强调文字颜色 12164"/>
    <w:basedOn w:val="a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414">
    <w:name w:val="彩色列表 - 强调文字颜色 121414"/>
    <w:basedOn w:val="a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34">
    <w:name w:val="彩色列表 - 强调文字颜色 121134"/>
    <w:basedOn w:val="a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14">
    <w:name w:val="彩色列表 - 强调文字颜色 12514"/>
    <w:basedOn w:val="a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5141">
    <w:name w:val="典雅型514"/>
    <w:basedOn w:val="a2"/>
    <w:rsid w:val="00872E4F"/>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TableNormal114">
    <w:name w:val="Table Normal114"/>
    <w:uiPriority w:val="2"/>
    <w:semiHidden/>
    <w:qFormat/>
    <w:rsid w:val="00872E4F"/>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5141">
    <w:name w:val="表格样式1514"/>
    <w:basedOn w:val="a2"/>
    <w:uiPriority w:val="39"/>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4">
    <w:name w:val="典雅型1115"/>
    <w:basedOn w:val="a2"/>
    <w:rsid w:val="00872E4F"/>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142">
    <w:name w:val="表格样式314"/>
    <w:basedOn w:val="a2"/>
    <w:uiPriority w:val="39"/>
    <w:qFormat/>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1">
    <w:name w:val="典雅型414"/>
    <w:basedOn w:val="a2"/>
    <w:rsid w:val="00872E4F"/>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214">
    <w:name w:val="彩色列表 - 着色 11214"/>
    <w:basedOn w:val="a2"/>
    <w:uiPriority w:val="7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014">
    <w:name w:val="样式1014"/>
    <w:basedOn w:val="a2"/>
    <w:uiPriority w:val="99"/>
    <w:rsid w:val="00872E4F"/>
    <w:rPr>
      <w:rFonts w:ascii="Calibri" w:eastAsia="Times New Roman" w:hAnsi="Calibri" w:cs="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tblPr/>
      <w:tcPr>
        <w:shd w:val="clear" w:color="auto" w:fill="BFBFBF"/>
      </w:tcPr>
    </w:tblStylePr>
  </w:style>
  <w:style w:type="table" w:customStyle="1" w:styleId="11214">
    <w:name w:val="表格样式11214"/>
    <w:basedOn w:val="a2"/>
    <w:uiPriority w:val="39"/>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0">
    <w:name w:val="表格样式1134"/>
    <w:basedOn w:val="a2"/>
    <w:uiPriority w:val="39"/>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4">
    <w:name w:val="彩色列表 - 强调文字颜色 12234"/>
    <w:basedOn w:val="a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141">
    <w:name w:val="表格样式1314"/>
    <w:basedOn w:val="a2"/>
    <w:uiPriority w:val="39"/>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
    <w:name w:val="彩色列表 - 着色 1134"/>
    <w:basedOn w:val="a2"/>
    <w:uiPriority w:val="7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514">
    <w:name w:val="彩色列表 - 强调文字颜色 121514"/>
    <w:basedOn w:val="a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5">
    <w:name w:val="网格型1215"/>
    <w:basedOn w:val="a2"/>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6">
    <w:name w:val="典雅型215"/>
    <w:basedOn w:val="a2"/>
    <w:rsid w:val="00872E4F"/>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115">
    <w:name w:val="彩色列表 - 强调文字颜色 1211115"/>
    <w:basedOn w:val="a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140">
    <w:name w:val="表格样式1414"/>
    <w:basedOn w:val="a2"/>
    <w:uiPriority w:val="39"/>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
    <w:name w:val="表格样式2114"/>
    <w:basedOn w:val="a2"/>
    <w:uiPriority w:val="39"/>
    <w:qFormat/>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41">
    <w:name w:val="网格型1414"/>
    <w:basedOn w:val="a2"/>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5">
    <w:name w:val="彩色列表 - 着色 11115"/>
    <w:basedOn w:val="a2"/>
    <w:uiPriority w:val="7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15">
    <w:name w:val="彩色列表 - 强调文字颜色 121215"/>
    <w:basedOn w:val="a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15">
    <w:name w:val="彩色列表 - 强调文字颜色 122115"/>
    <w:basedOn w:val="a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44">
    <w:name w:val="典雅型134"/>
    <w:basedOn w:val="a2"/>
    <w:rsid w:val="00872E4F"/>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50">
    <w:name w:val="彩色列表 - 着色 1215"/>
    <w:basedOn w:val="a2"/>
    <w:uiPriority w:val="7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440">
    <w:name w:val="表格样式244"/>
    <w:basedOn w:val="a2"/>
    <w:uiPriority w:val="39"/>
    <w:qFormat/>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1">
    <w:name w:val="网格型1134"/>
    <w:basedOn w:val="a2"/>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14">
    <w:name w:val="彩色列表 - 强调文字颜色 12614"/>
    <w:basedOn w:val="a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41">
    <w:name w:val="表格样式1214"/>
    <w:basedOn w:val="a2"/>
    <w:uiPriority w:val="39"/>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40">
    <w:name w:val="网格型11214"/>
    <w:basedOn w:val="a2"/>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4">
    <w:name w:val="彩色列表 - 着色 1314"/>
    <w:basedOn w:val="a2"/>
    <w:uiPriority w:val="7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42">
    <w:name w:val="典雅型1214"/>
    <w:basedOn w:val="a2"/>
    <w:rsid w:val="00872E4F"/>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514">
    <w:name w:val="彩色列表 - 着色 1514"/>
    <w:basedOn w:val="a2"/>
    <w:uiPriority w:val="7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4142">
    <w:name w:val="网格型414"/>
    <w:basedOn w:val="a2"/>
    <w:next w:val="af8"/>
    <w:uiPriority w:val="59"/>
    <w:rsid w:val="00872E4F"/>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42">
    <w:name w:val="网格型514"/>
    <w:basedOn w:val="a2"/>
    <w:next w:val="af8"/>
    <w:uiPriority w:val="59"/>
    <w:rsid w:val="00872E4F"/>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4">
    <w:name w:val="安徽分院表格124"/>
    <w:basedOn w:val="a2"/>
    <w:next w:val="af8"/>
    <w:uiPriority w:val="59"/>
    <w:qFormat/>
    <w:rsid w:val="00872E4F"/>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40">
    <w:name w:val="网格型84"/>
    <w:basedOn w:val="a2"/>
    <w:next w:val="af8"/>
    <w:uiPriority w:val="59"/>
    <w:qFormat/>
    <w:rsid w:val="00872E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44">
    <w:name w:val="无列表44"/>
    <w:next w:val="a3"/>
    <w:uiPriority w:val="99"/>
    <w:semiHidden/>
    <w:unhideWhenUsed/>
    <w:rsid w:val="00872E4F"/>
  </w:style>
  <w:style w:type="table" w:customStyle="1" w:styleId="944">
    <w:name w:val="网格型94"/>
    <w:basedOn w:val="a2"/>
    <w:next w:val="af8"/>
    <w:uiPriority w:val="59"/>
    <w:qFormat/>
    <w:rsid w:val="00872E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740">
    <w:name w:val="网格型174"/>
    <w:basedOn w:val="a2"/>
    <w:next w:val="af8"/>
    <w:rsid w:val="00872E4F"/>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4">
    <w:name w:val="网格型224"/>
    <w:basedOn w:val="a2"/>
    <w:next w:val="af8"/>
    <w:qFormat/>
    <w:rsid w:val="00872E4F"/>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45">
    <w:name w:val="无列表124"/>
    <w:next w:val="a3"/>
    <w:uiPriority w:val="99"/>
    <w:semiHidden/>
    <w:unhideWhenUsed/>
    <w:rsid w:val="00872E4F"/>
  </w:style>
  <w:style w:type="numbering" w:customStyle="1" w:styleId="2245">
    <w:name w:val="无列表224"/>
    <w:next w:val="a3"/>
    <w:uiPriority w:val="99"/>
    <w:semiHidden/>
    <w:rsid w:val="00872E4F"/>
  </w:style>
  <w:style w:type="table" w:customStyle="1" w:styleId="3240">
    <w:name w:val="网格型324"/>
    <w:basedOn w:val="a2"/>
    <w:next w:val="af8"/>
    <w:uiPriority w:val="99"/>
    <w:rsid w:val="00872E4F"/>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5">
    <w:name w:val="安徽分院表格134"/>
    <w:basedOn w:val="a2"/>
    <w:next w:val="af8"/>
    <w:uiPriority w:val="59"/>
    <w:qFormat/>
    <w:rsid w:val="00872E4F"/>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1">
    <w:name w:val="典雅型74"/>
    <w:basedOn w:val="a2"/>
    <w:next w:val="affffffffffffe"/>
    <w:unhideWhenUsed/>
    <w:rsid w:val="00872E4F"/>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5240">
    <w:name w:val="表格样式524"/>
    <w:basedOn w:val="a2"/>
    <w:uiPriority w:val="39"/>
    <w:qFormat/>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4">
    <w:name w:val="彩色列表 - 着色 174"/>
    <w:basedOn w:val="a2"/>
    <w:next w:val="-1"/>
    <w:uiPriority w:val="72"/>
    <w:unhideWhenUsed/>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D25F12"/>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240">
    <w:name w:val="网格型11124"/>
    <w:basedOn w:val="a2"/>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40">
    <w:name w:val="网格型1324"/>
    <w:basedOn w:val="a2"/>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1">
    <w:name w:val="典雅型324"/>
    <w:basedOn w:val="a2"/>
    <w:rsid w:val="00872E4F"/>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324">
    <w:name w:val="彩色列表 - 强调文字颜色 121324"/>
    <w:basedOn w:val="a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324">
    <w:name w:val="彩色列表 - 强调文字颜色 12324"/>
    <w:basedOn w:val="a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224">
    <w:name w:val="彩色列表 - 强调文字颜色 1211224"/>
    <w:basedOn w:val="a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424">
    <w:name w:val="彩色列表 - 强调文字颜色 12424"/>
    <w:basedOn w:val="a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3240">
    <w:name w:val="表格样式2324"/>
    <w:basedOn w:val="a2"/>
    <w:uiPriority w:val="39"/>
    <w:qFormat/>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40">
    <w:name w:val="表格样式624"/>
    <w:basedOn w:val="a2"/>
    <w:uiPriority w:val="39"/>
    <w:qFormat/>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0">
    <w:name w:val="表格样式424"/>
    <w:basedOn w:val="a2"/>
    <w:uiPriority w:val="59"/>
    <w:qFormat/>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24">
    <w:name w:val="Table Normal224"/>
    <w:uiPriority w:val="2"/>
    <w:semiHidden/>
    <w:qFormat/>
    <w:rsid w:val="00872E4F"/>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9240">
    <w:name w:val="样式924"/>
    <w:basedOn w:val="a2"/>
    <w:uiPriority w:val="99"/>
    <w:rsid w:val="00872E4F"/>
    <w:pPr>
      <w:spacing w:line="276" w:lineRule="auto"/>
      <w:jc w:val="center"/>
    </w:pPr>
    <w:rPr>
      <w:rFonts w:ascii="Times New Roman" w:eastAsia="华文仿宋" w:hAnsi="Times New Roman" w:cs="Times New Roman"/>
      <w:sz w:val="21"/>
    </w:rPr>
    <w:tblP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Pr>
    <w:tcPr>
      <w:vAlign w:val="center"/>
    </w:tcPr>
    <w:tblStylePr w:type="firstRow">
      <w:rPr>
        <w:rFonts w:ascii="Times New Roman" w:hAnsi="Times New Roman" w:cs="Times New Roman" w:hint="default"/>
        <w:b/>
      </w:rPr>
    </w:tblStylePr>
  </w:style>
  <w:style w:type="table" w:customStyle="1" w:styleId="15240">
    <w:name w:val="网格型1524"/>
    <w:basedOn w:val="a2"/>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4">
    <w:name w:val="彩色列表 - 着色 1424"/>
    <w:basedOn w:val="a2"/>
    <w:uiPriority w:val="7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224">
    <w:name w:val="彩色列表 - 强调文字颜色 122224"/>
    <w:basedOn w:val="a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1241">
    <w:name w:val="表格样式11124"/>
    <w:basedOn w:val="a2"/>
    <w:uiPriority w:val="39"/>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40">
    <w:name w:val="表格样式2224"/>
    <w:basedOn w:val="a2"/>
    <w:uiPriority w:val="39"/>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41">
    <w:name w:val="表格样式174"/>
    <w:basedOn w:val="a2"/>
    <w:uiPriority w:val="39"/>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44">
    <w:name w:val="Table Normal44"/>
    <w:uiPriority w:val="2"/>
    <w:semiHidden/>
    <w:qFormat/>
    <w:rsid w:val="00872E4F"/>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2174">
    <w:name w:val="彩色列表 - 强调文字颜色 12174"/>
    <w:basedOn w:val="a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424">
    <w:name w:val="彩色列表 - 强调文字颜色 121424"/>
    <w:basedOn w:val="a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144">
    <w:name w:val="彩色列表 - 强调文字颜色 121144"/>
    <w:basedOn w:val="a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524">
    <w:name w:val="彩色列表 - 强调文字颜色 12524"/>
    <w:basedOn w:val="a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5241">
    <w:name w:val="典雅型524"/>
    <w:basedOn w:val="a2"/>
    <w:rsid w:val="00872E4F"/>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TableNormal124">
    <w:name w:val="Table Normal124"/>
    <w:uiPriority w:val="2"/>
    <w:semiHidden/>
    <w:qFormat/>
    <w:rsid w:val="00872E4F"/>
    <w:pPr>
      <w:widowControl w:val="0"/>
    </w:pPr>
    <w:rPr>
      <w:rFonts w:ascii="Times New Roman" w:eastAsia="Times New Roman" w:hAnsi="Times New Roman" w:cs="Times New Roman"/>
      <w:sz w:val="22"/>
      <w:szCs w:val="22"/>
      <w:lang w:eastAsia="en-US"/>
    </w:rPr>
    <w:tblPr>
      <w:tblCellMar>
        <w:top w:w="0" w:type="dxa"/>
        <w:left w:w="0" w:type="dxa"/>
        <w:bottom w:w="0" w:type="dxa"/>
        <w:right w:w="0" w:type="dxa"/>
      </w:tblCellMar>
    </w:tblPr>
  </w:style>
  <w:style w:type="table" w:customStyle="1" w:styleId="15241">
    <w:name w:val="表格样式1524"/>
    <w:basedOn w:val="a2"/>
    <w:uiPriority w:val="39"/>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4">
    <w:name w:val="典雅型1124"/>
    <w:basedOn w:val="a2"/>
    <w:rsid w:val="00872E4F"/>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242">
    <w:name w:val="表格样式324"/>
    <w:basedOn w:val="a2"/>
    <w:uiPriority w:val="39"/>
    <w:qFormat/>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1">
    <w:name w:val="典雅型424"/>
    <w:basedOn w:val="a2"/>
    <w:rsid w:val="00872E4F"/>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224">
    <w:name w:val="彩色列表 - 着色 11224"/>
    <w:basedOn w:val="a2"/>
    <w:uiPriority w:val="7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024">
    <w:name w:val="样式1024"/>
    <w:basedOn w:val="a2"/>
    <w:uiPriority w:val="99"/>
    <w:rsid w:val="00872E4F"/>
    <w:rPr>
      <w:rFonts w:ascii="Calibri" w:eastAsia="Times New Roman" w:hAnsi="Calibri" w:cs="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tblPr/>
      <w:tcPr>
        <w:shd w:val="clear" w:color="auto" w:fill="BFBFBF"/>
      </w:tcPr>
    </w:tblStylePr>
  </w:style>
  <w:style w:type="table" w:customStyle="1" w:styleId="11224">
    <w:name w:val="表格样式11224"/>
    <w:basedOn w:val="a2"/>
    <w:uiPriority w:val="39"/>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40">
    <w:name w:val="表格样式1144"/>
    <w:basedOn w:val="a2"/>
    <w:uiPriority w:val="39"/>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44">
    <w:name w:val="彩色列表 - 强调文字颜色 12244"/>
    <w:basedOn w:val="a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3241">
    <w:name w:val="表格样式1324"/>
    <w:basedOn w:val="a2"/>
    <w:uiPriority w:val="39"/>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4">
    <w:name w:val="彩色列表 - 着色 1144"/>
    <w:basedOn w:val="a2"/>
    <w:uiPriority w:val="7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524">
    <w:name w:val="彩色列表 - 强调文字颜色 121524"/>
    <w:basedOn w:val="a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40">
    <w:name w:val="网格型1224"/>
    <w:basedOn w:val="a2"/>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6">
    <w:name w:val="典雅型224"/>
    <w:basedOn w:val="a2"/>
    <w:rsid w:val="00872E4F"/>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11124">
    <w:name w:val="彩色列表 - 强调文字颜色 1211124"/>
    <w:basedOn w:val="a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240">
    <w:name w:val="表格样式1424"/>
    <w:basedOn w:val="a2"/>
    <w:uiPriority w:val="39"/>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40">
    <w:name w:val="表格样式2124"/>
    <w:basedOn w:val="a2"/>
    <w:uiPriority w:val="39"/>
    <w:qFormat/>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41">
    <w:name w:val="网格型1424"/>
    <w:basedOn w:val="a2"/>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4">
    <w:name w:val="彩色列表 - 着色 11124"/>
    <w:basedOn w:val="a2"/>
    <w:uiPriority w:val="7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1224">
    <w:name w:val="彩色列表 - 强调文字颜色 121224"/>
    <w:basedOn w:val="a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124">
    <w:name w:val="彩色列表 - 强调文字颜色 122124"/>
    <w:basedOn w:val="a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444">
    <w:name w:val="典雅型144"/>
    <w:basedOn w:val="a2"/>
    <w:rsid w:val="00872E4F"/>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240">
    <w:name w:val="彩色列表 - 着色 1224"/>
    <w:basedOn w:val="a2"/>
    <w:uiPriority w:val="7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2540">
    <w:name w:val="表格样式254"/>
    <w:basedOn w:val="a2"/>
    <w:uiPriority w:val="39"/>
    <w:qFormat/>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41">
    <w:name w:val="网格型1144"/>
    <w:basedOn w:val="a2"/>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24">
    <w:name w:val="彩色列表 - 强调文字颜色 12624"/>
    <w:basedOn w:val="a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41">
    <w:name w:val="表格样式1224"/>
    <w:basedOn w:val="a2"/>
    <w:uiPriority w:val="39"/>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40">
    <w:name w:val="网格型11224"/>
    <w:basedOn w:val="a2"/>
    <w:rsid w:val="00872E4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4">
    <w:name w:val="彩色列表 - 着色 1324"/>
    <w:basedOn w:val="a2"/>
    <w:uiPriority w:val="7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2242">
    <w:name w:val="典雅型1224"/>
    <w:basedOn w:val="a2"/>
    <w:rsid w:val="00872E4F"/>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524">
    <w:name w:val="彩色列表 - 着色 1524"/>
    <w:basedOn w:val="a2"/>
    <w:uiPriority w:val="7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4242">
    <w:name w:val="网格型424"/>
    <w:basedOn w:val="a2"/>
    <w:next w:val="af8"/>
    <w:uiPriority w:val="59"/>
    <w:rsid w:val="00872E4F"/>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42">
    <w:name w:val="网格型524"/>
    <w:basedOn w:val="a2"/>
    <w:next w:val="af8"/>
    <w:uiPriority w:val="59"/>
    <w:rsid w:val="00872E4F"/>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43">
    <w:name w:val="无列表314"/>
    <w:next w:val="a3"/>
    <w:uiPriority w:val="99"/>
    <w:semiHidden/>
    <w:unhideWhenUsed/>
    <w:rsid w:val="00872E4F"/>
  </w:style>
  <w:style w:type="numbering" w:customStyle="1" w:styleId="544">
    <w:name w:val="无列表54"/>
    <w:next w:val="a3"/>
    <w:uiPriority w:val="99"/>
    <w:semiHidden/>
    <w:unhideWhenUsed/>
    <w:rsid w:val="00872E4F"/>
  </w:style>
  <w:style w:type="table" w:customStyle="1" w:styleId="534">
    <w:name w:val="典雅型534"/>
    <w:basedOn w:val="a2"/>
    <w:rsid w:val="00872E4F"/>
    <w:pPr>
      <w:widowControl w:val="0"/>
      <w:ind w:firstLineChars="200" w:firstLine="42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54">
    <w:name w:val="彩色列表 - 着色 1154"/>
    <w:basedOn w:val="a2"/>
    <w:uiPriority w:val="7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table" w:customStyle="1" w:styleId="-11234">
    <w:name w:val="彩色列表 - 着色 11234"/>
    <w:basedOn w:val="a2"/>
    <w:uiPriority w:val="72"/>
    <w:rsid w:val="00872E4F"/>
    <w:rPr>
      <w:rFonts w:ascii="Times New Roman" w:eastAsia="宋体" w:hAnsi="Times New Roman" w:cs="Times New Roman"/>
      <w:spacing w:val="-5"/>
      <w:sz w:val="28"/>
    </w:rPr>
    <w:tblPr>
      <w:tblStyleRowBandSize w:val="1"/>
      <w:tblStyleColBandSize w:val="1"/>
    </w:tblPr>
    <w:tcPr>
      <w:shd w:val="clear" w:color="auto" w:fill="EEF5FB"/>
    </w:tcPr>
    <w:tblStylePr w:type="firstRow">
      <w:tblPr/>
      <w:tcPr>
        <w:tcBorders>
          <w:top w:val="nil"/>
          <w:left w:val="nil"/>
          <w:bottom w:val="single" w:sz="12" w:space="0" w:color="FFFFFF"/>
          <w:right w:val="nil"/>
          <w:insideH w:val="nil"/>
          <w:insideV w:val="nil"/>
          <w:tl2br w:val="nil"/>
          <w:tr2bl w:val="nil"/>
        </w:tcBorders>
        <w:shd w:val="clear" w:color="auto" w:fill="D25F12"/>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shd w:val="clear" w:color="auto" w:fill="DEEAF6"/>
      </w:tcPr>
    </w:tblStylePr>
  </w:style>
  <w:style w:type="numbering" w:customStyle="1" w:styleId="Arial41226">
    <w:name w:val="样式 多级符号 (西文) Arial (中文) 黑体 小四 加粗41226"/>
    <w:basedOn w:val="a3"/>
    <w:rsid w:val="00B907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380216">
      <w:bodyDiv w:val="1"/>
      <w:marLeft w:val="0"/>
      <w:marRight w:val="0"/>
      <w:marTop w:val="0"/>
      <w:marBottom w:val="0"/>
      <w:divBdr>
        <w:top w:val="none" w:sz="0" w:space="0" w:color="auto"/>
        <w:left w:val="none" w:sz="0" w:space="0" w:color="auto"/>
        <w:bottom w:val="none" w:sz="0" w:space="0" w:color="auto"/>
        <w:right w:val="none" w:sz="0" w:space="0" w:color="auto"/>
      </w:divBdr>
    </w:div>
    <w:div w:id="542670745">
      <w:bodyDiv w:val="1"/>
      <w:marLeft w:val="0"/>
      <w:marRight w:val="0"/>
      <w:marTop w:val="0"/>
      <w:marBottom w:val="0"/>
      <w:divBdr>
        <w:top w:val="none" w:sz="0" w:space="0" w:color="auto"/>
        <w:left w:val="none" w:sz="0" w:space="0" w:color="auto"/>
        <w:bottom w:val="none" w:sz="0" w:space="0" w:color="auto"/>
        <w:right w:val="none" w:sz="0" w:space="0" w:color="auto"/>
      </w:divBdr>
    </w:div>
    <w:div w:id="636646935">
      <w:bodyDiv w:val="1"/>
      <w:marLeft w:val="0"/>
      <w:marRight w:val="0"/>
      <w:marTop w:val="0"/>
      <w:marBottom w:val="0"/>
      <w:divBdr>
        <w:top w:val="none" w:sz="0" w:space="0" w:color="auto"/>
        <w:left w:val="none" w:sz="0" w:space="0" w:color="auto"/>
        <w:bottom w:val="none" w:sz="0" w:space="0" w:color="auto"/>
        <w:right w:val="none" w:sz="0" w:space="0" w:color="auto"/>
      </w:divBdr>
    </w:div>
    <w:div w:id="666635232">
      <w:bodyDiv w:val="1"/>
      <w:marLeft w:val="0"/>
      <w:marRight w:val="0"/>
      <w:marTop w:val="0"/>
      <w:marBottom w:val="0"/>
      <w:divBdr>
        <w:top w:val="none" w:sz="0" w:space="0" w:color="auto"/>
        <w:left w:val="none" w:sz="0" w:space="0" w:color="auto"/>
        <w:bottom w:val="none" w:sz="0" w:space="0" w:color="auto"/>
        <w:right w:val="none" w:sz="0" w:space="0" w:color="auto"/>
      </w:divBdr>
    </w:div>
    <w:div w:id="1033992133">
      <w:bodyDiv w:val="1"/>
      <w:marLeft w:val="0"/>
      <w:marRight w:val="0"/>
      <w:marTop w:val="0"/>
      <w:marBottom w:val="0"/>
      <w:divBdr>
        <w:top w:val="none" w:sz="0" w:space="0" w:color="auto"/>
        <w:left w:val="none" w:sz="0" w:space="0" w:color="auto"/>
        <w:bottom w:val="none" w:sz="0" w:space="0" w:color="auto"/>
        <w:right w:val="none" w:sz="0" w:space="0" w:color="auto"/>
      </w:divBdr>
    </w:div>
    <w:div w:id="1066687267">
      <w:bodyDiv w:val="1"/>
      <w:marLeft w:val="0"/>
      <w:marRight w:val="0"/>
      <w:marTop w:val="0"/>
      <w:marBottom w:val="0"/>
      <w:divBdr>
        <w:top w:val="none" w:sz="0" w:space="0" w:color="auto"/>
        <w:left w:val="none" w:sz="0" w:space="0" w:color="auto"/>
        <w:bottom w:val="none" w:sz="0" w:space="0" w:color="auto"/>
        <w:right w:val="none" w:sz="0" w:space="0" w:color="auto"/>
      </w:divBdr>
    </w:div>
    <w:div w:id="1175071369">
      <w:bodyDiv w:val="1"/>
      <w:marLeft w:val="0"/>
      <w:marRight w:val="0"/>
      <w:marTop w:val="0"/>
      <w:marBottom w:val="0"/>
      <w:divBdr>
        <w:top w:val="none" w:sz="0" w:space="0" w:color="auto"/>
        <w:left w:val="none" w:sz="0" w:space="0" w:color="auto"/>
        <w:bottom w:val="none" w:sz="0" w:space="0" w:color="auto"/>
        <w:right w:val="none" w:sz="0" w:space="0" w:color="auto"/>
      </w:divBdr>
    </w:div>
    <w:div w:id="1340112340">
      <w:bodyDiv w:val="1"/>
      <w:marLeft w:val="0"/>
      <w:marRight w:val="0"/>
      <w:marTop w:val="0"/>
      <w:marBottom w:val="0"/>
      <w:divBdr>
        <w:top w:val="none" w:sz="0" w:space="0" w:color="auto"/>
        <w:left w:val="none" w:sz="0" w:space="0" w:color="auto"/>
        <w:bottom w:val="none" w:sz="0" w:space="0" w:color="auto"/>
        <w:right w:val="none" w:sz="0" w:space="0" w:color="auto"/>
      </w:divBdr>
    </w:div>
    <w:div w:id="1576747200">
      <w:bodyDiv w:val="1"/>
      <w:marLeft w:val="0"/>
      <w:marRight w:val="0"/>
      <w:marTop w:val="0"/>
      <w:marBottom w:val="0"/>
      <w:divBdr>
        <w:top w:val="none" w:sz="0" w:space="0" w:color="auto"/>
        <w:left w:val="none" w:sz="0" w:space="0" w:color="auto"/>
        <w:bottom w:val="none" w:sz="0" w:space="0" w:color="auto"/>
        <w:right w:val="none" w:sz="0" w:space="0" w:color="auto"/>
      </w:divBdr>
    </w:div>
    <w:div w:id="1697005113">
      <w:bodyDiv w:val="1"/>
      <w:marLeft w:val="0"/>
      <w:marRight w:val="0"/>
      <w:marTop w:val="0"/>
      <w:marBottom w:val="0"/>
      <w:divBdr>
        <w:top w:val="none" w:sz="0" w:space="0" w:color="auto"/>
        <w:left w:val="none" w:sz="0" w:space="0" w:color="auto"/>
        <w:bottom w:val="none" w:sz="0" w:space="0" w:color="auto"/>
        <w:right w:val="none" w:sz="0" w:space="0" w:color="auto"/>
      </w:divBdr>
    </w:div>
    <w:div w:id="1757900506">
      <w:bodyDiv w:val="1"/>
      <w:marLeft w:val="0"/>
      <w:marRight w:val="0"/>
      <w:marTop w:val="0"/>
      <w:marBottom w:val="0"/>
      <w:divBdr>
        <w:top w:val="none" w:sz="0" w:space="0" w:color="auto"/>
        <w:left w:val="none" w:sz="0" w:space="0" w:color="auto"/>
        <w:bottom w:val="none" w:sz="0" w:space="0" w:color="auto"/>
        <w:right w:val="none" w:sz="0" w:space="0" w:color="auto"/>
      </w:divBdr>
    </w:div>
    <w:div w:id="1932665978">
      <w:bodyDiv w:val="1"/>
      <w:marLeft w:val="0"/>
      <w:marRight w:val="0"/>
      <w:marTop w:val="0"/>
      <w:marBottom w:val="0"/>
      <w:divBdr>
        <w:top w:val="none" w:sz="0" w:space="0" w:color="auto"/>
        <w:left w:val="none" w:sz="0" w:space="0" w:color="auto"/>
        <w:bottom w:val="none" w:sz="0" w:space="0" w:color="auto"/>
        <w:right w:val="none" w:sz="0" w:space="0" w:color="auto"/>
      </w:divBdr>
    </w:div>
    <w:div w:id="2011180490">
      <w:bodyDiv w:val="1"/>
      <w:marLeft w:val="0"/>
      <w:marRight w:val="0"/>
      <w:marTop w:val="0"/>
      <w:marBottom w:val="0"/>
      <w:divBdr>
        <w:top w:val="none" w:sz="0" w:space="0" w:color="auto"/>
        <w:left w:val="none" w:sz="0" w:space="0" w:color="auto"/>
        <w:bottom w:val="none" w:sz="0" w:space="0" w:color="auto"/>
        <w:right w:val="none" w:sz="0" w:space="0" w:color="auto"/>
      </w:divBdr>
    </w:div>
    <w:div w:id="2033417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7"/>
    <customShpInfo spid="_x0000_s1026"/>
    <customShpInfo spid="_x0000_s1029"/>
    <customShpInfo spid="_x0000_s1028"/>
    <customShpInfo spid="_x0000_s1031"/>
    <customShpInfo spid="_x0000_s103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FD05F3-CEDA-4E1E-B0A3-2D7F5251A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LIU惠惠</dc:creator>
  <cp:keywords/>
  <dc:description/>
  <cp:lastModifiedBy>jia yiqiu</cp:lastModifiedBy>
  <cp:revision>91</cp:revision>
  <cp:lastPrinted>2019-10-09T06:52:00Z</cp:lastPrinted>
  <dcterms:created xsi:type="dcterms:W3CDTF">2019-12-31T06:07:00Z</dcterms:created>
  <dcterms:modified xsi:type="dcterms:W3CDTF">2020-04-10T05:12:00Z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